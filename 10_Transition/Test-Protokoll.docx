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A75F" w14:textId="77777777" w:rsidR="008D323A" w:rsidRDefault="008D323A" w:rsidP="009F1CC4">
      <w:pPr>
        <w:pStyle w:val="Titel"/>
        <w:rPr>
          <w:sz w:val="36"/>
          <w:szCs w:val="36"/>
        </w:rPr>
      </w:pPr>
    </w:p>
    <w:p w14:paraId="7CB9BF66" w14:textId="77777777" w:rsidR="008D323A" w:rsidRDefault="008D323A" w:rsidP="009F1CC4">
      <w:pPr>
        <w:pStyle w:val="Titel"/>
        <w:rPr>
          <w:sz w:val="36"/>
          <w:szCs w:val="36"/>
        </w:rPr>
      </w:pPr>
    </w:p>
    <w:p w14:paraId="7CF0AEBA" w14:textId="77777777" w:rsidR="008D323A" w:rsidRDefault="008D323A" w:rsidP="009F1CC4">
      <w:pPr>
        <w:pStyle w:val="Titel"/>
        <w:rPr>
          <w:sz w:val="36"/>
          <w:szCs w:val="36"/>
        </w:rPr>
      </w:pPr>
    </w:p>
    <w:p w14:paraId="386C0D62" w14:textId="77777777" w:rsidR="008D323A" w:rsidRDefault="008D323A" w:rsidP="009F1CC4">
      <w:pPr>
        <w:pStyle w:val="Titel"/>
        <w:rPr>
          <w:sz w:val="36"/>
          <w:szCs w:val="36"/>
        </w:rPr>
      </w:pPr>
    </w:p>
    <w:p w14:paraId="0C0B3A40" w14:textId="100A86C2" w:rsidR="00A76598" w:rsidRPr="008D323A" w:rsidRDefault="00A06D1B" w:rsidP="009F1CC4">
      <w:pPr>
        <w:pStyle w:val="Titel"/>
        <w:rPr>
          <w:sz w:val="36"/>
          <w:szCs w:val="36"/>
        </w:rPr>
      </w:pPr>
      <w:r>
        <w:rPr>
          <w:sz w:val="36"/>
          <w:szCs w:val="36"/>
        </w:rPr>
        <w:t>SPECCHIO Web Interface</w:t>
      </w:r>
    </w:p>
    <w:p w14:paraId="1273BA31" w14:textId="65D3EEFF" w:rsidR="008D323A" w:rsidRPr="008D323A" w:rsidRDefault="00A06D1B" w:rsidP="008D323A">
      <w:pPr>
        <w:rPr>
          <w:sz w:val="36"/>
          <w:szCs w:val="36"/>
        </w:rPr>
      </w:pPr>
      <w:r>
        <w:rPr>
          <w:sz w:val="36"/>
          <w:szCs w:val="36"/>
        </w:rPr>
        <w:t>Test-Protokoll</w:t>
      </w:r>
    </w:p>
    <w:p w14:paraId="25C67335" w14:textId="77777777" w:rsidR="005F5746" w:rsidRDefault="005F5746" w:rsidP="005F5746">
      <w:pPr>
        <w:spacing w:after="200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20700AAE" w:rsidR="00D626F7" w:rsidRDefault="00D626F7" w:rsidP="00CC133F">
            <w:pPr>
              <w:spacing w:after="200" w:line="276" w:lineRule="auto"/>
            </w:pPr>
          </w:p>
        </w:tc>
        <w:tc>
          <w:tcPr>
            <w:tcW w:w="7511" w:type="dxa"/>
          </w:tcPr>
          <w:p w14:paraId="1A5ACD23" w14:textId="15BA2459" w:rsidR="00D626F7" w:rsidRDefault="00D626F7" w:rsidP="008F1177">
            <w:pPr>
              <w:spacing w:after="200" w:line="276" w:lineRule="auto"/>
            </w:pPr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642DDDBB" w:rsidR="005F5746" w:rsidRDefault="008D323A" w:rsidP="005F5746">
            <w:pPr>
              <w:spacing w:after="200" w:line="276" w:lineRule="auto"/>
            </w:pPr>
            <w:r>
              <w:t>Erstellungsdatum</w:t>
            </w:r>
            <w:r w:rsidR="005F5746">
              <w:t>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12-29T00:00:00Z">
              <w:dateFormat w:val="dddd, 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7511" w:type="dxa"/>
              </w:tcPr>
              <w:p w14:paraId="3A1C2488" w14:textId="3AEE283D" w:rsidR="005F5746" w:rsidRDefault="008D323A" w:rsidP="008D323A">
                <w:pPr>
                  <w:spacing w:after="200" w:line="276" w:lineRule="auto"/>
                  <w:ind w:left="709" w:hanging="709"/>
                </w:pPr>
                <w:r>
                  <w:t>Donnerstag, 29. Dezember 2016</w:t>
                </w:r>
              </w:p>
            </w:tc>
          </w:sdtContent>
        </w:sdt>
      </w:tr>
      <w:tr w:rsidR="00431504" w14:paraId="5B74BEFC" w14:textId="77777777" w:rsidTr="00A23BD7">
        <w:tc>
          <w:tcPr>
            <w:tcW w:w="1985" w:type="dxa"/>
          </w:tcPr>
          <w:p w14:paraId="60A9906B" w14:textId="2D2E829D" w:rsidR="00431504" w:rsidRDefault="008D323A" w:rsidP="00E3370A">
            <w:pPr>
              <w:spacing w:after="200" w:line="276" w:lineRule="auto"/>
            </w:pPr>
            <w:r>
              <w:t>Projektteam</w:t>
            </w:r>
            <w:r w:rsidR="00431504">
              <w:t>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Content>
              <w:sdt>
                <w:sdtPr>
                  <w:id w:val="-1184978087"/>
                  <w:placeholder>
                    <w:docPart w:val="D4843A93A869F64393543B2E50822B36"/>
                  </w:placeholder>
                </w:sdtPr>
                <w:sdtContent>
                  <w:p w14:paraId="0617A654" w14:textId="77777777" w:rsidR="008D323A" w:rsidRDefault="008D323A" w:rsidP="008D323A">
                    <w:r>
                      <w:t>Remo Rossi (Student Informatik FHNW)</w:t>
                    </w:r>
                  </w:p>
                  <w:p w14:paraId="4AD7FF94" w14:textId="7FAC0A64" w:rsidR="00431504" w:rsidRDefault="008F1177" w:rsidP="003F037A">
                    <w:r>
                      <w:t>Christian Schibli (Student iCompetence FHNW)</w:t>
                    </w:r>
                  </w:p>
                </w:sdtContent>
              </w:sdt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8D323A" w14:paraId="78D18ACE" w14:textId="77777777" w:rsidTr="00B05D21">
        <w:tc>
          <w:tcPr>
            <w:tcW w:w="1985" w:type="dxa"/>
          </w:tcPr>
          <w:p w14:paraId="3A2A9ACE" w14:textId="79725A05" w:rsidR="008D323A" w:rsidRDefault="008D323A" w:rsidP="008D323A">
            <w:pPr>
              <w:spacing w:after="200" w:line="276" w:lineRule="auto"/>
            </w:pPr>
            <w:r>
              <w:t>Version:</w:t>
            </w:r>
          </w:p>
        </w:tc>
        <w:tc>
          <w:tcPr>
            <w:tcW w:w="7511" w:type="dxa"/>
          </w:tcPr>
          <w:sdt>
            <w:sdtPr>
              <w:id w:val="1602302000"/>
              <w:placeholder>
                <w:docPart w:val="8C5A86AA78621042AB173934723077FA"/>
              </w:placeholder>
            </w:sdtPr>
            <w:sdtContent>
              <w:sdt>
                <w:sdtPr>
                  <w:id w:val="4564979"/>
                  <w:placeholder>
                    <w:docPart w:val="551984294AC81B449122549B143C3FDD"/>
                  </w:placeholder>
                </w:sdtPr>
                <w:sdtContent>
                  <w:p w14:paraId="0F81922D" w14:textId="1503EDE1" w:rsidR="008D323A" w:rsidRPr="008D323A" w:rsidRDefault="008D323A" w:rsidP="008D323A">
                    <w:pPr>
                      <w:spacing w:after="200" w:line="276" w:lineRule="auto"/>
                    </w:pPr>
                    <w:r>
                      <w:t>1.0</w:t>
                    </w:r>
                  </w:p>
                </w:sdtContent>
              </w:sdt>
            </w:sdtContent>
          </w:sdt>
        </w:tc>
      </w:tr>
      <w:tr w:rsidR="00431504" w14:paraId="703EF077" w14:textId="77777777" w:rsidTr="00A23BD7">
        <w:tc>
          <w:tcPr>
            <w:tcW w:w="1985" w:type="dxa"/>
          </w:tcPr>
          <w:p w14:paraId="5ED6E9B6" w14:textId="73D30817" w:rsidR="00431504" w:rsidRDefault="0043150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69A168D0" w14:textId="223B1726" w:rsidR="00431504" w:rsidRPr="008F1177" w:rsidRDefault="00431504" w:rsidP="008D323A">
            <w:pPr>
              <w:spacing w:after="200" w:line="276" w:lineRule="auto"/>
              <w:rPr>
                <w:rFonts w:eastAsiaTheme="minorHAnsi" w:cstheme="minorBidi"/>
                <w:szCs w:val="22"/>
                <w:lang w:eastAsia="en-US"/>
              </w:rPr>
            </w:pPr>
          </w:p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/>
        <w:contextualSpacing w:val="0"/>
      </w:pPr>
    </w:p>
    <w:p w14:paraId="7534B8CE" w14:textId="0922832C" w:rsidR="008D323A" w:rsidRDefault="008D323A">
      <w:pPr>
        <w:spacing w:after="200"/>
        <w:contextualSpacing w:val="0"/>
      </w:pPr>
      <w:r>
        <w:br w:type="page"/>
      </w:r>
    </w:p>
    <w:p w14:paraId="714E9553" w14:textId="625BE8DD" w:rsidR="00454896" w:rsidRDefault="00C20B06" w:rsidP="00C20B06">
      <w:pPr>
        <w:pStyle w:val="Titel"/>
      </w:pPr>
      <w:r>
        <w:lastRenderedPageBreak/>
        <w:t>Inhaltsverzeichnis</w:t>
      </w:r>
    </w:p>
    <w:p w14:paraId="22C20336" w14:textId="77777777" w:rsidR="005F1E1A" w:rsidRPr="005F1E1A" w:rsidRDefault="005F1E1A" w:rsidP="005F1E1A"/>
    <w:p w14:paraId="24FD6626" w14:textId="77777777" w:rsidR="00A06D1B" w:rsidRDefault="00450833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 w:rsidRPr="00C20B06">
        <w:rPr>
          <w:rFonts w:eastAsiaTheme="majorEastAsia"/>
          <w:sz w:val="28"/>
          <w:szCs w:val="28"/>
          <w:lang w:val="de-DE" w:eastAsia="de-CH"/>
        </w:rPr>
        <w:fldChar w:fldCharType="begin"/>
      </w:r>
      <w:r w:rsidRPr="00C20B06">
        <w:rPr>
          <w:rFonts w:eastAsiaTheme="majorEastAsia"/>
          <w:sz w:val="28"/>
          <w:szCs w:val="28"/>
          <w:lang w:val="de-DE" w:eastAsia="de-CH"/>
        </w:rPr>
        <w:instrText xml:space="preserve"> TOC \o "1-3" </w:instrText>
      </w:r>
      <w:r w:rsidRPr="00C20B06">
        <w:rPr>
          <w:rFonts w:eastAsiaTheme="majorEastAsia"/>
          <w:sz w:val="28"/>
          <w:szCs w:val="28"/>
          <w:lang w:val="de-DE" w:eastAsia="de-CH"/>
        </w:rPr>
        <w:fldChar w:fldCharType="separate"/>
      </w:r>
      <w:r w:rsidR="00A06D1B">
        <w:rPr>
          <w:noProof/>
        </w:rPr>
        <w:t>1</w:t>
      </w:r>
      <w:r w:rsidR="00A06D1B">
        <w:rPr>
          <w:rFonts w:eastAsiaTheme="minorEastAsia"/>
          <w:b w:val="0"/>
          <w:bCs w:val="0"/>
          <w:noProof/>
          <w:lang w:val="de-DE" w:eastAsia="de-DE"/>
        </w:rPr>
        <w:tab/>
      </w:r>
      <w:r w:rsidR="00A06D1B">
        <w:rPr>
          <w:noProof/>
        </w:rPr>
        <w:t>Dokumentenhistorie</w:t>
      </w:r>
      <w:r w:rsidR="00A06D1B">
        <w:rPr>
          <w:noProof/>
        </w:rPr>
        <w:tab/>
      </w:r>
      <w:r w:rsidR="00A06D1B">
        <w:rPr>
          <w:noProof/>
        </w:rPr>
        <w:fldChar w:fldCharType="begin"/>
      </w:r>
      <w:r w:rsidR="00A06D1B">
        <w:rPr>
          <w:noProof/>
        </w:rPr>
        <w:instrText xml:space="preserve"> PAGEREF _Toc471333897 \h </w:instrText>
      </w:r>
      <w:r w:rsidR="00A06D1B">
        <w:rPr>
          <w:noProof/>
        </w:rPr>
      </w:r>
      <w:r w:rsidR="00A06D1B">
        <w:rPr>
          <w:noProof/>
        </w:rPr>
        <w:fldChar w:fldCharType="separate"/>
      </w:r>
      <w:r w:rsidR="00A06D1B">
        <w:rPr>
          <w:noProof/>
        </w:rPr>
        <w:t>3</w:t>
      </w:r>
      <w:r w:rsidR="00A06D1B">
        <w:rPr>
          <w:noProof/>
        </w:rPr>
        <w:fldChar w:fldCharType="end"/>
      </w:r>
    </w:p>
    <w:p w14:paraId="2844795A" w14:textId="77777777" w:rsidR="00A06D1B" w:rsidRDefault="00A06D1B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Versionsverlauf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F0385A" w14:textId="77777777" w:rsidR="00A06D1B" w:rsidRDefault="00A06D1B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Verteilerliste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AEB98C" w14:textId="77777777" w:rsidR="00A06D1B" w:rsidRDefault="00A06D1B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Abnahmetests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111C6F" w14:textId="77777777" w:rsidR="00A06D1B" w:rsidRDefault="00A06D1B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Testcases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C895D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2.1.1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UC-#1-T01: Full Text 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AEBA14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2.1.2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UC-#1-T02: Mehrere Filterkriterien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2596DC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2.1.3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UC-#1-T03: Feedback-Anzeige und Validierung der Input-Felder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197108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2.1.4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UC-#1-T04: Anzeige der Suchergebnisse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12042A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2.1.5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UC-#2-T01: Einzelner Datensatz anzeigen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36AB4E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2.1.6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UC-#2-T02: Mehrere Datensätze anzeigen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56A67B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2.1.7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UC-#2-T03: Mehrere Datensätze anzeigen mit unterschiedlichem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3D79AD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2.1.8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UC-#2-T04: Linien-Diagramm mit Cursor-Info &amp; Zoom-Funktion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71B624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2.1.9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UC-#2-T05: Map mit Marker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656A2E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2.1.10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UC-#2-T06: PDF- und Bild-Dateien mit Download-Option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EA73E27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2.1.11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UC-#3-T01: CSV-Export einzelner Tab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083708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2.1.12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UC-#3-T02: CSV-Export mehrerer Tabs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341815" w14:textId="77777777" w:rsidR="00A06D1B" w:rsidRDefault="00A06D1B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2.1.13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UC-#4-T01: Export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8C9FDD" w14:textId="77777777" w:rsidR="00A06D1B" w:rsidRDefault="00A06D1B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2.3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Bestätigung Abnahmetests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_Toc471333915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4D43A16" w14:textId="77777777" w:rsidR="00454896" w:rsidRPr="00454896" w:rsidRDefault="00450833" w:rsidP="00C20B06">
      <w:pPr>
        <w:spacing w:line="360" w:lineRule="auto"/>
      </w:pPr>
      <w:r w:rsidRPr="00C20B06">
        <w:rPr>
          <w:rFonts w:eastAsiaTheme="majorEastAsia" w:cs="Arial"/>
          <w:b/>
          <w:bCs/>
          <w:sz w:val="28"/>
          <w:szCs w:val="28"/>
          <w:lang w:val="de-DE" w:eastAsia="de-CH"/>
        </w:rPr>
        <w:fldChar w:fldCharType="end"/>
      </w:r>
    </w:p>
    <w:p w14:paraId="04E4A213" w14:textId="77777777" w:rsidR="008D323A" w:rsidRDefault="008D323A" w:rsidP="008D323A"/>
    <w:p w14:paraId="39D8A7E7" w14:textId="77777777" w:rsidR="008D323A" w:rsidRDefault="008D323A" w:rsidP="008D323A"/>
    <w:p w14:paraId="47AE0A8E" w14:textId="7AD7C7EB" w:rsidR="008D323A" w:rsidRDefault="008D323A">
      <w:pPr>
        <w:spacing w:after="200"/>
        <w:contextualSpacing w:val="0"/>
      </w:pPr>
      <w:r>
        <w:br w:type="page"/>
      </w:r>
    </w:p>
    <w:p w14:paraId="5C58480B" w14:textId="7598877F" w:rsidR="008D323A" w:rsidRDefault="008D323A" w:rsidP="00D91778">
      <w:pPr>
        <w:pStyle w:val="berschrift1"/>
        <w:numPr>
          <w:ilvl w:val="0"/>
          <w:numId w:val="9"/>
        </w:numPr>
      </w:pPr>
      <w:bookmarkStart w:id="0" w:name="_Toc471333897"/>
      <w:r>
        <w:lastRenderedPageBreak/>
        <w:t>Dokumentenhistorie</w:t>
      </w:r>
      <w:bookmarkEnd w:id="0"/>
    </w:p>
    <w:p w14:paraId="48B6AAC4" w14:textId="77777777" w:rsidR="005F1E1A" w:rsidRPr="005F1E1A" w:rsidRDefault="005F1E1A" w:rsidP="005F1E1A"/>
    <w:p w14:paraId="56EAF10C" w14:textId="123A7119" w:rsidR="008D323A" w:rsidRDefault="008D323A" w:rsidP="008D323A">
      <w:pPr>
        <w:pStyle w:val="berschrift2"/>
      </w:pPr>
      <w:bookmarkStart w:id="1" w:name="_Toc471333898"/>
      <w:r>
        <w:t>Versionsverlauf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4001"/>
      </w:tblGrid>
      <w:tr w:rsidR="008D323A" w:rsidRPr="00ED6ABB" w14:paraId="1798725F" w14:textId="77777777" w:rsidTr="0098511C">
        <w:tc>
          <w:tcPr>
            <w:tcW w:w="166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D0836C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4EA564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Datum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2BE164" w14:textId="77777777" w:rsidR="008D323A" w:rsidRPr="00FD1181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Autor</w:t>
            </w:r>
          </w:p>
        </w:tc>
        <w:tc>
          <w:tcPr>
            <w:tcW w:w="400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72A108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Beschreibung</w:t>
            </w:r>
          </w:p>
        </w:tc>
      </w:tr>
      <w:tr w:rsidR="008D323A" w14:paraId="1CEC3419" w14:textId="77777777" w:rsidTr="0098511C">
        <w:tc>
          <w:tcPr>
            <w:tcW w:w="1668" w:type="dxa"/>
            <w:tcMar>
              <w:left w:w="57" w:type="dxa"/>
              <w:right w:w="57" w:type="dxa"/>
            </w:tcMar>
          </w:tcPr>
          <w:p w14:paraId="4E685E68" w14:textId="7602D638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14:paraId="14FAA8F4" w14:textId="07423A44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29.12.16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</w:tcPr>
          <w:p w14:paraId="6F306511" w14:textId="38EB1368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Christian Schibli</w:t>
            </w:r>
          </w:p>
        </w:tc>
        <w:tc>
          <w:tcPr>
            <w:tcW w:w="4001" w:type="dxa"/>
            <w:tcMar>
              <w:left w:w="57" w:type="dxa"/>
              <w:right w:w="57" w:type="dxa"/>
            </w:tcMar>
          </w:tcPr>
          <w:p w14:paraId="2EA22182" w14:textId="1538DE35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Initialversion</w:t>
            </w:r>
          </w:p>
        </w:tc>
      </w:tr>
    </w:tbl>
    <w:p w14:paraId="1ECACD8E" w14:textId="77777777" w:rsidR="008D323A" w:rsidRDefault="008D323A" w:rsidP="008D323A"/>
    <w:p w14:paraId="5B2EFC21" w14:textId="5321C76F" w:rsidR="008D323A" w:rsidRDefault="008D323A" w:rsidP="008D323A">
      <w:pPr>
        <w:pStyle w:val="berschrift2"/>
      </w:pPr>
      <w:bookmarkStart w:id="2" w:name="_Toc471333899"/>
      <w:r>
        <w:t>Verteilerliste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378"/>
      </w:tblGrid>
      <w:tr w:rsidR="008D323A" w:rsidRPr="00ED6ABB" w14:paraId="3085FACE" w14:textId="77777777" w:rsidTr="0098511C">
        <w:tc>
          <w:tcPr>
            <w:tcW w:w="280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6EE4138" w14:textId="77777777" w:rsidR="008D323A" w:rsidRPr="00FD1181" w:rsidRDefault="008D323A" w:rsidP="00B05D2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Name</w:t>
            </w:r>
          </w:p>
        </w:tc>
        <w:tc>
          <w:tcPr>
            <w:tcW w:w="637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D48E500" w14:textId="77777777" w:rsidR="008D323A" w:rsidRPr="00ED6ABB" w:rsidRDefault="008D323A" w:rsidP="00B05D2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Rolle</w:t>
            </w:r>
          </w:p>
        </w:tc>
      </w:tr>
      <w:tr w:rsidR="008D323A" w14:paraId="42AD5E68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EF38775" w14:textId="3B59B5AE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Andreas Hueni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7FA04614" w14:textId="1D5A26F1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Auftraggeber (Universität Zürich)</w:t>
            </w:r>
          </w:p>
        </w:tc>
      </w:tr>
      <w:tr w:rsidR="0098511C" w14:paraId="55FA6544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44E24B3" w14:textId="77777777" w:rsidR="0098511C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Remo Rossi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14E2A5AC" w14:textId="77777777" w:rsidR="0098511C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Projektteam (FHNW)</w:t>
            </w:r>
          </w:p>
        </w:tc>
      </w:tr>
      <w:tr w:rsidR="008D323A" w14:paraId="409FF9F8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00BA06A" w14:textId="170CB656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Christian Schibli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2915B3D0" w14:textId="0B083E28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Projektteam (FHNW)</w:t>
            </w:r>
          </w:p>
        </w:tc>
      </w:tr>
    </w:tbl>
    <w:p w14:paraId="63BA6EE6" w14:textId="77777777" w:rsidR="008D323A" w:rsidRDefault="008D323A" w:rsidP="008D323A"/>
    <w:p w14:paraId="023D4AEB" w14:textId="77777777" w:rsidR="008D323A" w:rsidRDefault="008D323A" w:rsidP="008D323A"/>
    <w:p w14:paraId="020702C6" w14:textId="6202150F" w:rsidR="0098511C" w:rsidRDefault="0098511C">
      <w:pPr>
        <w:spacing w:after="200"/>
        <w:contextualSpacing w:val="0"/>
      </w:pPr>
      <w:r>
        <w:br w:type="page"/>
      </w:r>
    </w:p>
    <w:p w14:paraId="073C9AAF" w14:textId="553271B4" w:rsidR="006F21A8" w:rsidRDefault="008555BE" w:rsidP="008555BE">
      <w:pPr>
        <w:pStyle w:val="berschrift1"/>
      </w:pPr>
      <w:bookmarkStart w:id="3" w:name="_Toc471333900"/>
      <w:r>
        <w:lastRenderedPageBreak/>
        <w:t>Abnahmetests</w:t>
      </w:r>
      <w:bookmarkEnd w:id="3"/>
    </w:p>
    <w:p w14:paraId="1117B2C9" w14:textId="56877F55" w:rsidR="008555BE" w:rsidRDefault="008555BE" w:rsidP="00274557">
      <w:pPr>
        <w:pStyle w:val="berschrift2"/>
      </w:pPr>
      <w:bookmarkStart w:id="4" w:name="_Toc471333901"/>
      <w:r>
        <w:t>Testcases</w:t>
      </w:r>
      <w:bookmarkEnd w:id="4"/>
    </w:p>
    <w:p w14:paraId="0FE6D320" w14:textId="3DDDD101" w:rsidR="00A47A27" w:rsidRDefault="00A47A27" w:rsidP="00A47A27">
      <w:r>
        <w:t>Die nachfolgenden Testca</w:t>
      </w:r>
      <w:r w:rsidR="00494304">
        <w:t xml:space="preserve">ses sind ein Set von Tests, welche die Anforderungen mit Priorität 1 bis 2 abdecken. </w:t>
      </w:r>
      <w:r w:rsidR="009672DA">
        <w:t>Die Testcases sind nach Use Case</w:t>
      </w:r>
      <w:r w:rsidR="00A06D1B">
        <w:t>s</w:t>
      </w:r>
      <w:r w:rsidR="00761982">
        <w:t>,</w:t>
      </w:r>
      <w:r w:rsidR="009672DA">
        <w:t xml:space="preserve"> gemäss Spezifikation</w:t>
      </w:r>
      <w:r w:rsidR="00761982">
        <w:t xml:space="preserve"> (git-repo/04_Specification/</w:t>
      </w:r>
      <w:r w:rsidR="00761982" w:rsidRPr="00761982">
        <w:t>Specification_SPECCHIO_20161010.docx</w:t>
      </w:r>
      <w:r w:rsidR="00761982">
        <w:t>),</w:t>
      </w:r>
      <w:r w:rsidR="009672DA">
        <w:t xml:space="preserve"> </w:t>
      </w:r>
      <w:r w:rsidR="00761982">
        <w:t>unterteilt.</w:t>
      </w:r>
    </w:p>
    <w:p w14:paraId="25299C10" w14:textId="77777777" w:rsidR="00761982" w:rsidRDefault="00761982" w:rsidP="00A47A27"/>
    <w:p w14:paraId="42C47060" w14:textId="77777777" w:rsidR="000E40A9" w:rsidRPr="00A47A27" w:rsidRDefault="000E40A9" w:rsidP="00A47A27"/>
    <w:p w14:paraId="4C352BF9" w14:textId="721345BD" w:rsidR="0009727A" w:rsidRPr="0009727A" w:rsidRDefault="00240D1D" w:rsidP="00274557">
      <w:pPr>
        <w:pStyle w:val="berschrift3"/>
      </w:pPr>
      <w:bookmarkStart w:id="5" w:name="_Toc450827541"/>
      <w:bookmarkStart w:id="6" w:name="_Toc471333902"/>
      <w:r w:rsidRPr="00C70C12">
        <w:t>UC-</w:t>
      </w:r>
      <w:r w:rsidR="00274557">
        <w:t>#1</w:t>
      </w:r>
      <w:r>
        <w:t>-T01</w:t>
      </w:r>
      <w:bookmarkEnd w:id="5"/>
      <w:r w:rsidR="0009727A">
        <w:t xml:space="preserve">: </w:t>
      </w:r>
      <w:r w:rsidR="00BA7273">
        <w:t>Full Text Search</w:t>
      </w:r>
      <w:bookmarkEnd w:id="6"/>
    </w:p>
    <w:p w14:paraId="2EE4D450" w14:textId="77777777" w:rsidR="0009727A" w:rsidRPr="0009727A" w:rsidRDefault="0009727A" w:rsidP="0009727A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09727A" w:rsidRPr="00240D1D" w14:paraId="391C6A3C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E92766B" w14:textId="77777777" w:rsidR="00240D1D" w:rsidRPr="00240D1D" w:rsidRDefault="00240D1D" w:rsidP="00240D1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13D5AD28" w14:textId="3638207B" w:rsidR="00240D1D" w:rsidRPr="00240D1D" w:rsidRDefault="00240D1D" w:rsidP="00274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 w:rsidR="00274557"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760998C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1FEF4450" w14:textId="5620E1E0" w:rsidR="00240D1D" w:rsidRPr="00240D1D" w:rsidRDefault="000720A2" w:rsidP="000A0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</w:t>
            </w:r>
            <w:r w:rsidR="00761982">
              <w:rPr>
                <w:sz w:val="18"/>
                <w:szCs w:val="18"/>
              </w:rPr>
              <w:t xml:space="preserve">nach </w:t>
            </w:r>
            <w:r w:rsidR="000A0135">
              <w:rPr>
                <w:sz w:val="18"/>
                <w:szCs w:val="18"/>
              </w:rPr>
              <w:t>Spektren</w:t>
            </w:r>
            <w:r w:rsidR="00761982">
              <w:rPr>
                <w:sz w:val="18"/>
                <w:szCs w:val="18"/>
              </w:rPr>
              <w:t xml:space="preserve"> </w:t>
            </w:r>
            <w:r w:rsidR="000A0135">
              <w:rPr>
                <w:sz w:val="18"/>
                <w:szCs w:val="18"/>
              </w:rPr>
              <w:t>suchen, die den Begriff</w:t>
            </w:r>
            <w:r>
              <w:rPr>
                <w:sz w:val="18"/>
                <w:szCs w:val="18"/>
              </w:rPr>
              <w:t xml:space="preserve"> „Lemonwood“ </w:t>
            </w:r>
            <w:r w:rsidR="000A0135">
              <w:rPr>
                <w:sz w:val="18"/>
                <w:szCs w:val="18"/>
              </w:rPr>
              <w:t>enthalten</w:t>
            </w:r>
            <w:r w:rsidR="00761982">
              <w:rPr>
                <w:sz w:val="18"/>
                <w:szCs w:val="18"/>
              </w:rPr>
              <w:t>.</w:t>
            </w:r>
          </w:p>
        </w:tc>
      </w:tr>
      <w:tr w:rsidR="0009727A" w:rsidRPr="00240D1D" w14:paraId="74A23DB9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22449FB" w14:textId="77777777" w:rsidR="00240D1D" w:rsidRPr="00240D1D" w:rsidRDefault="00240D1D" w:rsidP="00240D1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1536CEEB" w14:textId="0F204058" w:rsidR="00240D1D" w:rsidRPr="00240D1D" w:rsidRDefault="0009727A" w:rsidP="000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="00240D1D"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2ACD1B4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6AF5D967" w14:textId="192AD5B6" w:rsidR="00240D1D" w:rsidRPr="00240D1D" w:rsidRDefault="0060434F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09727A" w:rsidRPr="00240D1D" w14:paraId="0A395C63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F26E569" w14:textId="77777777" w:rsidR="00240D1D" w:rsidRPr="00240D1D" w:rsidRDefault="00240D1D" w:rsidP="00240D1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623BA2B7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4DE41D0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7D8FA1A6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C5BD96" w14:textId="77777777" w:rsidR="00240D1D" w:rsidRDefault="00240D1D" w:rsidP="00240D1D"/>
    <w:p w14:paraId="170C2284" w14:textId="77777777" w:rsidR="0009727A" w:rsidRDefault="0009727A" w:rsidP="00240D1D"/>
    <w:p w14:paraId="5306EC19" w14:textId="08A1EC48" w:rsidR="00240D1D" w:rsidRPr="0009727A" w:rsidRDefault="0009727A" w:rsidP="00240D1D">
      <w:pPr>
        <w:rPr>
          <w:rStyle w:val="Fett"/>
        </w:rPr>
      </w:pPr>
      <w:r>
        <w:rPr>
          <w:rStyle w:val="Fett"/>
        </w:rPr>
        <w:t>Vorbedingungen</w:t>
      </w:r>
    </w:p>
    <w:p w14:paraId="6D73D38F" w14:textId="383BF07F" w:rsidR="0009727A" w:rsidRDefault="00357A47" w:rsidP="00D91778">
      <w:pPr>
        <w:pStyle w:val="Listenabsatz"/>
        <w:numPr>
          <w:ilvl w:val="0"/>
          <w:numId w:val="10"/>
        </w:numPr>
      </w:pPr>
      <w:r>
        <w:t xml:space="preserve">Die Startseite des </w:t>
      </w:r>
      <w:r w:rsidR="00761982">
        <w:t xml:space="preserve">SPECCHIO Web Interface ist im Webbrowser </w:t>
      </w:r>
      <w:r w:rsidR="008E74BD">
        <w:t xml:space="preserve">neu </w:t>
      </w:r>
      <w:r w:rsidR="00761982">
        <w:t>geladen.</w:t>
      </w:r>
    </w:p>
    <w:p w14:paraId="57F3F0EE" w14:textId="578A11EB" w:rsidR="001A37F1" w:rsidRDefault="000A0135" w:rsidP="00D91778">
      <w:pPr>
        <w:pStyle w:val="Listenabsatz"/>
        <w:numPr>
          <w:ilvl w:val="0"/>
          <w:numId w:val="10"/>
        </w:numPr>
      </w:pPr>
      <w:r>
        <w:t>In der Datenbank</w:t>
      </w:r>
      <w:r w:rsidR="000720A2">
        <w:t xml:space="preserve"> steht ausschliesslich der </w:t>
      </w:r>
      <w:r w:rsidR="00723D54">
        <w:t>Datensatz „SPECCHIO Tutorial“</w:t>
      </w:r>
      <w:r w:rsidR="000720A2">
        <w:t xml:space="preserve"> </w:t>
      </w:r>
      <w:r>
        <w:br/>
      </w:r>
      <w:r w:rsidR="00723D54">
        <w:t xml:space="preserve">zur Verfügung. </w:t>
      </w:r>
    </w:p>
    <w:p w14:paraId="3DB987A0" w14:textId="77777777" w:rsidR="00240D1D" w:rsidRDefault="00240D1D" w:rsidP="00240D1D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403BAF" w:rsidRPr="00240D1D" w14:paraId="024EEA4B" w14:textId="77777777" w:rsidTr="0040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5C4CC38" w14:textId="5E9E4B74" w:rsidR="00240D1D" w:rsidRPr="00240D1D" w:rsidRDefault="00403BAF" w:rsidP="00B05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39DB3206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291AD411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05465962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6DFC9D5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403BAF" w:rsidRPr="00240D1D" w14:paraId="1C85FB21" w14:textId="77777777" w:rsidTr="0040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87EE0BE" w14:textId="77777777" w:rsidR="00240D1D" w:rsidRPr="00240D1D" w:rsidRDefault="00240D1D" w:rsidP="00403BAF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268093EC" w14:textId="00F265EC" w:rsidR="00240D1D" w:rsidRPr="00240D1D" w:rsidRDefault="00723D54" w:rsidP="000A0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0720A2">
              <w:rPr>
                <w:sz w:val="18"/>
                <w:szCs w:val="18"/>
              </w:rPr>
              <w:t>gibt</w:t>
            </w:r>
            <w:r>
              <w:rPr>
                <w:sz w:val="18"/>
                <w:szCs w:val="18"/>
              </w:rPr>
              <w:t xml:space="preserve"> „</w:t>
            </w:r>
            <w:r w:rsidR="000720A2">
              <w:rPr>
                <w:sz w:val="18"/>
                <w:szCs w:val="18"/>
              </w:rPr>
              <w:t>lemon“ in das Input</w:t>
            </w:r>
            <w:r w:rsidR="000A0135">
              <w:rPr>
                <w:sz w:val="18"/>
                <w:szCs w:val="18"/>
              </w:rPr>
              <w:t>-F</w:t>
            </w:r>
            <w:r w:rsidR="000720A2">
              <w:rPr>
                <w:sz w:val="18"/>
                <w:szCs w:val="18"/>
              </w:rPr>
              <w:t>eld ein.</w:t>
            </w:r>
          </w:p>
        </w:tc>
        <w:tc>
          <w:tcPr>
            <w:tcW w:w="3153" w:type="dxa"/>
          </w:tcPr>
          <w:p w14:paraId="2DB7865F" w14:textId="71AA5D4E" w:rsidR="00240D1D" w:rsidRPr="00240D1D" w:rsidRDefault="000720A2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74AAC8D8" w14:textId="77777777" w:rsidR="00240D1D" w:rsidRPr="00240D1D" w:rsidRDefault="00240D1D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6E7FA9B" w14:textId="77777777" w:rsidR="00240D1D" w:rsidRPr="00240D1D" w:rsidRDefault="00240D1D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BAF" w:rsidRPr="00240D1D" w14:paraId="64D5D4C4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AFFED44" w14:textId="77777777" w:rsidR="00240D1D" w:rsidRPr="00240D1D" w:rsidRDefault="00240D1D" w:rsidP="00403BAF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51488AC0" w14:textId="468630FB" w:rsidR="00240D1D" w:rsidRPr="00240D1D" w:rsidRDefault="000720A2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Button „Search“</w:t>
            </w:r>
            <w:r w:rsidR="000A0135">
              <w:rPr>
                <w:sz w:val="18"/>
                <w:szCs w:val="18"/>
              </w:rPr>
              <w:t>.</w:t>
            </w:r>
          </w:p>
        </w:tc>
        <w:tc>
          <w:tcPr>
            <w:tcW w:w="3153" w:type="dxa"/>
          </w:tcPr>
          <w:p w14:paraId="66FFCAE1" w14:textId="4A0F8368" w:rsidR="00240D1D" w:rsidRPr="00240D1D" w:rsidRDefault="000720A2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Total 145 Spektren auf 27 Spektren.</w:t>
            </w:r>
          </w:p>
        </w:tc>
        <w:tc>
          <w:tcPr>
            <w:tcW w:w="705" w:type="dxa"/>
          </w:tcPr>
          <w:p w14:paraId="7E16FF7D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35451E0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A0135" w:rsidRPr="00240D1D" w14:paraId="5A8D1753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C0959D6" w14:textId="77777777" w:rsidR="000A0135" w:rsidRPr="00240D1D" w:rsidRDefault="000A0135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DC82948" w14:textId="5A277C58" w:rsidR="000A0135" w:rsidRPr="00240D1D" w:rsidRDefault="000A0135" w:rsidP="000A0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„Show Spectra“.</w:t>
            </w:r>
          </w:p>
        </w:tc>
        <w:tc>
          <w:tcPr>
            <w:tcW w:w="3153" w:type="dxa"/>
          </w:tcPr>
          <w:p w14:paraId="32D030C0" w14:textId="77777777" w:rsidR="00435A98" w:rsidRDefault="000A013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ersten 10 Suchergebnisse werden angezeigt.</w:t>
            </w:r>
          </w:p>
          <w:p w14:paraId="72E46E05" w14:textId="64D2C1B1" w:rsidR="000A0135" w:rsidRPr="00240D1D" w:rsidRDefault="00435A98" w:rsidP="004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der Spalte „File Name“ stehen die Dateibezeichnungen mit einer Aufwärtsnummerierung „lemonwoo“ ohne „d“ am Ende. </w:t>
            </w:r>
            <w:r w:rsidR="000A0135"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405D9EDE" w14:textId="77777777" w:rsidR="000A0135" w:rsidRPr="00240D1D" w:rsidRDefault="000A013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2A47799" w14:textId="77777777" w:rsidR="000A0135" w:rsidRPr="00240D1D" w:rsidRDefault="000A013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BAF" w:rsidRPr="00240D1D" w14:paraId="40CD089B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A504D99" w14:textId="22A6972B" w:rsidR="00240D1D" w:rsidRPr="00240D1D" w:rsidRDefault="000A0135" w:rsidP="00403B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75BDE415" w14:textId="576FDA68" w:rsidR="00240D1D" w:rsidRPr="00240D1D" w:rsidRDefault="000A0135" w:rsidP="00C5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8E5E48">
              <w:rPr>
                <w:sz w:val="18"/>
                <w:szCs w:val="18"/>
              </w:rPr>
              <w:t>klick</w:t>
            </w:r>
            <w:r w:rsidR="00C52148">
              <w:rPr>
                <w:sz w:val="18"/>
                <w:szCs w:val="18"/>
              </w:rPr>
              <w:t>t oben links in der Navigation auf „SPECCHIO Web Interface“, um in den Ursprungszustand zu wechseln</w:t>
            </w:r>
            <w:bookmarkStart w:id="7" w:name="_GoBack"/>
            <w:bookmarkEnd w:id="7"/>
          </w:p>
        </w:tc>
        <w:tc>
          <w:tcPr>
            <w:tcW w:w="3153" w:type="dxa"/>
          </w:tcPr>
          <w:p w14:paraId="10E4036D" w14:textId="4766D240" w:rsidR="00240D1D" w:rsidRPr="00240D1D" w:rsidRDefault="000A0135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zeigt wieder die 145 total zur Verfügung stehenden Spektren.</w:t>
            </w:r>
            <w:r w:rsidR="00240D1D"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16642193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A68C7FE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35A98" w:rsidRPr="00240D1D" w14:paraId="1C020FEF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A8B1C6" w14:textId="77777777" w:rsidR="00435A98" w:rsidRPr="00240D1D" w:rsidRDefault="00435A98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7BB8E86B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„lemonwood“ in das Input-Feld ein.</w:t>
            </w:r>
          </w:p>
        </w:tc>
        <w:tc>
          <w:tcPr>
            <w:tcW w:w="3153" w:type="dxa"/>
          </w:tcPr>
          <w:p w14:paraId="7FB95BDC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05060508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2FBABFE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BAF" w:rsidRPr="00240D1D" w14:paraId="58EFEC54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4CFF808" w14:textId="4A5D3C81" w:rsidR="00240D1D" w:rsidRPr="00240D1D" w:rsidRDefault="008E74BD" w:rsidP="00403B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096AF698" w14:textId="14FF7957" w:rsidR="00240D1D" w:rsidRPr="00240D1D" w:rsidRDefault="00435A98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„Search“.</w:t>
            </w:r>
          </w:p>
        </w:tc>
        <w:tc>
          <w:tcPr>
            <w:tcW w:w="3153" w:type="dxa"/>
          </w:tcPr>
          <w:p w14:paraId="6782D4B9" w14:textId="72C4149F" w:rsidR="00240D1D" w:rsidRPr="00240D1D" w:rsidRDefault="00435A98" w:rsidP="004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zei</w:t>
            </w:r>
            <w:r w:rsidRPr="00435A98">
              <w:rPr>
                <w:sz w:val="18"/>
                <w:szCs w:val="18"/>
              </w:rPr>
              <w:t>gt „</w:t>
            </w:r>
            <w:r w:rsidRPr="00435A98">
              <w:rPr>
                <w:bCs/>
                <w:sz w:val="18"/>
                <w:szCs w:val="18"/>
                <w:lang w:val="de-CH"/>
              </w:rPr>
              <w:t>No spectrum has been found.“, wei</w:t>
            </w:r>
            <w:r>
              <w:rPr>
                <w:bCs/>
                <w:sz w:val="18"/>
                <w:szCs w:val="18"/>
                <w:lang w:val="de-CH"/>
              </w:rPr>
              <w:t>l das Wort „lemonwood“, mit „d“ am Ende, im ganzen Datensatz nicht existent ist.</w:t>
            </w:r>
          </w:p>
        </w:tc>
        <w:tc>
          <w:tcPr>
            <w:tcW w:w="705" w:type="dxa"/>
          </w:tcPr>
          <w:p w14:paraId="21279D31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7C62E6E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4A3F77" w14:textId="77777777" w:rsidR="00240D1D" w:rsidRDefault="00240D1D" w:rsidP="00240D1D"/>
    <w:p w14:paraId="5784F0AF" w14:textId="77777777" w:rsidR="0082684B" w:rsidRDefault="0082684B" w:rsidP="00240D1D"/>
    <w:p w14:paraId="1F25BB26" w14:textId="77777777" w:rsidR="00BA7273" w:rsidRDefault="00BA7273" w:rsidP="008D323A"/>
    <w:p w14:paraId="01FFCDFC" w14:textId="739F8238" w:rsidR="00BA7273" w:rsidRPr="0009727A" w:rsidRDefault="00BA7273" w:rsidP="00BA7273">
      <w:pPr>
        <w:pStyle w:val="berschrift3"/>
      </w:pPr>
      <w:bookmarkStart w:id="8" w:name="_Toc471333903"/>
      <w:r w:rsidRPr="00C70C12">
        <w:lastRenderedPageBreak/>
        <w:t>UC-</w:t>
      </w:r>
      <w:r>
        <w:t xml:space="preserve">#1-T02: </w:t>
      </w:r>
      <w:r w:rsidR="0060434F">
        <w:t>Mehrere Filterkriterien setzen</w:t>
      </w:r>
      <w:bookmarkEnd w:id="8"/>
    </w:p>
    <w:p w14:paraId="4D8DF651" w14:textId="77777777" w:rsidR="00BA7273" w:rsidRPr="0009727A" w:rsidRDefault="00BA7273" w:rsidP="00BA7273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BA7273" w:rsidRPr="00240D1D" w14:paraId="462DB519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A2F5CFD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660F4567" w14:textId="7413379C" w:rsidR="00BA7273" w:rsidRPr="00240D1D" w:rsidRDefault="00BA7273" w:rsidP="00BA7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2E6650B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BBF5507" w14:textId="079CABE1" w:rsidR="00BA7273" w:rsidRPr="00240D1D" w:rsidRDefault="0038029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</w:t>
            </w:r>
            <w:r w:rsidR="00E46251">
              <w:rPr>
                <w:sz w:val="18"/>
                <w:szCs w:val="18"/>
              </w:rPr>
              <w:t xml:space="preserve">mit mehreren </w:t>
            </w:r>
            <w:r w:rsidR="007127EE">
              <w:rPr>
                <w:sz w:val="18"/>
                <w:szCs w:val="18"/>
              </w:rPr>
              <w:t>Filterkriterien seine Such-Anfrage einschränken.</w:t>
            </w:r>
          </w:p>
        </w:tc>
      </w:tr>
      <w:tr w:rsidR="00BA7273" w:rsidRPr="00240D1D" w14:paraId="594DBD8F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2896BD4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CFA857F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1E03F0A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52DF3DAB" w14:textId="2B8B7DBF" w:rsidR="00BA7273" w:rsidRPr="00240D1D" w:rsidRDefault="0060434F" w:rsidP="00604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BA7273"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="00BA7273" w:rsidRPr="00240D1D">
              <w:rPr>
                <w:sz w:val="18"/>
                <w:szCs w:val="18"/>
              </w:rPr>
              <w:t>.2016</w:t>
            </w:r>
          </w:p>
        </w:tc>
      </w:tr>
      <w:tr w:rsidR="00BA7273" w:rsidRPr="00240D1D" w14:paraId="2CEB4289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66DFB22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447F536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796D264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6011FB87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864491A" w14:textId="77777777" w:rsidR="00BA7273" w:rsidRDefault="00BA7273" w:rsidP="00BA7273"/>
    <w:p w14:paraId="1A55414A" w14:textId="77777777" w:rsidR="00BA7273" w:rsidRDefault="00BA7273" w:rsidP="00BA7273"/>
    <w:p w14:paraId="53B67B5D" w14:textId="77777777" w:rsidR="00BA7273" w:rsidRPr="0009727A" w:rsidRDefault="00BA7273" w:rsidP="00BA7273">
      <w:pPr>
        <w:rPr>
          <w:rStyle w:val="Fett"/>
        </w:rPr>
      </w:pPr>
      <w:r>
        <w:rPr>
          <w:rStyle w:val="Fett"/>
        </w:rPr>
        <w:t>Vorbedingungen</w:t>
      </w:r>
    </w:p>
    <w:p w14:paraId="1B039832" w14:textId="7BB3B537" w:rsidR="0038029A" w:rsidRDefault="0038029A" w:rsidP="0038029A">
      <w:pPr>
        <w:pStyle w:val="Listenabsatz"/>
        <w:numPr>
          <w:ilvl w:val="0"/>
          <w:numId w:val="13"/>
        </w:numPr>
      </w:pPr>
      <w:r>
        <w:t xml:space="preserve">Die Startseite des SPECCHIO Web Interface ist im Webbrowser </w:t>
      </w:r>
      <w:r w:rsidR="008E74BD">
        <w:t xml:space="preserve">neu </w:t>
      </w:r>
      <w:r>
        <w:t>geladen.</w:t>
      </w:r>
    </w:p>
    <w:p w14:paraId="276F10EB" w14:textId="0CB0A2EB" w:rsidR="00BA7273" w:rsidRDefault="0038029A" w:rsidP="0038029A">
      <w:pPr>
        <w:pStyle w:val="Listenabsatz"/>
        <w:numPr>
          <w:ilvl w:val="0"/>
          <w:numId w:val="13"/>
        </w:numPr>
      </w:pPr>
      <w:r>
        <w:t xml:space="preserve">In der Datenbank steht ausschliesslich der Datensatz „SPECCHIO Tutorial“ </w:t>
      </w:r>
      <w:r>
        <w:br/>
        <w:t xml:space="preserve">zur Verfügung. </w:t>
      </w:r>
    </w:p>
    <w:p w14:paraId="6AE8C689" w14:textId="77777777" w:rsidR="00BA7273" w:rsidRDefault="00BA7273" w:rsidP="00BA7273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BA7273" w:rsidRPr="00240D1D" w14:paraId="3296F83C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7F155453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7050FD58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6E140949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11B51A27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BB8FB8B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F3224D" w:rsidRPr="00240D1D" w14:paraId="4EDCFFD5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5A56781" w14:textId="77777777" w:rsidR="00F3224D" w:rsidRPr="00240D1D" w:rsidRDefault="00F3224D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35807391" w14:textId="0F1E35FA" w:rsidR="00F3224D" w:rsidRPr="00240D1D" w:rsidRDefault="00F3224D" w:rsidP="00697969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</w:t>
            </w:r>
            <w:r w:rsidR="00697969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lack</w:t>
            </w:r>
            <w:r w:rsidR="007B5C60">
              <w:rPr>
                <w:sz w:val="18"/>
                <w:szCs w:val="18"/>
              </w:rPr>
              <w:t>fern</w:t>
            </w:r>
            <w:r>
              <w:rPr>
                <w:sz w:val="18"/>
                <w:szCs w:val="18"/>
              </w:rPr>
              <w:t>“ in das Input-Feld ein und klickt auf den Button „Search“</w:t>
            </w:r>
          </w:p>
        </w:tc>
        <w:tc>
          <w:tcPr>
            <w:tcW w:w="3153" w:type="dxa"/>
          </w:tcPr>
          <w:p w14:paraId="1BDE41E4" w14:textId="7476A127" w:rsidR="00F3224D" w:rsidRPr="00240D1D" w:rsidRDefault="00F3224D" w:rsidP="00DD3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Feedback-Anzeige wechselt von total 145 Spektren auf </w:t>
            </w:r>
            <w:r w:rsidR="00DD3958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 xml:space="preserve"> Spektren.</w:t>
            </w:r>
          </w:p>
        </w:tc>
        <w:tc>
          <w:tcPr>
            <w:tcW w:w="705" w:type="dxa"/>
          </w:tcPr>
          <w:p w14:paraId="389294DB" w14:textId="77777777" w:rsidR="00F3224D" w:rsidRPr="00240D1D" w:rsidRDefault="00F3224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A6564E8" w14:textId="77777777" w:rsidR="00F3224D" w:rsidRPr="00240D1D" w:rsidRDefault="00F3224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7EE" w:rsidRPr="00240D1D" w14:paraId="5A135EFC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8C2DF2A" w14:textId="77777777" w:rsidR="007127EE" w:rsidRPr="00240D1D" w:rsidRDefault="007127EE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6F822C7" w14:textId="0179FB6F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Button „Add Filter“</w:t>
            </w:r>
          </w:p>
        </w:tc>
        <w:tc>
          <w:tcPr>
            <w:tcW w:w="3153" w:type="dxa"/>
          </w:tcPr>
          <w:p w14:paraId="185B01F0" w14:textId="4DE222FD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zweite Zeile mit Filterkriterien erscheint.</w:t>
            </w:r>
          </w:p>
        </w:tc>
        <w:tc>
          <w:tcPr>
            <w:tcW w:w="705" w:type="dxa"/>
          </w:tcPr>
          <w:p w14:paraId="76661F43" w14:textId="77777777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6CA4DB1" w14:textId="77777777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7EE" w:rsidRPr="00240D1D" w14:paraId="302A88CF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42FC1AA" w14:textId="77777777" w:rsidR="007127EE" w:rsidRPr="00240D1D" w:rsidRDefault="007127EE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725619D" w14:textId="530C217C" w:rsidR="007127EE" w:rsidRPr="00240D1D" w:rsidRDefault="007127EE" w:rsidP="00DD3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</w:t>
            </w:r>
            <w:r w:rsidR="00DD395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“ in das Input-Feld ein und klickt auf den Button „Search“</w:t>
            </w:r>
          </w:p>
        </w:tc>
        <w:tc>
          <w:tcPr>
            <w:tcW w:w="3153" w:type="dxa"/>
          </w:tcPr>
          <w:p w14:paraId="601E891E" w14:textId="4798E1E8" w:rsidR="007127EE" w:rsidRPr="00240D1D" w:rsidRDefault="00DD3958" w:rsidP="00C86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Feedback-Anzeige wechselt von </w:t>
            </w:r>
            <w:r w:rsidR="00C86B75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 xml:space="preserve"> Spektren auf 9 Spektren.</w:t>
            </w:r>
          </w:p>
        </w:tc>
        <w:tc>
          <w:tcPr>
            <w:tcW w:w="705" w:type="dxa"/>
          </w:tcPr>
          <w:p w14:paraId="0E7F2FE0" w14:textId="77777777" w:rsidR="007127EE" w:rsidRPr="00240D1D" w:rsidRDefault="007127EE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05C4E09" w14:textId="77777777" w:rsidR="007127EE" w:rsidRPr="00240D1D" w:rsidRDefault="007127EE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7A1FD322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28F684D" w14:textId="77777777" w:rsidR="00DD3958" w:rsidRPr="00240D1D" w:rsidRDefault="00DD3958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02A13748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„Add Filter“</w:t>
            </w:r>
          </w:p>
        </w:tc>
        <w:tc>
          <w:tcPr>
            <w:tcW w:w="3153" w:type="dxa"/>
          </w:tcPr>
          <w:p w14:paraId="7DD26872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dritte Zeile mit Filterkriterien erscheint.</w:t>
            </w:r>
          </w:p>
        </w:tc>
        <w:tc>
          <w:tcPr>
            <w:tcW w:w="705" w:type="dxa"/>
          </w:tcPr>
          <w:p w14:paraId="0BFDCC77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2999CC4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116FCDC6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D7C6B23" w14:textId="62B7273D" w:rsidR="00DD3958" w:rsidRPr="00240D1D" w:rsidRDefault="00DD3958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1926D9BC" w14:textId="1900DF42" w:rsidR="00DD3958" w:rsidRPr="00240D1D" w:rsidRDefault="00DD3958" w:rsidP="00DD3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beim Dropdown-Menü der Category von „Full Text Search“ auf „Location“.</w:t>
            </w:r>
          </w:p>
        </w:tc>
        <w:tc>
          <w:tcPr>
            <w:tcW w:w="3153" w:type="dxa"/>
          </w:tcPr>
          <w:p w14:paraId="70674E50" w14:textId="77777777" w:rsidR="00DD3958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Dropdown-Menü der Attribute zeigt „Altitude“ an und ist freigegeben.</w:t>
            </w:r>
          </w:p>
          <w:p w14:paraId="027BC7BC" w14:textId="4AE36D6A" w:rsidR="00DD3958" w:rsidRPr="00240D1D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 Input-Bereich stehen zwei Input-Felder „from“/“to“.</w:t>
            </w:r>
          </w:p>
        </w:tc>
        <w:tc>
          <w:tcPr>
            <w:tcW w:w="705" w:type="dxa"/>
          </w:tcPr>
          <w:p w14:paraId="61AA20E1" w14:textId="77777777" w:rsidR="00DD3958" w:rsidRPr="00240D1D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6BC50AC" w14:textId="77777777" w:rsidR="00DD3958" w:rsidRPr="00240D1D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408E9C8E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1F3A794" w14:textId="2C2E74F6" w:rsidR="00DD3958" w:rsidRPr="00240D1D" w:rsidRDefault="00C86B75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6B70A5B7" w14:textId="2980F1B6" w:rsidR="00DD3958" w:rsidRPr="00240D1D" w:rsidRDefault="00C86B75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im Input-Feld „from“ den Wert 50 ein und im Input-Feld „to“ den Wert 55 und klickt den Button „Search“.</w:t>
            </w:r>
          </w:p>
        </w:tc>
        <w:tc>
          <w:tcPr>
            <w:tcW w:w="3153" w:type="dxa"/>
          </w:tcPr>
          <w:p w14:paraId="5B924C39" w14:textId="1358C12F" w:rsidR="00DD3958" w:rsidRPr="00240D1D" w:rsidRDefault="00C86B75" w:rsidP="00C8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9 Spektren auf 3 Spektren.</w:t>
            </w:r>
          </w:p>
        </w:tc>
        <w:tc>
          <w:tcPr>
            <w:tcW w:w="705" w:type="dxa"/>
          </w:tcPr>
          <w:p w14:paraId="16831288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D6AAD7E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6B75" w:rsidRPr="00240D1D" w14:paraId="2930DA9F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9161027" w14:textId="77777777" w:rsidR="00C86B75" w:rsidRPr="00240D1D" w:rsidRDefault="00C86B75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366" w:type="dxa"/>
          </w:tcPr>
          <w:p w14:paraId="4E7677BE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3. Filter-Zeile rechts auf das rote Feld mit dem weissen „x“. </w:t>
            </w:r>
          </w:p>
        </w:tc>
        <w:tc>
          <w:tcPr>
            <w:tcW w:w="3153" w:type="dxa"/>
          </w:tcPr>
          <w:p w14:paraId="31DC8A1E" w14:textId="77777777" w:rsidR="00C86B75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dritte Zeile wird gelöscht. </w:t>
            </w:r>
          </w:p>
          <w:p w14:paraId="74AB6F6C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automatisch von 3 Spektren zurück auf 9 Spektren.</w:t>
            </w:r>
          </w:p>
        </w:tc>
        <w:tc>
          <w:tcPr>
            <w:tcW w:w="705" w:type="dxa"/>
          </w:tcPr>
          <w:p w14:paraId="6FDE69DC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28FFEDA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11E67B91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ACF495C" w14:textId="74F6A532" w:rsidR="00DD3958" w:rsidRPr="00240D1D" w:rsidRDefault="00C86B75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66" w:type="dxa"/>
          </w:tcPr>
          <w:p w14:paraId="2D3E384C" w14:textId="25ABCF43" w:rsidR="00DD3958" w:rsidRPr="00240D1D" w:rsidRDefault="00DD3958" w:rsidP="00C8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</w:t>
            </w:r>
            <w:r w:rsidR="00C86B75">
              <w:rPr>
                <w:sz w:val="18"/>
                <w:szCs w:val="18"/>
              </w:rPr>
              <w:t xml:space="preserve">auf den Button „Show Spectra“ </w:t>
            </w:r>
          </w:p>
        </w:tc>
        <w:tc>
          <w:tcPr>
            <w:tcW w:w="3153" w:type="dxa"/>
          </w:tcPr>
          <w:p w14:paraId="47028869" w14:textId="22562007" w:rsidR="00C86B75" w:rsidRPr="00240D1D" w:rsidRDefault="00C86B75" w:rsidP="00C8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9 Suchergebnisse werden angezeigt.</w:t>
            </w:r>
          </w:p>
        </w:tc>
        <w:tc>
          <w:tcPr>
            <w:tcW w:w="705" w:type="dxa"/>
          </w:tcPr>
          <w:p w14:paraId="473804F4" w14:textId="77777777" w:rsidR="00DD3958" w:rsidRPr="00240D1D" w:rsidRDefault="00DD3958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B22D231" w14:textId="77777777" w:rsidR="00DD3958" w:rsidRPr="00240D1D" w:rsidRDefault="00DD3958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1F3461" w14:textId="77777777" w:rsidR="00BA7273" w:rsidRDefault="00BA7273" w:rsidP="00BA7273"/>
    <w:p w14:paraId="12294AC0" w14:textId="77777777" w:rsidR="00BA7273" w:rsidRDefault="00BA7273" w:rsidP="00BA7273"/>
    <w:p w14:paraId="20E99B1C" w14:textId="77777777" w:rsidR="00BA7273" w:rsidRPr="00D91778" w:rsidRDefault="00BA7273" w:rsidP="00BA7273">
      <w:pPr>
        <w:rPr>
          <w:rStyle w:val="Fett"/>
        </w:rPr>
      </w:pPr>
      <w:r w:rsidRPr="00D91778">
        <w:rPr>
          <w:rStyle w:val="Fett"/>
        </w:rPr>
        <w:t>Bemerkungen</w:t>
      </w:r>
    </w:p>
    <w:p w14:paraId="3CF040F0" w14:textId="40978823" w:rsidR="00BA7273" w:rsidRDefault="00C86B75" w:rsidP="00BA7273">
      <w:r>
        <w:t>Bei den 9 Suchergebnissen enthält die Spalte „Names“</w:t>
      </w:r>
      <w:r w:rsidR="00697969">
        <w:t xml:space="preserve"> Ergebnisse mit der Bezeichnung „Blackfern“. Gross-/Kleinschreibung wird ignoriert.</w:t>
      </w:r>
    </w:p>
    <w:p w14:paraId="24ED59B7" w14:textId="7B7BD726" w:rsidR="00697969" w:rsidRPr="00CB6A32" w:rsidRDefault="00697969" w:rsidP="00BA7273">
      <w:r>
        <w:t>Die Spalte „File Name“ enthält nur Dateinamen mit einer Eins. Mit diesen beiden Filterkriterien ist die Einschränkung der Suche durch mehrere Filterkriterien aufgezeigt.</w:t>
      </w:r>
    </w:p>
    <w:p w14:paraId="05895EA0" w14:textId="77777777" w:rsidR="00BA7273" w:rsidRDefault="00BA7273" w:rsidP="008D323A"/>
    <w:p w14:paraId="5D176DA7" w14:textId="66D699F3" w:rsidR="00C86B75" w:rsidRDefault="00C86B75">
      <w:pPr>
        <w:spacing w:after="200"/>
        <w:contextualSpacing w:val="0"/>
      </w:pPr>
      <w:r>
        <w:br w:type="page"/>
      </w:r>
    </w:p>
    <w:p w14:paraId="4015A20B" w14:textId="658E5A3D" w:rsidR="00A47A27" w:rsidRPr="0009727A" w:rsidRDefault="00A47A27" w:rsidP="00A47A27">
      <w:pPr>
        <w:pStyle w:val="berschrift3"/>
      </w:pPr>
      <w:bookmarkStart w:id="9" w:name="_Toc471333904"/>
      <w:r w:rsidRPr="00C70C12">
        <w:lastRenderedPageBreak/>
        <w:t>UC-</w:t>
      </w:r>
      <w:r>
        <w:t>#1-T03: Feedback-Anzeige und Validierung der Input-Felder</w:t>
      </w:r>
      <w:bookmarkEnd w:id="9"/>
    </w:p>
    <w:p w14:paraId="18F65A96" w14:textId="77777777" w:rsidR="00A47A27" w:rsidRPr="0009727A" w:rsidRDefault="00A47A27" w:rsidP="00A47A27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A47A27" w:rsidRPr="00240D1D" w14:paraId="1CD8E54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DFDF71F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2FE36CE" w14:textId="4F3FB5ED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D894ECE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17A12A1A" w14:textId="16229E50" w:rsidR="00A47A27" w:rsidRPr="00240D1D" w:rsidRDefault="00F62E58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nach Benutzer-Input in der Suchmaske, erscheinen unterschiedliche Feedbacks. Unzulässige Eingaben werden validiert.</w:t>
            </w:r>
          </w:p>
        </w:tc>
      </w:tr>
      <w:tr w:rsidR="00A47A27" w:rsidRPr="00240D1D" w14:paraId="1271C25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7E00F8F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79C1C114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9191E32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73A81670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A47A27" w:rsidRPr="00240D1D" w14:paraId="5E9C4387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138928A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625A8E4C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4711F577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702B9BD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BD770E7" w14:textId="77777777" w:rsidR="00A47A27" w:rsidRDefault="00A47A27" w:rsidP="00A47A27"/>
    <w:p w14:paraId="0313261D" w14:textId="77777777" w:rsidR="00A47A27" w:rsidRDefault="00A47A27" w:rsidP="00A47A27"/>
    <w:p w14:paraId="10A9D1FF" w14:textId="77777777" w:rsidR="00A47A27" w:rsidRPr="0009727A" w:rsidRDefault="00A47A27" w:rsidP="00A47A27">
      <w:pPr>
        <w:rPr>
          <w:rStyle w:val="Fett"/>
        </w:rPr>
      </w:pPr>
      <w:r>
        <w:rPr>
          <w:rStyle w:val="Fett"/>
        </w:rPr>
        <w:t>Vorbedingungen</w:t>
      </w:r>
    </w:p>
    <w:p w14:paraId="1445BC1A" w14:textId="5B12CF9E" w:rsidR="00F23E6E" w:rsidRDefault="00F23E6E" w:rsidP="00F23E6E">
      <w:pPr>
        <w:pStyle w:val="Listenabsatz"/>
        <w:numPr>
          <w:ilvl w:val="0"/>
          <w:numId w:val="29"/>
        </w:numPr>
      </w:pPr>
      <w:r>
        <w:t xml:space="preserve">Die Startseite des SPECCHIO Web Interface ist im Webbrowser </w:t>
      </w:r>
      <w:r w:rsidR="008E74BD">
        <w:t xml:space="preserve">neu </w:t>
      </w:r>
      <w:r>
        <w:t>geladen.</w:t>
      </w:r>
    </w:p>
    <w:p w14:paraId="70F3C4EE" w14:textId="524DE06D" w:rsidR="00A47A27" w:rsidRDefault="00F23E6E" w:rsidP="00F23E6E">
      <w:pPr>
        <w:pStyle w:val="Listenabsatz"/>
        <w:numPr>
          <w:ilvl w:val="0"/>
          <w:numId w:val="29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52D6C842" w14:textId="77777777" w:rsidR="00A47A27" w:rsidRDefault="00A47A27" w:rsidP="00A47A27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A47A27" w:rsidRPr="00240D1D" w14:paraId="3CCE78AA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4CD781A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2985350B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650B84A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11BAF229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4BE8CB5C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8E74BD" w:rsidRPr="00240D1D" w14:paraId="7DDC7EF8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F7EF58" w14:textId="77777777" w:rsidR="008E74BD" w:rsidRPr="00240D1D" w:rsidRDefault="008E74BD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5DA5D7C9" w14:textId="38A989A8" w:rsidR="008E74BD" w:rsidRPr="00240D1D" w:rsidRDefault="008E74B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„plant“ in das Input-Feld ein und klickt auf den Button „Search“</w:t>
            </w:r>
          </w:p>
        </w:tc>
        <w:tc>
          <w:tcPr>
            <w:tcW w:w="3153" w:type="dxa"/>
          </w:tcPr>
          <w:p w14:paraId="37D4CEF3" w14:textId="6850E586" w:rsidR="008E74BD" w:rsidRDefault="008E74B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Blau und zeigt: „</w:t>
            </w:r>
            <w:r w:rsidRPr="008E74BD">
              <w:rPr>
                <w:sz w:val="18"/>
                <w:szCs w:val="18"/>
              </w:rPr>
              <w:t>No spectrum has been found.</w:t>
            </w:r>
            <w:r>
              <w:rPr>
                <w:sz w:val="18"/>
                <w:szCs w:val="18"/>
              </w:rPr>
              <w:t xml:space="preserve"> </w:t>
            </w:r>
            <w:r w:rsidRPr="008E74BD">
              <w:rPr>
                <w:sz w:val="18"/>
                <w:szCs w:val="18"/>
              </w:rPr>
              <w:t>Add or Modify filters to search for spectra.</w:t>
            </w:r>
            <w:r>
              <w:rPr>
                <w:sz w:val="18"/>
                <w:szCs w:val="18"/>
              </w:rPr>
              <w:t>“.</w:t>
            </w:r>
          </w:p>
          <w:p w14:paraId="3E542B89" w14:textId="10EBB819" w:rsidR="008E74BD" w:rsidRPr="00240D1D" w:rsidRDefault="008E74B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3E1707BA" w14:textId="77777777" w:rsidR="008E74BD" w:rsidRPr="00240D1D" w:rsidRDefault="008E74BD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4904610" w14:textId="77777777" w:rsidR="008E74BD" w:rsidRPr="00240D1D" w:rsidRDefault="008E74BD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7A27" w:rsidRPr="00240D1D" w14:paraId="0E5BE4B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FFE1EA" w14:textId="77777777" w:rsidR="00A47A27" w:rsidRPr="00240D1D" w:rsidRDefault="00A47A27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098A7E31" w14:textId="5E23B8D0" w:rsidR="00A47A27" w:rsidRPr="00240D1D" w:rsidRDefault="008E74BD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wechselt das Dropdown-Menü „Full Text Search“ nach „</w:t>
            </w:r>
            <w:r w:rsidR="009F2FF1">
              <w:rPr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t>“</w:t>
            </w:r>
            <w:r w:rsidR="00C45079">
              <w:rPr>
                <w:sz w:val="18"/>
                <w:szCs w:val="18"/>
              </w:rPr>
              <w:t xml:space="preserve"> und setzt das Attribut „File Name“. Input leer lassen</w:t>
            </w:r>
            <w:r>
              <w:rPr>
                <w:sz w:val="18"/>
                <w:szCs w:val="18"/>
              </w:rPr>
              <w:t xml:space="preserve"> und „Search“</w:t>
            </w:r>
            <w:r w:rsidR="00C45079">
              <w:rPr>
                <w:sz w:val="18"/>
                <w:szCs w:val="18"/>
              </w:rPr>
              <w:t xml:space="preserve"> anklicken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153" w:type="dxa"/>
          </w:tcPr>
          <w:p w14:paraId="57C8BF0D" w14:textId="339E6FCB" w:rsidR="00A47A27" w:rsidRDefault="00C45079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Input-Feld</w:t>
            </w:r>
            <w:r w:rsidR="008E74B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ist</w:t>
            </w:r>
            <w:r w:rsidR="008E74BD">
              <w:rPr>
                <w:sz w:val="18"/>
                <w:szCs w:val="18"/>
              </w:rPr>
              <w:t xml:space="preserve"> rot umrandet.</w:t>
            </w:r>
          </w:p>
          <w:p w14:paraId="34A7004C" w14:textId="77777777" w:rsidR="00C45079" w:rsidRPr="00C45079" w:rsidRDefault="008E74BD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r w:rsidR="00C45079" w:rsidRPr="00C45079">
              <w:rPr>
                <w:sz w:val="18"/>
                <w:szCs w:val="18"/>
              </w:rPr>
              <w:t>Please correct the following input errors</w:t>
            </w:r>
          </w:p>
          <w:p w14:paraId="33141436" w14:textId="3D8A2A1F" w:rsidR="008E74BD" w:rsidRDefault="00C45079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5079">
              <w:rPr>
                <w:sz w:val="18"/>
                <w:szCs w:val="18"/>
              </w:rPr>
              <w:t>- File Name must not be empty.</w:t>
            </w:r>
            <w:r>
              <w:rPr>
                <w:sz w:val="18"/>
                <w:szCs w:val="18"/>
              </w:rPr>
              <w:t>“.</w:t>
            </w:r>
          </w:p>
          <w:p w14:paraId="2117C969" w14:textId="245828A5" w:rsidR="00C45079" w:rsidRPr="00240D1D" w:rsidRDefault="00C45079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2896900C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320DA1A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7A27" w:rsidRPr="00240D1D" w14:paraId="0B741EA2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66164EA" w14:textId="4B564657" w:rsidR="00A47A27" w:rsidRPr="00240D1D" w:rsidRDefault="00A47A27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11696690" w14:textId="4C364DD4" w:rsidR="00A47A27" w:rsidRPr="00240D1D" w:rsidRDefault="00C45079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schreibt in das rot umrandete Input-Feld „cabbage.001“ und klickt „Search“. </w:t>
            </w:r>
          </w:p>
        </w:tc>
        <w:tc>
          <w:tcPr>
            <w:tcW w:w="3153" w:type="dxa"/>
          </w:tcPr>
          <w:p w14:paraId="29DD6A79" w14:textId="56844851" w:rsidR="00A47A27" w:rsidRDefault="00C45079" w:rsidP="00C4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</w:t>
            </w:r>
            <w:r w:rsidRPr="00C45079">
              <w:rPr>
                <w:sz w:val="18"/>
                <w:szCs w:val="18"/>
              </w:rPr>
              <w:t>One spectrum has been found.</w:t>
            </w:r>
            <w:r>
              <w:rPr>
                <w:sz w:val="18"/>
                <w:szCs w:val="18"/>
              </w:rPr>
              <w:t>“.</w:t>
            </w:r>
          </w:p>
          <w:p w14:paraId="1390580A" w14:textId="3CB16470" w:rsidR="00C45079" w:rsidRPr="00240D1D" w:rsidRDefault="00C45079" w:rsidP="00C4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freigegeben.</w:t>
            </w:r>
          </w:p>
        </w:tc>
        <w:tc>
          <w:tcPr>
            <w:tcW w:w="705" w:type="dxa"/>
          </w:tcPr>
          <w:p w14:paraId="238E342D" w14:textId="77777777" w:rsidR="00A47A27" w:rsidRPr="00240D1D" w:rsidRDefault="00A47A27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1747333" w14:textId="77777777" w:rsidR="00A47A27" w:rsidRPr="00240D1D" w:rsidRDefault="00A47A27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3AEE" w:rsidRPr="00240D1D" w14:paraId="29377CEC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61E7718" w14:textId="77777777" w:rsidR="004B3AEE" w:rsidRPr="00240D1D" w:rsidRDefault="004B3AEE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79CB95E1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das Dropdown-Menü „General“ nach „Instrument“ und setzt das Attribut „Sensor ID“. Beim Input auf „GER 3700“ wechseln.</w:t>
            </w:r>
          </w:p>
        </w:tc>
        <w:tc>
          <w:tcPr>
            <w:tcW w:w="3153" w:type="dxa"/>
          </w:tcPr>
          <w:p w14:paraId="1241C17E" w14:textId="77777777" w:rsidR="004B3AEE" w:rsidRPr="004B3AEE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Blau und zeigt „</w:t>
            </w:r>
            <w:r w:rsidRPr="004B3AEE">
              <w:rPr>
                <w:sz w:val="18"/>
                <w:szCs w:val="18"/>
              </w:rPr>
              <w:t>No spectrum has been found.</w:t>
            </w:r>
          </w:p>
          <w:p w14:paraId="7FA8AFD9" w14:textId="77777777" w:rsidR="004B3AEE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3AEE">
              <w:rPr>
                <w:sz w:val="18"/>
                <w:szCs w:val="18"/>
              </w:rPr>
              <w:t>Add or Modify filters</w:t>
            </w:r>
            <w:r>
              <w:rPr>
                <w:sz w:val="18"/>
                <w:szCs w:val="18"/>
              </w:rPr>
              <w:t xml:space="preserve"> to search for spectra</w:t>
            </w:r>
            <w:r w:rsidRPr="00C4507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056F1710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11D484C7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0F6701B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29FA" w:rsidRPr="00240D1D" w14:paraId="72B07E05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A64DC3A" w14:textId="77777777" w:rsidR="00E329FA" w:rsidRPr="00240D1D" w:rsidRDefault="00E329FA" w:rsidP="007255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6A6175DC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den Input auf „ASD FS FR-3“ und klickt „Search“.</w:t>
            </w:r>
          </w:p>
        </w:tc>
        <w:tc>
          <w:tcPr>
            <w:tcW w:w="3153" w:type="dxa"/>
          </w:tcPr>
          <w:p w14:paraId="37F35C21" w14:textId="77777777" w:rsidR="00E329FA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„145</w:t>
            </w:r>
            <w:r w:rsidRPr="00C45079">
              <w:rPr>
                <w:sz w:val="18"/>
                <w:szCs w:val="18"/>
              </w:rPr>
              <w:t xml:space="preserve"> spectr</w:t>
            </w:r>
            <w:r>
              <w:rPr>
                <w:sz w:val="18"/>
                <w:szCs w:val="18"/>
              </w:rPr>
              <w:t>a</w:t>
            </w:r>
            <w:r w:rsidRPr="00C45079">
              <w:rPr>
                <w:sz w:val="18"/>
                <w:szCs w:val="18"/>
              </w:rPr>
              <w:t xml:space="preserve"> has been found.</w:t>
            </w:r>
            <w:r>
              <w:rPr>
                <w:sz w:val="18"/>
                <w:szCs w:val="18"/>
              </w:rPr>
              <w:t>“.</w:t>
            </w:r>
          </w:p>
          <w:p w14:paraId="0E222459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freigegeben.</w:t>
            </w:r>
          </w:p>
        </w:tc>
        <w:tc>
          <w:tcPr>
            <w:tcW w:w="705" w:type="dxa"/>
          </w:tcPr>
          <w:p w14:paraId="4ED93350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D925AC0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29FA" w:rsidRPr="00240D1D" w14:paraId="28EE7A15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CC9512D" w14:textId="043E7223" w:rsidR="00E329FA" w:rsidRPr="00240D1D" w:rsidRDefault="00E329FA" w:rsidP="007255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223BDE73" w14:textId="27E207F0" w:rsidR="00E329FA" w:rsidRPr="00240D1D" w:rsidRDefault="00E329FA" w:rsidP="00E3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das Dropdown-Menü „Instrument“ nach „Instrument Settings“ und setzt das Attribut „Gain_SWIR1“. Input-Felder leer lassen und „Search“ klicken.</w:t>
            </w:r>
          </w:p>
        </w:tc>
        <w:tc>
          <w:tcPr>
            <w:tcW w:w="3153" w:type="dxa"/>
          </w:tcPr>
          <w:p w14:paraId="1C1774A3" w14:textId="77777777" w:rsidR="00E329FA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beiden Input-Felder „from“/“to“ sind rot umrandet.</w:t>
            </w:r>
          </w:p>
          <w:p w14:paraId="137C82F0" w14:textId="77777777" w:rsidR="00E329FA" w:rsidRPr="00E329FA" w:rsidRDefault="00E329FA" w:rsidP="00E3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r w:rsidRPr="00E329FA">
              <w:rPr>
                <w:sz w:val="18"/>
                <w:szCs w:val="18"/>
              </w:rPr>
              <w:t>Please correct the following input errors</w:t>
            </w:r>
          </w:p>
          <w:p w14:paraId="21653617" w14:textId="2AB7FE24" w:rsidR="00E329FA" w:rsidRDefault="00E329FA" w:rsidP="00E3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329FA">
              <w:rPr>
                <w:sz w:val="18"/>
                <w:szCs w:val="18"/>
              </w:rPr>
              <w:t>- Gain_SWIR1 must contain numeric values only and not be empty.</w:t>
            </w:r>
            <w:r>
              <w:rPr>
                <w:sz w:val="18"/>
                <w:szCs w:val="18"/>
              </w:rPr>
              <w:t>“.</w:t>
            </w:r>
          </w:p>
          <w:p w14:paraId="42D8DCB5" w14:textId="77777777" w:rsidR="00E329FA" w:rsidRPr="00240D1D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1497E91E" w14:textId="77777777" w:rsidR="00E329FA" w:rsidRPr="00240D1D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2D6E3D0" w14:textId="77777777" w:rsidR="00E329FA" w:rsidRPr="00240D1D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169B" w:rsidRPr="00240D1D" w14:paraId="2F5A8632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9175218" w14:textId="77777777" w:rsidR="0021169B" w:rsidRPr="00240D1D" w:rsidRDefault="0021169B" w:rsidP="007255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3366" w:type="dxa"/>
          </w:tcPr>
          <w:p w14:paraId="1EB544BA" w14:textId="77777777" w:rsidR="0021169B" w:rsidRPr="00240D1D" w:rsidRDefault="0021169B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setzt in das Input-Feld „from“ –&gt; „50“ und in das Input-Feld „to“ –&gt; „test“ und klickt auf den Button „Search“.</w:t>
            </w:r>
          </w:p>
        </w:tc>
        <w:tc>
          <w:tcPr>
            <w:tcW w:w="3153" w:type="dxa"/>
          </w:tcPr>
          <w:p w14:paraId="080B11BD" w14:textId="77777777" w:rsidR="0021169B" w:rsidRPr="0021169B" w:rsidRDefault="0021169B" w:rsidP="0021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r w:rsidRPr="0021169B">
              <w:rPr>
                <w:sz w:val="18"/>
                <w:szCs w:val="18"/>
              </w:rPr>
              <w:t>Please correct the following input errors</w:t>
            </w:r>
          </w:p>
          <w:p w14:paraId="2B1A5D87" w14:textId="2BB42F2B" w:rsidR="0021169B" w:rsidRDefault="0021169B" w:rsidP="0021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169B">
              <w:rPr>
                <w:sz w:val="18"/>
                <w:szCs w:val="18"/>
              </w:rPr>
              <w:t>- Gain_SWIR1 must contain numeric values only and not be empty.</w:t>
            </w:r>
            <w:r>
              <w:rPr>
                <w:sz w:val="18"/>
                <w:szCs w:val="18"/>
              </w:rPr>
              <w:t>“.</w:t>
            </w:r>
          </w:p>
          <w:p w14:paraId="2D82C23C" w14:textId="319A9E26" w:rsidR="0021169B" w:rsidRPr="00240D1D" w:rsidRDefault="0021169B" w:rsidP="0021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inaktiv.</w:t>
            </w:r>
          </w:p>
        </w:tc>
        <w:tc>
          <w:tcPr>
            <w:tcW w:w="705" w:type="dxa"/>
          </w:tcPr>
          <w:p w14:paraId="0C624880" w14:textId="77777777" w:rsidR="0021169B" w:rsidRPr="00240D1D" w:rsidRDefault="0021169B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183FBAA" w14:textId="77777777" w:rsidR="0021169B" w:rsidRPr="00240D1D" w:rsidRDefault="0021169B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5079" w:rsidRPr="00240D1D" w14:paraId="42AF2CDA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0C7DBB0" w14:textId="70AAE6C0" w:rsidR="00C45079" w:rsidRPr="00240D1D" w:rsidRDefault="0021169B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66" w:type="dxa"/>
          </w:tcPr>
          <w:p w14:paraId="0E439036" w14:textId="505B265D" w:rsidR="00C45079" w:rsidRPr="00240D1D" w:rsidRDefault="00C45079" w:rsidP="0021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E329FA">
              <w:rPr>
                <w:sz w:val="18"/>
                <w:szCs w:val="18"/>
              </w:rPr>
              <w:t xml:space="preserve">setzt in das Input-Feld </w:t>
            </w:r>
            <w:r w:rsidR="00952A12">
              <w:rPr>
                <w:sz w:val="18"/>
                <w:szCs w:val="18"/>
              </w:rPr>
              <w:t>„to“ –&gt;</w:t>
            </w:r>
            <w:r w:rsidR="0021169B">
              <w:rPr>
                <w:sz w:val="18"/>
                <w:szCs w:val="18"/>
              </w:rPr>
              <w:t xml:space="preserve"> „600“</w:t>
            </w:r>
            <w:r w:rsidR="004B3AEE">
              <w:rPr>
                <w:sz w:val="18"/>
                <w:szCs w:val="18"/>
              </w:rPr>
              <w:t xml:space="preserve"> und klickt </w:t>
            </w:r>
            <w:r w:rsidR="0021169B">
              <w:rPr>
                <w:sz w:val="18"/>
                <w:szCs w:val="18"/>
              </w:rPr>
              <w:t xml:space="preserve">auf den Button </w:t>
            </w:r>
            <w:r w:rsidR="004B3AEE">
              <w:rPr>
                <w:sz w:val="18"/>
                <w:szCs w:val="18"/>
              </w:rPr>
              <w:t>„Search“.</w:t>
            </w:r>
          </w:p>
        </w:tc>
        <w:tc>
          <w:tcPr>
            <w:tcW w:w="3153" w:type="dxa"/>
          </w:tcPr>
          <w:p w14:paraId="570D98AE" w14:textId="2DC15F5B" w:rsidR="004B3AEE" w:rsidRDefault="004B3AEE" w:rsidP="004B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</w:t>
            </w:r>
            <w:r w:rsidR="0021169B">
              <w:rPr>
                <w:sz w:val="18"/>
                <w:szCs w:val="18"/>
              </w:rPr>
              <w:t>64</w:t>
            </w:r>
            <w:r w:rsidRPr="00C45079">
              <w:rPr>
                <w:sz w:val="18"/>
                <w:szCs w:val="18"/>
              </w:rPr>
              <w:t xml:space="preserve"> spectr</w:t>
            </w:r>
            <w:r>
              <w:rPr>
                <w:sz w:val="18"/>
                <w:szCs w:val="18"/>
              </w:rPr>
              <w:t>a</w:t>
            </w:r>
            <w:r w:rsidRPr="00C45079">
              <w:rPr>
                <w:sz w:val="18"/>
                <w:szCs w:val="18"/>
              </w:rPr>
              <w:t xml:space="preserve"> has been found.</w:t>
            </w:r>
            <w:r>
              <w:rPr>
                <w:sz w:val="18"/>
                <w:szCs w:val="18"/>
              </w:rPr>
              <w:t>“.</w:t>
            </w:r>
          </w:p>
          <w:p w14:paraId="51000D9B" w14:textId="3FA7396E" w:rsidR="00C45079" w:rsidRPr="00240D1D" w:rsidRDefault="004B3AEE" w:rsidP="004B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Button „Show Spectra“ ist freigegeben.</w:t>
            </w:r>
          </w:p>
        </w:tc>
        <w:tc>
          <w:tcPr>
            <w:tcW w:w="705" w:type="dxa"/>
          </w:tcPr>
          <w:p w14:paraId="0A16DC2D" w14:textId="77777777" w:rsidR="00C45079" w:rsidRPr="00240D1D" w:rsidRDefault="00C45079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A095283" w14:textId="77777777" w:rsidR="00C45079" w:rsidRPr="00240D1D" w:rsidRDefault="00C45079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558890D" w14:textId="73C1CAD1" w:rsidR="00A47A27" w:rsidRDefault="00A47A27" w:rsidP="00A47A27"/>
    <w:p w14:paraId="408E9A1B" w14:textId="77777777" w:rsidR="00A47A27" w:rsidRDefault="00A47A27" w:rsidP="00A47A27"/>
    <w:p w14:paraId="306F7CDB" w14:textId="6F9D7375" w:rsidR="00E329FA" w:rsidRDefault="00E329FA">
      <w:pPr>
        <w:spacing w:after="200"/>
        <w:contextualSpacing w:val="0"/>
      </w:pPr>
      <w:r>
        <w:br w:type="page"/>
      </w:r>
    </w:p>
    <w:p w14:paraId="6F0C5221" w14:textId="7ACC6C2A" w:rsidR="00494304" w:rsidRPr="0009727A" w:rsidRDefault="00494304" w:rsidP="00494304">
      <w:pPr>
        <w:pStyle w:val="berschrift3"/>
      </w:pPr>
      <w:bookmarkStart w:id="10" w:name="_Toc471333905"/>
      <w:r w:rsidRPr="00C70C12">
        <w:lastRenderedPageBreak/>
        <w:t>UC-</w:t>
      </w:r>
      <w:r>
        <w:t>#1-T04: Anzeige der Suchergebnisse</w:t>
      </w:r>
      <w:bookmarkEnd w:id="10"/>
    </w:p>
    <w:p w14:paraId="46B7BC91" w14:textId="77777777" w:rsidR="00494304" w:rsidRPr="0009727A" w:rsidRDefault="00494304" w:rsidP="00494304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494304" w:rsidRPr="00240D1D" w14:paraId="07F678E7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1C9D4D4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6F68DCE" w14:textId="37321A9E" w:rsidR="00494304" w:rsidRPr="00240D1D" w:rsidRDefault="00494304" w:rsidP="0049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BAAC192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20D0DE8D" w14:textId="18D908B0" w:rsidR="00494304" w:rsidRPr="00240D1D" w:rsidRDefault="00534C28" w:rsidP="0037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die Suchergebnisse </w:t>
            </w:r>
            <w:r w:rsidR="003760F7">
              <w:rPr>
                <w:sz w:val="18"/>
                <w:szCs w:val="18"/>
              </w:rPr>
              <w:t>gemäss seinen Bedürfnissen anzeigen.</w:t>
            </w:r>
          </w:p>
        </w:tc>
      </w:tr>
      <w:tr w:rsidR="00494304" w:rsidRPr="00240D1D" w14:paraId="4DBABAF7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588F9CE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2E41D0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43AF43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24B84EF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494304" w:rsidRPr="00240D1D" w14:paraId="39AB2F42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FA37006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0C0D44F0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741A6BD9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34A85AA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740C858" w14:textId="77777777" w:rsidR="00494304" w:rsidRDefault="00494304" w:rsidP="00494304"/>
    <w:p w14:paraId="0B52E237" w14:textId="77777777" w:rsidR="00494304" w:rsidRDefault="00494304" w:rsidP="00494304"/>
    <w:p w14:paraId="05BD1068" w14:textId="77777777" w:rsidR="00494304" w:rsidRPr="0009727A" w:rsidRDefault="00494304" w:rsidP="00494304">
      <w:pPr>
        <w:rPr>
          <w:rStyle w:val="Fett"/>
        </w:rPr>
      </w:pPr>
      <w:r>
        <w:rPr>
          <w:rStyle w:val="Fett"/>
        </w:rPr>
        <w:t>Vorbedingungen</w:t>
      </w:r>
    </w:p>
    <w:p w14:paraId="053BD9FB" w14:textId="77777777" w:rsidR="003760F7" w:rsidRDefault="003760F7" w:rsidP="003760F7">
      <w:pPr>
        <w:pStyle w:val="Listenabsatz"/>
        <w:numPr>
          <w:ilvl w:val="0"/>
          <w:numId w:val="33"/>
        </w:numPr>
      </w:pPr>
      <w:r>
        <w:t>Die Startseite des SPECCHIO Web Interface ist im Webbrowser neu geladen.</w:t>
      </w:r>
    </w:p>
    <w:p w14:paraId="642636E4" w14:textId="77777777" w:rsidR="003760F7" w:rsidRDefault="003760F7" w:rsidP="003760F7">
      <w:pPr>
        <w:pStyle w:val="Listenabsatz"/>
        <w:numPr>
          <w:ilvl w:val="0"/>
          <w:numId w:val="33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6AED8A44" w14:textId="77777777" w:rsidR="00494304" w:rsidRDefault="00494304" w:rsidP="00494304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494304" w:rsidRPr="00240D1D" w14:paraId="224CF38E" w14:textId="77777777" w:rsidTr="008E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35DE4292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2AACBC39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3FBDA0BD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68CC37D1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D863FDD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494304" w:rsidRPr="00240D1D" w14:paraId="53D163B4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D284235" w14:textId="77777777" w:rsidR="00494304" w:rsidRPr="00240D1D" w:rsidRDefault="00494304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0C80F13B" w14:textId="6001CED2" w:rsidR="00494304" w:rsidRPr="00240D1D" w:rsidRDefault="003760F7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7AFE4290" w14:textId="77777777" w:rsidR="00A8391C" w:rsidRDefault="00A8391C" w:rsidP="00A8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angezeigt:</w:t>
            </w:r>
            <w:r>
              <w:rPr>
                <w:sz w:val="18"/>
                <w:szCs w:val="18"/>
              </w:rPr>
              <w:br/>
              <w:t>Es werden die ersten 10 Ergebnisse angezeigt. Die restlichen Ergebnisse sind über die Paginierung-Navigation auffindbar.</w:t>
            </w:r>
          </w:p>
          <w:p w14:paraId="1162E25A" w14:textId="77777777" w:rsidR="00A8391C" w:rsidRDefault="00A8391C" w:rsidP="00A8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Ergebnisse sind initial nach „Acquisition Time“ sortiert. </w:t>
            </w:r>
          </w:p>
          <w:p w14:paraId="49B30F38" w14:textId="434FDD8F" w:rsidR="00494304" w:rsidRPr="00240D1D" w:rsidRDefault="00A8391C" w:rsidP="00A8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folgende Spalten angezeigt:</w:t>
            </w:r>
            <w:r>
              <w:rPr>
                <w:sz w:val="18"/>
                <w:szCs w:val="18"/>
              </w:rPr>
              <w:br/>
              <w:t>Acquisition Time,  Campaign Name, Investigator, Name, File Name, Institute</w:t>
            </w:r>
          </w:p>
        </w:tc>
        <w:tc>
          <w:tcPr>
            <w:tcW w:w="705" w:type="dxa"/>
          </w:tcPr>
          <w:p w14:paraId="755BA651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8085C7F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94304" w:rsidRPr="00240D1D" w14:paraId="13027275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2EADBFD" w14:textId="77777777" w:rsidR="00494304" w:rsidRPr="00240D1D" w:rsidRDefault="00494304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7064C75" w14:textId="1093EE99" w:rsidR="00494304" w:rsidRPr="00240D1D" w:rsidRDefault="00A8391C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wechselt oben links die Anzeige „Show 10 entries“ auf 25.</w:t>
            </w:r>
          </w:p>
        </w:tc>
        <w:tc>
          <w:tcPr>
            <w:tcW w:w="3153" w:type="dxa"/>
          </w:tcPr>
          <w:p w14:paraId="37AFEC49" w14:textId="050E48CD" w:rsidR="00494304" w:rsidRPr="00240D1D" w:rsidRDefault="00A8391C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werden die ersten 25 Ergebnisse angezeigt, sortiert nach Acquisition Time. </w:t>
            </w:r>
          </w:p>
        </w:tc>
        <w:tc>
          <w:tcPr>
            <w:tcW w:w="705" w:type="dxa"/>
          </w:tcPr>
          <w:p w14:paraId="730886CE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9288852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94304" w:rsidRPr="00240D1D" w14:paraId="63F126F0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FED9C9D" w14:textId="77777777" w:rsidR="00494304" w:rsidRPr="00240D1D" w:rsidRDefault="00494304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399E1006" w14:textId="15C18E9C" w:rsidR="00494304" w:rsidRPr="00240D1D" w:rsidRDefault="00A8391C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7F5268">
              <w:rPr>
                <w:sz w:val="18"/>
                <w:szCs w:val="18"/>
              </w:rPr>
              <w:t>gibt rechts oben im Suchfeld „Blackfern“ ein.</w:t>
            </w:r>
          </w:p>
        </w:tc>
        <w:tc>
          <w:tcPr>
            <w:tcW w:w="3153" w:type="dxa"/>
          </w:tcPr>
          <w:p w14:paraId="7FD9799D" w14:textId="0FE5B2B2" w:rsidR="00494304" w:rsidRPr="00240D1D" w:rsidRDefault="007F526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die 17 Spektren mit dem Namen „Blackfern“ angezeigt.</w:t>
            </w:r>
          </w:p>
        </w:tc>
        <w:tc>
          <w:tcPr>
            <w:tcW w:w="705" w:type="dxa"/>
          </w:tcPr>
          <w:p w14:paraId="551B6828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777A492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5268" w:rsidRPr="00240D1D" w14:paraId="79969CA0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79C1AA6" w14:textId="77777777" w:rsidR="007F5268" w:rsidRPr="00240D1D" w:rsidRDefault="007F5268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2AB71CDC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löscht den Input im Suchfeld. Er klickt auf die Zeile mit „lemonwoo.000“ und „lemonwoo.001“</w:t>
            </w:r>
          </w:p>
        </w:tc>
        <w:tc>
          <w:tcPr>
            <w:tcW w:w="3153" w:type="dxa"/>
          </w:tcPr>
          <w:p w14:paraId="4DDAF37F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beiden Zeilen sind ausgewählt, erkennbar an den mit einem Häkchen markierten Checkboxen am Zeilenanfang.</w:t>
            </w:r>
          </w:p>
        </w:tc>
        <w:tc>
          <w:tcPr>
            <w:tcW w:w="705" w:type="dxa"/>
          </w:tcPr>
          <w:p w14:paraId="63BC253A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3ED16F5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94304" w:rsidRPr="00240D1D" w14:paraId="032B855C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56FC457" w14:textId="02444881" w:rsidR="00494304" w:rsidRPr="00240D1D" w:rsidRDefault="007F5268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1BCC20D0" w14:textId="14178AD8" w:rsidR="00494304" w:rsidRPr="00240D1D" w:rsidRDefault="007F5268" w:rsidP="007F5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auf die Seite 3 und wählt dort ebenfalls weitere Zeilen aus. Er klickt auf den „Show Details“-Button.</w:t>
            </w:r>
          </w:p>
        </w:tc>
        <w:tc>
          <w:tcPr>
            <w:tcW w:w="3153" w:type="dxa"/>
          </w:tcPr>
          <w:p w14:paraId="011391ED" w14:textId="1DCC0890" w:rsidR="00494304" w:rsidRPr="00240D1D" w:rsidRDefault="007F5268" w:rsidP="007F5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ausgewählten Datensätze werden in der Detailview angezeigt, erkennbar an den aufgeführten Spektren in der Legende des Linien-Diagramms.</w:t>
            </w:r>
          </w:p>
        </w:tc>
        <w:tc>
          <w:tcPr>
            <w:tcW w:w="705" w:type="dxa"/>
          </w:tcPr>
          <w:p w14:paraId="66D1D3B6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AB3EA2D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7A7D910" w14:textId="77777777" w:rsidR="00494304" w:rsidRDefault="00494304" w:rsidP="00494304"/>
    <w:p w14:paraId="3D3F0EF6" w14:textId="77777777" w:rsidR="00494304" w:rsidRDefault="00494304" w:rsidP="00494304"/>
    <w:p w14:paraId="6A217E17" w14:textId="37714465" w:rsidR="007F5268" w:rsidRDefault="007F5268">
      <w:pPr>
        <w:spacing w:after="200"/>
        <w:contextualSpacing w:val="0"/>
      </w:pPr>
      <w:r>
        <w:br w:type="page"/>
      </w:r>
    </w:p>
    <w:p w14:paraId="664E5BF8" w14:textId="588B91A4" w:rsidR="006A4B50" w:rsidRPr="0009727A" w:rsidRDefault="006A4B50" w:rsidP="006A4B50">
      <w:pPr>
        <w:pStyle w:val="berschrift3"/>
      </w:pPr>
      <w:bookmarkStart w:id="11" w:name="_Toc471333906"/>
      <w:r w:rsidRPr="00C70C12">
        <w:lastRenderedPageBreak/>
        <w:t>UC-</w:t>
      </w:r>
      <w:r>
        <w:t xml:space="preserve">#2-T01: </w:t>
      </w:r>
      <w:r w:rsidR="00B05D21">
        <w:t>Einzelner Datensatz anzeigen</w:t>
      </w:r>
      <w:bookmarkEnd w:id="11"/>
    </w:p>
    <w:p w14:paraId="672B3759" w14:textId="77777777" w:rsidR="006A4B50" w:rsidRPr="0009727A" w:rsidRDefault="006A4B50" w:rsidP="006A4B5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A4B50" w:rsidRPr="00240D1D" w14:paraId="6FFF6EAF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FF72DA4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489EE463" w14:textId="7A6D7DAA" w:rsidR="006A4B50" w:rsidRPr="00240D1D" w:rsidRDefault="006A4B50" w:rsidP="006A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2AC94E4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1D8AA07" w14:textId="55ED65D3" w:rsidR="006A4B50" w:rsidRPr="00240D1D" w:rsidRDefault="00B47D9B" w:rsidP="00B4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ein einzelnes Spektrum aus der Suchergebnis-Liste auswählen und anzeigen lassen.</w:t>
            </w:r>
          </w:p>
        </w:tc>
      </w:tr>
      <w:tr w:rsidR="006A4B50" w:rsidRPr="00240D1D" w14:paraId="558A1039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5462CDC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033B316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A6A318D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16FBD0E8" w14:textId="33BDD3B0" w:rsidR="006A4B50" w:rsidRPr="00240D1D" w:rsidRDefault="0060434F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A4B50" w:rsidRPr="00240D1D" w14:paraId="68D72408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C9D4089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27C19BD7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4984594D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7562C2C6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08E3BB9" w14:textId="77777777" w:rsidR="006A4B50" w:rsidRDefault="006A4B50" w:rsidP="006A4B50"/>
    <w:p w14:paraId="0B95E281" w14:textId="77777777" w:rsidR="006A4B50" w:rsidRDefault="006A4B50" w:rsidP="006A4B50"/>
    <w:p w14:paraId="101F2E7B" w14:textId="77777777" w:rsidR="006A4B50" w:rsidRPr="0009727A" w:rsidRDefault="006A4B50" w:rsidP="006A4B50">
      <w:pPr>
        <w:rPr>
          <w:rStyle w:val="Fett"/>
        </w:rPr>
      </w:pPr>
      <w:r>
        <w:rPr>
          <w:rStyle w:val="Fett"/>
        </w:rPr>
        <w:t>Vorbedingungen</w:t>
      </w:r>
    </w:p>
    <w:p w14:paraId="5AFDF329" w14:textId="77777777" w:rsidR="007F5268" w:rsidRDefault="007F5268" w:rsidP="007F5268">
      <w:pPr>
        <w:pStyle w:val="Listenabsatz"/>
        <w:numPr>
          <w:ilvl w:val="0"/>
          <w:numId w:val="34"/>
        </w:numPr>
      </w:pPr>
      <w:r>
        <w:t>Die Startseite des SPECCHIO Web Interface ist im Webbrowser neu geladen.</w:t>
      </w:r>
    </w:p>
    <w:p w14:paraId="5B664A27" w14:textId="77777777" w:rsidR="007F5268" w:rsidRDefault="007F5268" w:rsidP="007F5268">
      <w:pPr>
        <w:pStyle w:val="Listenabsatz"/>
        <w:numPr>
          <w:ilvl w:val="0"/>
          <w:numId w:val="34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719CA025" w14:textId="77777777" w:rsidR="006A4B50" w:rsidRDefault="006A4B50" w:rsidP="006A4B5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0"/>
        <w:gridCol w:w="2555"/>
        <w:gridCol w:w="4145"/>
        <w:gridCol w:w="656"/>
        <w:gridCol w:w="1475"/>
      </w:tblGrid>
      <w:tr w:rsidR="00C377E0" w:rsidRPr="00240D1D" w14:paraId="5B6AFD8A" w14:textId="77777777" w:rsidTr="00C37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D9D9D9" w:themeFill="background1" w:themeFillShade="D9"/>
          </w:tcPr>
          <w:p w14:paraId="20B8A281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14:paraId="663EFA77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4145" w:type="dxa"/>
            <w:shd w:val="clear" w:color="auto" w:fill="D9D9D9" w:themeFill="background1" w:themeFillShade="D9"/>
          </w:tcPr>
          <w:p w14:paraId="191B8BA3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50C8AEFA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3DED8097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C377E0" w:rsidRPr="00240D1D" w14:paraId="3D117D48" w14:textId="77777777" w:rsidTr="00C37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28D8B6C" w14:textId="77777777" w:rsidR="006A4B50" w:rsidRPr="00240D1D" w:rsidRDefault="006A4B50" w:rsidP="00B05D2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 w14:paraId="7B2A8479" w14:textId="2F6F8F24" w:rsidR="006A4B50" w:rsidRPr="00240D1D" w:rsidRDefault="00C51FAF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4145" w:type="dxa"/>
          </w:tcPr>
          <w:p w14:paraId="292918C9" w14:textId="72121755" w:rsidR="006A4B50" w:rsidRPr="00240D1D" w:rsidRDefault="00C51FAF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</w:tcPr>
          <w:p w14:paraId="28A89031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65B071FA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377E0" w:rsidRPr="00240D1D" w14:paraId="186E8412" w14:textId="77777777" w:rsidTr="00C377E0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2FFF77D" w14:textId="77777777" w:rsidR="006A4B50" w:rsidRPr="00240D1D" w:rsidRDefault="006A4B50" w:rsidP="00B05D2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 w14:paraId="599B10D1" w14:textId="7FACC082" w:rsidR="006A4B50" w:rsidRPr="00240D1D" w:rsidRDefault="0008769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wählt das Spektrum mit dem File Name „bfern.014“ und klickt auf den Button „Show Detail“.</w:t>
            </w:r>
          </w:p>
        </w:tc>
        <w:tc>
          <w:tcPr>
            <w:tcW w:w="4145" w:type="dxa"/>
          </w:tcPr>
          <w:p w14:paraId="2E40EBCA" w14:textId="7328B8BA" w:rsidR="006A4B50" w:rsidRDefault="00143883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</w:t>
            </w:r>
            <w:r w:rsidR="00087699">
              <w:rPr>
                <w:sz w:val="18"/>
                <w:szCs w:val="18"/>
              </w:rPr>
              <w:t xml:space="preserve"> Detail View</w:t>
            </w:r>
            <w:r>
              <w:rPr>
                <w:sz w:val="18"/>
                <w:szCs w:val="18"/>
              </w:rPr>
              <w:t xml:space="preserve"> wird geöffnet</w:t>
            </w:r>
            <w:r w:rsidR="00087699">
              <w:rPr>
                <w:sz w:val="18"/>
                <w:szCs w:val="18"/>
              </w:rPr>
              <w:t xml:space="preserve">. Folgende Angaben </w:t>
            </w:r>
            <w:r w:rsidR="00C377E0">
              <w:rPr>
                <w:sz w:val="18"/>
                <w:szCs w:val="18"/>
              </w:rPr>
              <w:t>werden angezeigt:</w:t>
            </w:r>
          </w:p>
          <w:p w14:paraId="1BC0D4DC" w14:textId="77777777" w:rsidR="00C377E0" w:rsidRPr="00FC52BD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Linien-Diagramm</w:t>
            </w:r>
          </w:p>
          <w:p w14:paraId="6CBBAE67" w14:textId="6937E02D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Optics</w:t>
            </w:r>
            <w:r>
              <w:rPr>
                <w:sz w:val="18"/>
                <w:szCs w:val="18"/>
              </w:rPr>
              <w:br/>
              <w:t>FOV: 25</w:t>
            </w:r>
          </w:p>
          <w:p w14:paraId="289BBC4C" w14:textId="1FA01C4E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br/>
              <w:t>Spectrum Number: 14</w:t>
            </w:r>
            <w:r>
              <w:rPr>
                <w:sz w:val="18"/>
                <w:szCs w:val="18"/>
              </w:rPr>
              <w:br/>
              <w:t>File Name: bfern.014</w:t>
            </w:r>
            <w:r>
              <w:rPr>
                <w:sz w:val="18"/>
                <w:szCs w:val="18"/>
              </w:rPr>
              <w:br/>
              <w:t>Acquisition Time: 2005-09-12T10:10:59.000Z</w:t>
            </w:r>
            <w:r>
              <w:rPr>
                <w:sz w:val="18"/>
                <w:szCs w:val="18"/>
              </w:rPr>
              <w:br/>
              <w:t>Loading Time: 2015-06-12T09:55:05.000Z</w:t>
            </w:r>
            <w:r>
              <w:rPr>
                <w:sz w:val="18"/>
                <w:szCs w:val="18"/>
              </w:rPr>
              <w:br/>
              <w:t>Measurement Unit: Reflectance</w:t>
            </w:r>
            <w:r>
              <w:rPr>
                <w:sz w:val="18"/>
                <w:szCs w:val="18"/>
              </w:rPr>
              <w:br/>
              <w:t>File Format: ASD Binary</w:t>
            </w:r>
          </w:p>
          <w:p w14:paraId="51D32824" w14:textId="7741A80A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Location</w:t>
            </w:r>
            <w:r>
              <w:rPr>
                <w:sz w:val="18"/>
                <w:szCs w:val="18"/>
              </w:rPr>
              <w:br/>
              <w:t>Longitude</w:t>
            </w:r>
            <w:r w:rsidR="00FC52BD">
              <w:rPr>
                <w:sz w:val="18"/>
                <w:szCs w:val="18"/>
              </w:rPr>
              <w:t xml:space="preserve"> [Degrees]</w:t>
            </w:r>
            <w:r>
              <w:rPr>
                <w:sz w:val="18"/>
                <w:szCs w:val="18"/>
              </w:rPr>
              <w:t>: -175.621641666667</w:t>
            </w:r>
            <w:r>
              <w:rPr>
                <w:sz w:val="18"/>
                <w:szCs w:val="18"/>
              </w:rPr>
              <w:br/>
              <w:t>Latitude</w:t>
            </w:r>
            <w:r w:rsidR="00FC52BD">
              <w:rPr>
                <w:sz w:val="18"/>
                <w:szCs w:val="18"/>
              </w:rPr>
              <w:t xml:space="preserve"> [Degrees]</w:t>
            </w:r>
            <w:r>
              <w:rPr>
                <w:sz w:val="18"/>
                <w:szCs w:val="18"/>
              </w:rPr>
              <w:t>: -40.38486</w:t>
            </w:r>
            <w:r>
              <w:rPr>
                <w:sz w:val="18"/>
                <w:szCs w:val="18"/>
              </w:rPr>
              <w:br/>
              <w:t>Altitude: 36.2</w:t>
            </w:r>
          </w:p>
          <w:p w14:paraId="449DC274" w14:textId="5FF079DD" w:rsidR="00652BBF" w:rsidRDefault="00652BBF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Instrument</w:t>
            </w:r>
            <w:r>
              <w:rPr>
                <w:sz w:val="18"/>
                <w:szCs w:val="18"/>
              </w:rPr>
              <w:br/>
              <w:t>Instrument: INR ASD</w:t>
            </w:r>
            <w:r>
              <w:rPr>
                <w:sz w:val="18"/>
                <w:szCs w:val="18"/>
              </w:rPr>
              <w:br/>
              <w:t>Sensor: ASD FS FR-3</w:t>
            </w:r>
          </w:p>
          <w:p w14:paraId="7EEDBDFB" w14:textId="7CB18801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Instrument Settings</w:t>
            </w:r>
            <w:r>
              <w:rPr>
                <w:sz w:val="18"/>
                <w:szCs w:val="18"/>
              </w:rPr>
              <w:br/>
              <w:t>Integration Time</w:t>
            </w:r>
            <w:r w:rsidR="00FC52BD">
              <w:rPr>
                <w:sz w:val="18"/>
                <w:szCs w:val="18"/>
              </w:rPr>
              <w:t>: 17</w:t>
            </w:r>
            <w:r w:rsidR="00FC52BD">
              <w:rPr>
                <w:sz w:val="18"/>
                <w:szCs w:val="18"/>
              </w:rPr>
              <w:br/>
              <w:t>Number of internal Scans: 10</w:t>
            </w:r>
            <w:r w:rsidR="00FC52BD">
              <w:rPr>
                <w:sz w:val="18"/>
                <w:szCs w:val="18"/>
              </w:rPr>
              <w:br/>
              <w:t>Gain_SWIR1: 500</w:t>
            </w:r>
            <w:r w:rsidR="00FC52BD">
              <w:rPr>
                <w:sz w:val="18"/>
                <w:szCs w:val="18"/>
              </w:rPr>
              <w:br/>
              <w:t>Gain_SWIR2: 500</w:t>
            </w:r>
            <w:r w:rsidR="00FC52BD">
              <w:rPr>
                <w:sz w:val="18"/>
                <w:szCs w:val="18"/>
              </w:rPr>
              <w:br/>
              <w:t>Offset_SWIR1: 2048</w:t>
            </w:r>
            <w:r w:rsidR="00FC52BD">
              <w:rPr>
                <w:sz w:val="18"/>
                <w:szCs w:val="18"/>
              </w:rPr>
              <w:br/>
              <w:t>Offset_SWIR2: 2048 ((Show All))</w:t>
            </w:r>
          </w:p>
          <w:p w14:paraId="2CE1128B" w14:textId="080E4372" w:rsidR="00FC52BD" w:rsidRPr="00C377E0" w:rsidRDefault="00FC52BD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Names</w:t>
            </w:r>
            <w:r>
              <w:rPr>
                <w:sz w:val="18"/>
                <w:szCs w:val="18"/>
              </w:rPr>
              <w:br/>
              <w:t>Common: Blackfern</w:t>
            </w:r>
          </w:p>
        </w:tc>
        <w:tc>
          <w:tcPr>
            <w:tcW w:w="656" w:type="dxa"/>
          </w:tcPr>
          <w:p w14:paraId="5191388F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4B33AC87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878111B" w14:textId="77777777" w:rsidR="006A4B50" w:rsidRDefault="006A4B50" w:rsidP="006A4B50"/>
    <w:p w14:paraId="77B2564B" w14:textId="77777777" w:rsidR="006A4B50" w:rsidRDefault="006A4B50" w:rsidP="006A4B50"/>
    <w:p w14:paraId="0FA5827F" w14:textId="77777777" w:rsidR="006A4B50" w:rsidRPr="00D91778" w:rsidRDefault="006A4B50" w:rsidP="006A4B50">
      <w:pPr>
        <w:rPr>
          <w:rStyle w:val="Fett"/>
        </w:rPr>
      </w:pPr>
      <w:r w:rsidRPr="00D91778">
        <w:rPr>
          <w:rStyle w:val="Fett"/>
        </w:rPr>
        <w:t>Bemerkungen</w:t>
      </w:r>
    </w:p>
    <w:p w14:paraId="5B8BF05E" w14:textId="23960D18" w:rsidR="006A4B50" w:rsidRDefault="00143883" w:rsidP="006A4B50">
      <w:r>
        <w:t xml:space="preserve">Die aufgelisteten Angaben in der Detail View sind die </w:t>
      </w:r>
      <w:r w:rsidR="00B47D9B">
        <w:t>entnommenen</w:t>
      </w:r>
      <w:r>
        <w:t xml:space="preserve"> Metadaten </w:t>
      </w:r>
      <w:r w:rsidR="00B47D9B">
        <w:t>des</w:t>
      </w:r>
      <w:r>
        <w:t xml:space="preserve"> Specchio Client</w:t>
      </w:r>
      <w:r w:rsidR="00B47D9B">
        <w:t>s</w:t>
      </w:r>
      <w:r>
        <w:t>, Spektrum bfern.014.</w:t>
      </w:r>
    </w:p>
    <w:p w14:paraId="6BA68530" w14:textId="77777777" w:rsidR="00143883" w:rsidRPr="00CB6A32" w:rsidRDefault="00143883" w:rsidP="006A4B50"/>
    <w:p w14:paraId="229122C3" w14:textId="6CB808EF" w:rsidR="00143883" w:rsidRDefault="00143883">
      <w:pPr>
        <w:spacing w:after="200"/>
        <w:contextualSpacing w:val="0"/>
      </w:pPr>
      <w:r>
        <w:br w:type="page"/>
      </w:r>
    </w:p>
    <w:p w14:paraId="11344362" w14:textId="76E161EB" w:rsidR="00B05D21" w:rsidRPr="0009727A" w:rsidRDefault="00B05D21" w:rsidP="00B05D21">
      <w:pPr>
        <w:pStyle w:val="berschrift3"/>
      </w:pPr>
      <w:bookmarkStart w:id="12" w:name="_Toc471333907"/>
      <w:r w:rsidRPr="00C70C12">
        <w:lastRenderedPageBreak/>
        <w:t>UC-</w:t>
      </w:r>
      <w:r>
        <w:t>#2-T0</w:t>
      </w:r>
      <w:r w:rsidR="00846190">
        <w:t>2</w:t>
      </w:r>
      <w:r>
        <w:t>: Mehrere Datensätze anzeigen</w:t>
      </w:r>
      <w:bookmarkEnd w:id="12"/>
    </w:p>
    <w:p w14:paraId="1D09D01C" w14:textId="77777777" w:rsidR="00B05D21" w:rsidRPr="0009727A" w:rsidRDefault="00B05D21" w:rsidP="00B05D21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B05D21" w:rsidRPr="00240D1D" w14:paraId="170CC004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C817CEB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2EA2066F" w14:textId="6B529490" w:rsidR="00B05D21" w:rsidRPr="00240D1D" w:rsidRDefault="00B05D21" w:rsidP="00A07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A0745B"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8DD999B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85A9B84" w14:textId="54F66D79" w:rsidR="00B05D21" w:rsidRPr="00240D1D" w:rsidRDefault="00B47D9B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mehrere Spektren aus der Suchergebnis-Liste auswählen und anzeigen lassen.</w:t>
            </w:r>
          </w:p>
        </w:tc>
      </w:tr>
      <w:tr w:rsidR="00B05D21" w:rsidRPr="00240D1D" w14:paraId="4E19D0D8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F2F219C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E293471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DCD9390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52A2E436" w14:textId="78A172C7" w:rsidR="00B05D21" w:rsidRPr="00240D1D" w:rsidRDefault="0060434F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B05D21" w:rsidRPr="00240D1D" w14:paraId="7F776819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F6DD785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43F1D61E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FB01DB5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270764F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2E17827" w14:textId="77777777" w:rsidR="00B05D21" w:rsidRDefault="00B05D21" w:rsidP="00B05D21"/>
    <w:p w14:paraId="3ECB2764" w14:textId="77777777" w:rsidR="00B05D21" w:rsidRDefault="00B05D21" w:rsidP="00B05D21"/>
    <w:p w14:paraId="12B2FC26" w14:textId="77777777" w:rsidR="00B05D21" w:rsidRPr="0009727A" w:rsidRDefault="00B05D21" w:rsidP="00B05D21">
      <w:pPr>
        <w:rPr>
          <w:rStyle w:val="Fett"/>
        </w:rPr>
      </w:pPr>
      <w:r>
        <w:rPr>
          <w:rStyle w:val="Fett"/>
        </w:rPr>
        <w:t>Vorbedingungen</w:t>
      </w:r>
    </w:p>
    <w:p w14:paraId="47400A26" w14:textId="77777777" w:rsidR="00143883" w:rsidRDefault="00143883" w:rsidP="00143883">
      <w:pPr>
        <w:pStyle w:val="Listenabsatz"/>
        <w:numPr>
          <w:ilvl w:val="0"/>
          <w:numId w:val="36"/>
        </w:numPr>
      </w:pPr>
      <w:r>
        <w:t>Die Startseite des SPECCHIO Web Interface ist im Webbrowser neu geladen.</w:t>
      </w:r>
    </w:p>
    <w:p w14:paraId="7ED21E5B" w14:textId="77777777" w:rsidR="00143883" w:rsidRDefault="00143883" w:rsidP="00143883">
      <w:pPr>
        <w:pStyle w:val="Listenabsatz"/>
        <w:numPr>
          <w:ilvl w:val="0"/>
          <w:numId w:val="36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2A0DDC02" w14:textId="77777777" w:rsidR="00B05D21" w:rsidRDefault="00B05D21" w:rsidP="00B05D21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52"/>
        <w:gridCol w:w="2535"/>
        <w:gridCol w:w="4311"/>
        <w:gridCol w:w="656"/>
        <w:gridCol w:w="1337"/>
      </w:tblGrid>
      <w:tr w:rsidR="00725551" w:rsidRPr="00240D1D" w14:paraId="2F3FBB55" w14:textId="77777777" w:rsidTr="0072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shd w:val="clear" w:color="auto" w:fill="D9D9D9" w:themeFill="background1" w:themeFillShade="D9"/>
          </w:tcPr>
          <w:p w14:paraId="70BDF1D2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2535" w:type="dxa"/>
            <w:shd w:val="clear" w:color="auto" w:fill="D9D9D9" w:themeFill="background1" w:themeFillShade="D9"/>
          </w:tcPr>
          <w:p w14:paraId="41F2EEDD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4311" w:type="dxa"/>
            <w:shd w:val="clear" w:color="auto" w:fill="D9D9D9" w:themeFill="background1" w:themeFillShade="D9"/>
          </w:tcPr>
          <w:p w14:paraId="1FC26B94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0A5D7B3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755093B7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725551" w:rsidRPr="00240D1D" w14:paraId="267D29C1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01C28908" w14:textId="77777777" w:rsidR="00143883" w:rsidRPr="00240D1D" w:rsidRDefault="00143883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35" w:type="dxa"/>
          </w:tcPr>
          <w:p w14:paraId="1F0FA22B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4311" w:type="dxa"/>
          </w:tcPr>
          <w:p w14:paraId="35CD102F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</w:tcPr>
          <w:p w14:paraId="16F2AD46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6EE13DE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4BC1F3C3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2AB79F91" w14:textId="77777777" w:rsidR="00143883" w:rsidRPr="00240D1D" w:rsidRDefault="00143883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35" w:type="dxa"/>
          </w:tcPr>
          <w:p w14:paraId="444422CF" w14:textId="77777777" w:rsidR="00F613B8" w:rsidRDefault="00143883" w:rsidP="00F6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wählt </w:t>
            </w:r>
            <w:r w:rsidR="00F613B8">
              <w:rPr>
                <w:sz w:val="18"/>
                <w:szCs w:val="18"/>
              </w:rPr>
              <w:t>die Spektren mit folgendem „File Name“:</w:t>
            </w:r>
          </w:p>
          <w:p w14:paraId="655BC21F" w14:textId="0025A5D7" w:rsidR="00143883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cabbage.000</w:t>
            </w:r>
          </w:p>
          <w:p w14:paraId="14EA13B6" w14:textId="06A8C9AD" w:rsidR="00F613B8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bfern.002</w:t>
            </w:r>
          </w:p>
          <w:p w14:paraId="339AE44A" w14:textId="4031381E" w:rsidR="00F613B8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cab.004</w:t>
            </w:r>
          </w:p>
          <w:p w14:paraId="3F57D41D" w14:textId="77777777" w:rsidR="00F613B8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lemonw.005</w:t>
            </w:r>
          </w:p>
          <w:p w14:paraId="38825831" w14:textId="77777777" w:rsidR="00F613B8" w:rsidRDefault="00F613B8" w:rsidP="00F6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617137F8" w14:textId="07E6E87E" w:rsidR="00F613B8" w:rsidRPr="00F613B8" w:rsidRDefault="00F613B8" w:rsidP="00F6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4311" w:type="dxa"/>
          </w:tcPr>
          <w:p w14:paraId="4F7D0B12" w14:textId="77777777" w:rsidR="00143883" w:rsidRDefault="00143883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 Folgende Angaben werden angezeigt:</w:t>
            </w:r>
          </w:p>
          <w:p w14:paraId="0B1E938C" w14:textId="6DABB61D" w:rsidR="00143883" w:rsidRPr="00FC52BD" w:rsidRDefault="00143883" w:rsidP="00F613B8">
            <w:pPr>
              <w:pStyle w:val="Listenabsatz"/>
              <w:numPr>
                <w:ilvl w:val="0"/>
                <w:numId w:val="37"/>
              </w:numPr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Linien-Diagramm</w:t>
            </w:r>
            <w:r w:rsidR="00F613B8">
              <w:rPr>
                <w:b/>
                <w:sz w:val="18"/>
                <w:szCs w:val="18"/>
              </w:rPr>
              <w:br/>
            </w:r>
            <w:r w:rsidR="00F613B8">
              <w:rPr>
                <w:sz w:val="18"/>
                <w:szCs w:val="18"/>
              </w:rPr>
              <w:t>mit den 4 Spektren</w:t>
            </w:r>
          </w:p>
          <w:p w14:paraId="2F0F2BD1" w14:textId="77777777" w:rsidR="00143883" w:rsidRDefault="00143883" w:rsidP="00143883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Optics</w:t>
            </w:r>
            <w:r>
              <w:rPr>
                <w:sz w:val="18"/>
                <w:szCs w:val="18"/>
              </w:rPr>
              <w:br/>
              <w:t>FOV: 25</w:t>
            </w:r>
          </w:p>
          <w:p w14:paraId="7410AF1D" w14:textId="2AC0A9D0" w:rsidR="00143883" w:rsidRDefault="00143883" w:rsidP="00143883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br/>
              <w:t xml:space="preserve">Spectrum Number: </w:t>
            </w:r>
            <w:r w:rsidR="00F613B8">
              <w:rPr>
                <w:sz w:val="18"/>
                <w:szCs w:val="18"/>
              </w:rPr>
              <w:t>Multiple Values</w:t>
            </w:r>
            <w:r>
              <w:rPr>
                <w:sz w:val="18"/>
                <w:szCs w:val="18"/>
              </w:rPr>
              <w:br/>
              <w:t xml:space="preserve">File Name: </w:t>
            </w:r>
            <w:r w:rsidR="00F613B8">
              <w:rPr>
                <w:sz w:val="18"/>
                <w:szCs w:val="18"/>
              </w:rPr>
              <w:t>Multiple Values</w:t>
            </w:r>
            <w:r>
              <w:rPr>
                <w:sz w:val="18"/>
                <w:szCs w:val="18"/>
              </w:rPr>
              <w:br/>
              <w:t xml:space="preserve">Acquisition Time: </w:t>
            </w:r>
            <w:r w:rsidR="00F613B8">
              <w:rPr>
                <w:sz w:val="18"/>
                <w:szCs w:val="18"/>
              </w:rPr>
              <w:t>Multiple Values</w:t>
            </w:r>
            <w:r>
              <w:rPr>
                <w:sz w:val="18"/>
                <w:szCs w:val="18"/>
              </w:rPr>
              <w:br/>
              <w:t xml:space="preserve">Loading Time: </w:t>
            </w:r>
            <w:r w:rsidR="00F613B8">
              <w:rPr>
                <w:sz w:val="18"/>
                <w:szCs w:val="18"/>
              </w:rPr>
              <w:t>Multiple Values</w:t>
            </w:r>
            <w:r w:rsidR="005C05EF">
              <w:rPr>
                <w:sz w:val="18"/>
                <w:szCs w:val="18"/>
              </w:rPr>
              <w:br/>
              <w:t>Measurement Unit: Reflectance</w:t>
            </w:r>
          </w:p>
          <w:p w14:paraId="4779967A" w14:textId="4F426297" w:rsidR="00143883" w:rsidRPr="00F613B8" w:rsidRDefault="00143883" w:rsidP="00F613B8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Instrument Settings</w:t>
            </w:r>
            <w:r w:rsidR="005C05EF">
              <w:rPr>
                <w:sz w:val="18"/>
                <w:szCs w:val="18"/>
              </w:rPr>
              <w:br/>
              <w:t>Integration Time</w:t>
            </w:r>
            <w:r>
              <w:rPr>
                <w:sz w:val="18"/>
                <w:szCs w:val="18"/>
              </w:rPr>
              <w:t>: 17</w:t>
            </w:r>
            <w:r>
              <w:rPr>
                <w:sz w:val="18"/>
                <w:szCs w:val="18"/>
              </w:rPr>
              <w:br/>
              <w:t>Number of internal Scans: 10</w:t>
            </w:r>
            <w:r>
              <w:rPr>
                <w:sz w:val="18"/>
                <w:szCs w:val="18"/>
              </w:rPr>
              <w:br/>
              <w:t>Gain_SWIR1: 500</w:t>
            </w:r>
            <w:r>
              <w:rPr>
                <w:sz w:val="18"/>
                <w:szCs w:val="18"/>
              </w:rPr>
              <w:br/>
              <w:t>Gain_SWIR2: 500</w:t>
            </w:r>
            <w:r>
              <w:rPr>
                <w:sz w:val="18"/>
                <w:szCs w:val="18"/>
              </w:rPr>
              <w:br/>
              <w:t>Offset_SWIR1: 2048</w:t>
            </w:r>
            <w:r>
              <w:rPr>
                <w:sz w:val="18"/>
                <w:szCs w:val="18"/>
              </w:rPr>
              <w:br/>
              <w:t>Offset_SWIR2: 2048 ((Show All))</w:t>
            </w:r>
          </w:p>
        </w:tc>
        <w:tc>
          <w:tcPr>
            <w:tcW w:w="656" w:type="dxa"/>
          </w:tcPr>
          <w:p w14:paraId="1E8EAF72" w14:textId="77777777" w:rsidR="00143883" w:rsidRPr="00240D1D" w:rsidRDefault="00143883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62ED7C2F" w14:textId="77777777" w:rsidR="00143883" w:rsidRPr="00240D1D" w:rsidRDefault="00143883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DE92F0E" w14:textId="77777777" w:rsidR="00B05D21" w:rsidRDefault="00B05D21" w:rsidP="00B05D21"/>
    <w:p w14:paraId="15BEE1BD" w14:textId="77777777" w:rsidR="00B05D21" w:rsidRDefault="00B05D21" w:rsidP="00B05D21"/>
    <w:p w14:paraId="268C0BAE" w14:textId="4E8125DD" w:rsidR="00B47D9B" w:rsidRDefault="00B47D9B">
      <w:pPr>
        <w:spacing w:after="200"/>
        <w:contextualSpacing w:val="0"/>
      </w:pPr>
      <w:r>
        <w:br w:type="page"/>
      </w:r>
    </w:p>
    <w:p w14:paraId="59320CDB" w14:textId="1B2E2ADC" w:rsidR="007A4587" w:rsidRPr="0009727A" w:rsidRDefault="007A4587" w:rsidP="007A4587">
      <w:pPr>
        <w:pStyle w:val="berschrift3"/>
      </w:pPr>
      <w:bookmarkStart w:id="13" w:name="_Toc471333908"/>
      <w:r w:rsidRPr="00C70C12">
        <w:lastRenderedPageBreak/>
        <w:t>UC-</w:t>
      </w:r>
      <w:r>
        <w:t>#2-T03: Mehrere Datensätze anzeigen mit unterschiedliche</w:t>
      </w:r>
      <w:r w:rsidR="00B47D9B">
        <w:t>m Space</w:t>
      </w:r>
      <w:bookmarkEnd w:id="13"/>
    </w:p>
    <w:p w14:paraId="70240320" w14:textId="77777777" w:rsidR="007A4587" w:rsidRPr="0009727A" w:rsidRDefault="007A4587" w:rsidP="007A4587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7A4587" w:rsidRPr="00240D1D" w14:paraId="760120F8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098CD19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71011644" w14:textId="25D72EBC" w:rsidR="007A4587" w:rsidRPr="00240D1D" w:rsidRDefault="007A4587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51C014E8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0EED8D4" w14:textId="638DDC96" w:rsidR="007A4587" w:rsidRPr="00240D1D" w:rsidRDefault="00B47D9B" w:rsidP="00B4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mehrere Spektren aus der Suchergebnis-Liste auswählen und anzeigen lassen, die jedoch unterschiedliche Measurement-Unit- oder Sensor-ID haben.</w:t>
            </w:r>
          </w:p>
        </w:tc>
      </w:tr>
      <w:tr w:rsidR="007A4587" w:rsidRPr="00240D1D" w14:paraId="3E3A8A5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45AAFC6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6160523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55CFF11F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25621133" w14:textId="4A0EAE29" w:rsidR="007A4587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7A4587" w:rsidRPr="00240D1D" w14:paraId="2F40614A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6D95FDA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3C3F15E6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5B37DB04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08DA06B7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E1204F" w14:textId="77777777" w:rsidR="007A4587" w:rsidRDefault="007A4587" w:rsidP="007A4587"/>
    <w:p w14:paraId="7EA15B06" w14:textId="77777777" w:rsidR="007A4587" w:rsidRDefault="007A4587" w:rsidP="007A4587"/>
    <w:p w14:paraId="0F2DFDB4" w14:textId="77777777" w:rsidR="007A4587" w:rsidRPr="0009727A" w:rsidRDefault="007A4587" w:rsidP="007A4587">
      <w:pPr>
        <w:rPr>
          <w:rStyle w:val="Fett"/>
        </w:rPr>
      </w:pPr>
      <w:r>
        <w:rPr>
          <w:rStyle w:val="Fett"/>
        </w:rPr>
        <w:t>Vorbedingungen</w:t>
      </w:r>
    </w:p>
    <w:p w14:paraId="0DD72FE2" w14:textId="77777777" w:rsidR="00B47D9B" w:rsidRDefault="00B47D9B" w:rsidP="00B47D9B">
      <w:pPr>
        <w:pStyle w:val="Listenabsatz"/>
        <w:numPr>
          <w:ilvl w:val="0"/>
          <w:numId w:val="39"/>
        </w:numPr>
      </w:pPr>
      <w:r>
        <w:t>Die Startseite des SPECCHIO Web Interface ist im Webbrowser neu geladen.</w:t>
      </w:r>
    </w:p>
    <w:p w14:paraId="13549EE3" w14:textId="77777777" w:rsidR="00B47D9B" w:rsidRDefault="00B47D9B" w:rsidP="00B47D9B">
      <w:pPr>
        <w:pStyle w:val="Listenabsatz"/>
        <w:numPr>
          <w:ilvl w:val="0"/>
          <w:numId w:val="39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72BC4314" w14:textId="03728E46" w:rsidR="00B47D9B" w:rsidRDefault="00B47D9B" w:rsidP="00B47D9B">
      <w:pPr>
        <w:pStyle w:val="Listenabsatz"/>
        <w:numPr>
          <w:ilvl w:val="0"/>
          <w:numId w:val="39"/>
        </w:numPr>
      </w:pPr>
      <w:r>
        <w:t>In der Datenbank muss beim Spektrum „bfern.001</w:t>
      </w:r>
      <w:r w:rsidR="00652BBF">
        <w:t xml:space="preserve">“ in der Kategorie „Instruments“ die „Sensor ID“ auf </w:t>
      </w:r>
      <w:r w:rsidR="00B66395">
        <w:t>„</w:t>
      </w:r>
      <w:r w:rsidR="00652BBF">
        <w:t>GER</w:t>
      </w:r>
      <w:r w:rsidR="00B66395">
        <w:t xml:space="preserve"> 3700“ geändert werden. Dies kann über den Specchio Client in der VM erledigt werden.</w:t>
      </w:r>
    </w:p>
    <w:p w14:paraId="4F5AFA12" w14:textId="53305229" w:rsidR="00A53A58" w:rsidRDefault="00A53A58" w:rsidP="00B47D9B">
      <w:pPr>
        <w:pStyle w:val="Listenabsatz"/>
        <w:numPr>
          <w:ilvl w:val="0"/>
          <w:numId w:val="39"/>
        </w:numPr>
      </w:pPr>
      <w:r w:rsidRPr="00A53A58">
        <w:t>UC-#2-T01</w:t>
      </w:r>
      <w:r>
        <w:t xml:space="preserve"> und </w:t>
      </w:r>
      <w:r w:rsidRPr="00A53A58">
        <w:t>UC-</w:t>
      </w:r>
      <w:r>
        <w:t>#2-T02 wurden erfolgreich durchgeführt.</w:t>
      </w:r>
    </w:p>
    <w:p w14:paraId="2C3130F4" w14:textId="77777777" w:rsidR="007A4587" w:rsidRDefault="007A4587" w:rsidP="007A4587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1"/>
        <w:gridCol w:w="2555"/>
        <w:gridCol w:w="811"/>
        <w:gridCol w:w="3153"/>
        <w:gridCol w:w="180"/>
        <w:gridCol w:w="525"/>
        <w:gridCol w:w="131"/>
        <w:gridCol w:w="1475"/>
      </w:tblGrid>
      <w:tr w:rsidR="007A4587" w:rsidRPr="00240D1D" w14:paraId="4A2CED41" w14:textId="77777777" w:rsidTr="00A53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shd w:val="clear" w:color="auto" w:fill="D9D9D9" w:themeFill="background1" w:themeFillShade="D9"/>
          </w:tcPr>
          <w:p w14:paraId="762FD3E2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gridSpan w:val="2"/>
            <w:shd w:val="clear" w:color="auto" w:fill="D9D9D9" w:themeFill="background1" w:themeFillShade="D9"/>
          </w:tcPr>
          <w:p w14:paraId="23E07DBD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6448037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gridSpan w:val="2"/>
            <w:shd w:val="clear" w:color="auto" w:fill="D9D9D9" w:themeFill="background1" w:themeFillShade="D9"/>
          </w:tcPr>
          <w:p w14:paraId="3CF7C5E7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6" w:type="dxa"/>
            <w:gridSpan w:val="2"/>
            <w:shd w:val="clear" w:color="auto" w:fill="D9D9D9" w:themeFill="background1" w:themeFillShade="D9"/>
          </w:tcPr>
          <w:p w14:paraId="086FF594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A53A58" w:rsidRPr="00240D1D" w14:paraId="67C70523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3E29BE2" w14:textId="77777777" w:rsidR="00A53A58" w:rsidRPr="00240D1D" w:rsidRDefault="00A53A58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 w14:paraId="17830DFD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4144" w:type="dxa"/>
            <w:gridSpan w:val="3"/>
          </w:tcPr>
          <w:p w14:paraId="19BC5112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  <w:gridSpan w:val="2"/>
          </w:tcPr>
          <w:p w14:paraId="687ECED1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63D1195E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53A58" w:rsidRPr="00240D1D" w14:paraId="5242B116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91CEF52" w14:textId="77777777" w:rsidR="00A53A58" w:rsidRPr="00240D1D" w:rsidRDefault="00A53A58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 w14:paraId="4616144D" w14:textId="77777777" w:rsidR="00A53A58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die Spektren mit folgendem „File Name“:</w:t>
            </w:r>
          </w:p>
          <w:p w14:paraId="29C58DBC" w14:textId="24B1F988" w:rsidR="00A53A58" w:rsidRDefault="00A53A58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lemonwoo.000</w:t>
            </w:r>
          </w:p>
          <w:p w14:paraId="2BEA9543" w14:textId="27CBC540" w:rsidR="00A53A58" w:rsidRPr="00A53A58" w:rsidRDefault="00A53A58" w:rsidP="00A53A5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bfern.001</w:t>
            </w:r>
          </w:p>
          <w:p w14:paraId="616D0301" w14:textId="77777777" w:rsidR="00A53A58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2E192B22" w14:textId="77777777" w:rsidR="00A53A58" w:rsidRPr="00F613B8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4144" w:type="dxa"/>
            <w:gridSpan w:val="3"/>
          </w:tcPr>
          <w:p w14:paraId="683F4A24" w14:textId="77777777" w:rsid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 Die beiden Spektren sind in separaten Tabs platziert:</w:t>
            </w:r>
          </w:p>
          <w:p w14:paraId="5F0C273F" w14:textId="3DED2B12" w:rsid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 „Spectral Space 1“ –&gt; lemonwoo.000</w:t>
            </w:r>
          </w:p>
          <w:p w14:paraId="4E9A2E26" w14:textId="390964B6" w:rsid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 „Spectral Space 2“ –&gt; bfern.001</w:t>
            </w:r>
          </w:p>
          <w:p w14:paraId="2B3FE500" w14:textId="2B188F54" w:rsidR="00A53A58" w:rsidRP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6" w:type="dxa"/>
            <w:gridSpan w:val="2"/>
          </w:tcPr>
          <w:p w14:paraId="4D410931" w14:textId="77777777" w:rsidR="00A53A58" w:rsidRPr="00240D1D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530A6E9F" w14:textId="77777777" w:rsidR="00A53A58" w:rsidRPr="00240D1D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B480C80" w14:textId="0BE95521" w:rsidR="007A4587" w:rsidRDefault="007A4587" w:rsidP="007A4587"/>
    <w:p w14:paraId="36144253" w14:textId="77777777" w:rsidR="007A4587" w:rsidRDefault="007A4587" w:rsidP="007A4587"/>
    <w:p w14:paraId="65A8DB30" w14:textId="386962E0" w:rsidR="00A53A58" w:rsidRDefault="00A53A58">
      <w:pPr>
        <w:spacing w:after="200"/>
        <w:contextualSpacing w:val="0"/>
      </w:pPr>
      <w:r>
        <w:br w:type="page"/>
      </w:r>
    </w:p>
    <w:p w14:paraId="0414A204" w14:textId="378DA35B" w:rsidR="00846190" w:rsidRPr="0009727A" w:rsidRDefault="00846190" w:rsidP="00846190">
      <w:pPr>
        <w:pStyle w:val="berschrift3"/>
      </w:pPr>
      <w:bookmarkStart w:id="14" w:name="_Toc471333909"/>
      <w:r w:rsidRPr="00C70C12">
        <w:lastRenderedPageBreak/>
        <w:t>UC-</w:t>
      </w:r>
      <w:r>
        <w:t>#2-T0</w:t>
      </w:r>
      <w:r w:rsidR="007A4587">
        <w:t>4</w:t>
      </w:r>
      <w:r>
        <w:t>: Linien-Diagramm mit Cursor-Info &amp; Zoom-Funktion</w:t>
      </w:r>
      <w:bookmarkEnd w:id="14"/>
    </w:p>
    <w:p w14:paraId="26981E64" w14:textId="77777777" w:rsidR="00846190" w:rsidRPr="0009727A" w:rsidRDefault="00846190" w:rsidP="0084619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846190" w:rsidRPr="00240D1D" w14:paraId="7B08FC01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4D298E0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E3FAC35" w14:textId="2ADFBCFA" w:rsidR="00846190" w:rsidRPr="00240D1D" w:rsidRDefault="00846190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7A4587">
              <w:rPr>
                <w:sz w:val="18"/>
                <w:szCs w:val="18"/>
              </w:rPr>
              <w:t>4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BBE3722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B55F0F1" w14:textId="45696728" w:rsidR="00846190" w:rsidRPr="00240D1D" w:rsidRDefault="00541ED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r w:rsidR="00725551">
              <w:rPr>
                <w:sz w:val="18"/>
                <w:szCs w:val="18"/>
              </w:rPr>
              <w:t>Benutzer möchte das Linien-Diagramm näher untersuchen.</w:t>
            </w:r>
          </w:p>
        </w:tc>
      </w:tr>
      <w:tr w:rsidR="00846190" w:rsidRPr="00240D1D" w14:paraId="6BBDD9F4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2B8A3E2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073CFC6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5F69B06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30A60295" w14:textId="1101FEFF" w:rsidR="00846190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846190" w:rsidRPr="00240D1D" w14:paraId="43F8900F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D5F5EF2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7ECA6D1C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36C8CD7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507F7000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1BB640B" w14:textId="77777777" w:rsidR="00846190" w:rsidRDefault="00846190" w:rsidP="00846190"/>
    <w:p w14:paraId="7CF9D69B" w14:textId="77777777" w:rsidR="00846190" w:rsidRDefault="00846190" w:rsidP="00846190"/>
    <w:p w14:paraId="6B3FB59A" w14:textId="77777777" w:rsidR="0075277B" w:rsidRPr="0009727A" w:rsidRDefault="0075277B" w:rsidP="0075277B">
      <w:pPr>
        <w:rPr>
          <w:rStyle w:val="Fett"/>
        </w:rPr>
      </w:pPr>
      <w:r>
        <w:rPr>
          <w:rStyle w:val="Fett"/>
        </w:rPr>
        <w:t>Vorbedingungen</w:t>
      </w:r>
    </w:p>
    <w:p w14:paraId="0626D7B3" w14:textId="77777777" w:rsidR="0075277B" w:rsidRDefault="0075277B" w:rsidP="0075277B">
      <w:pPr>
        <w:pStyle w:val="Listenabsatz"/>
        <w:numPr>
          <w:ilvl w:val="0"/>
          <w:numId w:val="40"/>
        </w:numPr>
      </w:pPr>
      <w:r>
        <w:t>Die Startseite des SPECCHIO Web Interface ist im Webbrowser neu geladen.</w:t>
      </w:r>
    </w:p>
    <w:p w14:paraId="1B2DADCB" w14:textId="77777777" w:rsidR="0075277B" w:rsidRDefault="0075277B" w:rsidP="0075277B">
      <w:pPr>
        <w:pStyle w:val="Listenabsatz"/>
        <w:numPr>
          <w:ilvl w:val="0"/>
          <w:numId w:val="40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05CAE4F5" w14:textId="77777777" w:rsidR="00846190" w:rsidRDefault="00846190" w:rsidP="0084619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846190" w:rsidRPr="00240D1D" w14:paraId="470812A3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53BE35DD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4325353A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0577D907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61CD84AF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24680EAF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725551" w:rsidRPr="00240D1D" w14:paraId="10B304A5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BBFC07F" w14:textId="77777777" w:rsidR="00725551" w:rsidRPr="00240D1D" w:rsidRDefault="00725551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26489457" w14:textId="3957896B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496F9D07" w14:textId="5A12B6FF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59E80410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4F0B095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061CC14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EC5F07A" w14:textId="77777777" w:rsidR="00725551" w:rsidRPr="00240D1D" w:rsidRDefault="00725551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7E35004" w14:textId="77777777" w:rsidR="00725551" w:rsidRDefault="00725551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die Spektren mit folgendem „File Name“:</w:t>
            </w:r>
          </w:p>
          <w:p w14:paraId="56816B77" w14:textId="551B4A03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lemonwoo.000</w:t>
            </w:r>
          </w:p>
          <w:p w14:paraId="3E048F0B" w14:textId="38736A9E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lemonwoo.001</w:t>
            </w:r>
          </w:p>
          <w:p w14:paraId="4FF07887" w14:textId="00CF6023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lemonwoo.002</w:t>
            </w:r>
          </w:p>
          <w:p w14:paraId="574CC396" w14:textId="7979397A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lemonwoo.003</w:t>
            </w:r>
          </w:p>
          <w:p w14:paraId="36F82497" w14:textId="77777777" w:rsidR="00725551" w:rsidRDefault="00725551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4AA75D8C" w14:textId="68A07930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3153" w:type="dxa"/>
          </w:tcPr>
          <w:p w14:paraId="070BA707" w14:textId="77777777" w:rsidR="00725551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  <w:p w14:paraId="11BCACE9" w14:textId="730D13C4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Linien-Diagramm mit den 4 Spektren wird angezeigt.</w:t>
            </w:r>
          </w:p>
        </w:tc>
        <w:tc>
          <w:tcPr>
            <w:tcW w:w="705" w:type="dxa"/>
          </w:tcPr>
          <w:p w14:paraId="0E423373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CBC7D39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2C15C197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82EDABE" w14:textId="65135CA1" w:rsidR="00725551" w:rsidRPr="00240D1D" w:rsidRDefault="00725551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588A75BA" w14:textId="57BC29EE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fährt mit der Maus über die Kurven des Diagramms.</w:t>
            </w:r>
          </w:p>
        </w:tc>
        <w:tc>
          <w:tcPr>
            <w:tcW w:w="3153" w:type="dxa"/>
          </w:tcPr>
          <w:p w14:paraId="52D33E14" w14:textId="17B84DF4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ist ein Popover zu sehen, dass in der ersten Zeile den X-Wert angibt und auf der zweiten Zeile die Bezeichnung des Spektrums mit dem Y-Wert.</w:t>
            </w:r>
          </w:p>
        </w:tc>
        <w:tc>
          <w:tcPr>
            <w:tcW w:w="705" w:type="dxa"/>
          </w:tcPr>
          <w:p w14:paraId="0D01797C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C9E32F6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61C2D" w:rsidRPr="00240D1D" w14:paraId="3D88F866" w14:textId="77777777" w:rsidTr="008E5E4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DCCB60E" w14:textId="77777777" w:rsidR="00461C2D" w:rsidRPr="00240D1D" w:rsidRDefault="00461C2D" w:rsidP="008E5E48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0170EE9D" w14:textId="77777777" w:rsidR="00461C2D" w:rsidRPr="00240D1D" w:rsidRDefault="00461C2D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zieht über dem Diagramm mit der Maus ein Rechteck auf.</w:t>
            </w:r>
          </w:p>
        </w:tc>
        <w:tc>
          <w:tcPr>
            <w:tcW w:w="3153" w:type="dxa"/>
          </w:tcPr>
          <w:p w14:paraId="647EA100" w14:textId="77777777" w:rsidR="00461C2D" w:rsidRPr="00240D1D" w:rsidRDefault="00461C2D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Bereich des Diagramms im Rechteck wird herangezoomt. </w:t>
            </w:r>
          </w:p>
        </w:tc>
        <w:tc>
          <w:tcPr>
            <w:tcW w:w="705" w:type="dxa"/>
          </w:tcPr>
          <w:p w14:paraId="68F35E08" w14:textId="77777777" w:rsidR="00461C2D" w:rsidRPr="00240D1D" w:rsidRDefault="00461C2D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B6B46D3" w14:textId="77777777" w:rsidR="00461C2D" w:rsidRPr="00240D1D" w:rsidRDefault="00461C2D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61C2D" w:rsidRPr="00240D1D" w14:paraId="4EB46306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27B47A6" w14:textId="5210CC49" w:rsidR="00461C2D" w:rsidRPr="00240D1D" w:rsidRDefault="00461C2D" w:rsidP="008E5E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4E787003" w14:textId="6979EFA6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fährt wiederum mit der Maus über die Kurven des Diagramms.</w:t>
            </w:r>
          </w:p>
        </w:tc>
        <w:tc>
          <w:tcPr>
            <w:tcW w:w="3153" w:type="dxa"/>
          </w:tcPr>
          <w:p w14:paraId="7D6E1295" w14:textId="3A5BA18D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Y- und X-Werte sind nun gemäss des herangezoomten Bereichs definiert und werden wiederum die entsprechenden Werte im Popover angezeigt.</w:t>
            </w:r>
          </w:p>
        </w:tc>
        <w:tc>
          <w:tcPr>
            <w:tcW w:w="705" w:type="dxa"/>
          </w:tcPr>
          <w:p w14:paraId="02CBD9C4" w14:textId="77777777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16DDC96" w14:textId="77777777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1948351D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9B07680" w14:textId="17F0B591" w:rsidR="00725551" w:rsidRPr="00240D1D" w:rsidRDefault="00461C2D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61BEF2A0" w14:textId="49654939" w:rsidR="00725551" w:rsidRPr="00240D1D" w:rsidRDefault="00725551" w:rsidP="0046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461C2D">
              <w:rPr>
                <w:sz w:val="18"/>
                <w:szCs w:val="18"/>
              </w:rPr>
              <w:t xml:space="preserve">klickt auf den Button „Reset zoom“ im rechten, oberen Bereich des Diagramms. </w:t>
            </w:r>
          </w:p>
        </w:tc>
        <w:tc>
          <w:tcPr>
            <w:tcW w:w="3153" w:type="dxa"/>
          </w:tcPr>
          <w:p w14:paraId="756ED411" w14:textId="7B198953" w:rsidR="00725551" w:rsidRPr="00240D1D" w:rsidRDefault="00461C2D" w:rsidP="0046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Ansicht des Diagramms springt zur Ausgansposition zurück.</w:t>
            </w:r>
            <w:r w:rsidR="00725551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37CA7841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D7414A0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22A5E19" w14:textId="77777777" w:rsidR="00846190" w:rsidRDefault="00846190" w:rsidP="00846190"/>
    <w:p w14:paraId="2E68A047" w14:textId="77777777" w:rsidR="00846190" w:rsidRDefault="00846190" w:rsidP="00846190"/>
    <w:p w14:paraId="34EF59CC" w14:textId="1DB62BEB" w:rsidR="00461C2D" w:rsidRDefault="00461C2D">
      <w:pPr>
        <w:spacing w:after="200"/>
        <w:contextualSpacing w:val="0"/>
      </w:pPr>
      <w:r>
        <w:br w:type="page"/>
      </w:r>
    </w:p>
    <w:p w14:paraId="04D61A3B" w14:textId="0AEA08F0" w:rsidR="00846190" w:rsidRPr="0009727A" w:rsidRDefault="00846190" w:rsidP="00846190">
      <w:pPr>
        <w:pStyle w:val="berschrift3"/>
      </w:pPr>
      <w:bookmarkStart w:id="15" w:name="_Toc471333910"/>
      <w:r w:rsidRPr="00C70C12">
        <w:lastRenderedPageBreak/>
        <w:t>UC-</w:t>
      </w:r>
      <w:r>
        <w:t>#2-T0</w:t>
      </w:r>
      <w:r w:rsidR="007A4587">
        <w:t>5</w:t>
      </w:r>
      <w:r>
        <w:t>: Map mit Marker</w:t>
      </w:r>
      <w:bookmarkEnd w:id="15"/>
    </w:p>
    <w:p w14:paraId="24B8FD70" w14:textId="77777777" w:rsidR="00846190" w:rsidRPr="0009727A" w:rsidRDefault="00846190" w:rsidP="0084619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846190" w:rsidRPr="00240D1D" w14:paraId="4083148F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7DF6769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08F0A0E" w14:textId="08FCFB4F" w:rsidR="00846190" w:rsidRPr="00240D1D" w:rsidRDefault="00846190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7A4587">
              <w:rPr>
                <w:sz w:val="18"/>
                <w:szCs w:val="18"/>
              </w:rPr>
              <w:t>5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A816593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21226B82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846190" w:rsidRPr="00240D1D" w14:paraId="77FE967B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FB8883A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54F0C2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24925ABC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1DAFAFF9" w14:textId="635C57EF" w:rsidR="00846190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846190" w:rsidRPr="00240D1D" w14:paraId="6C380CB7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CDFE145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33D2062F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1B440521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B85847A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D4CC4DD" w14:textId="77777777" w:rsidR="00846190" w:rsidRDefault="00846190" w:rsidP="00846190"/>
    <w:p w14:paraId="452919D7" w14:textId="77777777" w:rsidR="00846190" w:rsidRDefault="00846190" w:rsidP="00846190"/>
    <w:p w14:paraId="54D138DA" w14:textId="77777777" w:rsidR="00846190" w:rsidRPr="0009727A" w:rsidRDefault="00846190" w:rsidP="00846190">
      <w:pPr>
        <w:rPr>
          <w:rStyle w:val="Fett"/>
        </w:rPr>
      </w:pPr>
      <w:r>
        <w:rPr>
          <w:rStyle w:val="Fett"/>
        </w:rPr>
        <w:t>Vorbedingungen</w:t>
      </w:r>
    </w:p>
    <w:p w14:paraId="29D8963F" w14:textId="77777777" w:rsidR="00461C2D" w:rsidRDefault="00461C2D" w:rsidP="00461C2D">
      <w:pPr>
        <w:pStyle w:val="Listenabsatz"/>
        <w:numPr>
          <w:ilvl w:val="0"/>
          <w:numId w:val="41"/>
        </w:numPr>
      </w:pPr>
      <w:r>
        <w:t>Die Startseite des SPECCHIO Web Interface ist im Webbrowser neu geladen.</w:t>
      </w:r>
    </w:p>
    <w:p w14:paraId="7508B17F" w14:textId="77777777" w:rsidR="00461C2D" w:rsidRDefault="00461C2D" w:rsidP="00461C2D">
      <w:pPr>
        <w:pStyle w:val="Listenabsatz"/>
        <w:numPr>
          <w:ilvl w:val="0"/>
          <w:numId w:val="41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6A64EEC9" w14:textId="77777777" w:rsidR="00846190" w:rsidRDefault="00846190" w:rsidP="0084619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846190" w:rsidRPr="00240D1D" w14:paraId="0577EE78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3D298975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7D8B31AE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5FFDDACB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28BF7DE1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554CFC4D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461C2D" w:rsidRPr="00240D1D" w14:paraId="15E29E09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044645E" w14:textId="77777777" w:rsidR="00461C2D" w:rsidRPr="00240D1D" w:rsidRDefault="00461C2D" w:rsidP="008E5E48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1ACB38AD" w14:textId="77777777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014A061D" w14:textId="77777777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0FD94208" w14:textId="77777777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CC6E8ED" w14:textId="77777777" w:rsidR="00461C2D" w:rsidRPr="00240D1D" w:rsidRDefault="00461C2D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56FCF0C7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504128F" w14:textId="7492F0E2" w:rsidR="00846190" w:rsidRPr="00240D1D" w:rsidRDefault="001A472D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6848F527" w14:textId="5F415CA5" w:rsidR="00846190" w:rsidRPr="00240D1D" w:rsidRDefault="001A472D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„bfern.005“ und klickt auf „Show Detail“.</w:t>
            </w:r>
          </w:p>
        </w:tc>
        <w:tc>
          <w:tcPr>
            <w:tcW w:w="3153" w:type="dxa"/>
          </w:tcPr>
          <w:p w14:paraId="51F1C703" w14:textId="3FA8F63C" w:rsidR="00846190" w:rsidRPr="00240D1D" w:rsidRDefault="001A472D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Die Karte mit einem roten Marker wird angezeigt. </w:t>
            </w:r>
          </w:p>
        </w:tc>
        <w:tc>
          <w:tcPr>
            <w:tcW w:w="705" w:type="dxa"/>
          </w:tcPr>
          <w:p w14:paraId="436CA2D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9B10440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7E402F95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0ADE0DA" w14:textId="7FE9F760" w:rsidR="00846190" w:rsidRPr="00240D1D" w:rsidRDefault="001A472D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6F844572" w14:textId="77777777" w:rsidR="00846190" w:rsidRDefault="001A472D" w:rsidP="001A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Unter der Kategorie „Location“ sind Breitengrad (Latitude) -40.38488 und Längengrad (Longitude) </w:t>
            </w:r>
            <w:r w:rsidRPr="001A472D">
              <w:rPr>
                <w:sz w:val="18"/>
                <w:szCs w:val="18"/>
              </w:rPr>
              <w:t>175.62147</w:t>
            </w:r>
            <w:r>
              <w:rPr>
                <w:sz w:val="18"/>
                <w:szCs w:val="18"/>
              </w:rPr>
              <w:t xml:space="preserve"> angegeben. Der Benutzer öffnet ein neues Browser-Fenster und gibt die Werte in Google Maps ein:</w:t>
            </w:r>
          </w:p>
          <w:p w14:paraId="6997EDE0" w14:textId="6A527F0E" w:rsidR="001A472D" w:rsidRPr="00240D1D" w:rsidRDefault="001A472D" w:rsidP="001A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1A472D">
              <w:rPr>
                <w:sz w:val="18"/>
                <w:szCs w:val="18"/>
                <w:lang w:val="de-CH"/>
              </w:rPr>
              <w:t>-40.38488°, -175.62147°</w:t>
            </w:r>
          </w:p>
        </w:tc>
        <w:tc>
          <w:tcPr>
            <w:tcW w:w="3153" w:type="dxa"/>
          </w:tcPr>
          <w:p w14:paraId="048D8CAF" w14:textId="4CC2235F" w:rsidR="00846190" w:rsidRPr="00240D1D" w:rsidRDefault="001A472D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rote Marker sollte sich bei der Karte im Specchio Web Interface wie auch in Google Maps am gleichen Ort befinden.</w:t>
            </w:r>
          </w:p>
        </w:tc>
        <w:tc>
          <w:tcPr>
            <w:tcW w:w="705" w:type="dxa"/>
          </w:tcPr>
          <w:p w14:paraId="455AD50A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8ABB4B4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14F17E4" w14:textId="77777777" w:rsidR="00846190" w:rsidRDefault="00846190" w:rsidP="00846190"/>
    <w:p w14:paraId="253F1DAF" w14:textId="77777777" w:rsidR="00846190" w:rsidRDefault="00846190" w:rsidP="00846190"/>
    <w:p w14:paraId="01628B8F" w14:textId="77777777" w:rsidR="00846190" w:rsidRPr="00D91778" w:rsidRDefault="00846190" w:rsidP="00846190">
      <w:pPr>
        <w:rPr>
          <w:rStyle w:val="Fett"/>
        </w:rPr>
      </w:pPr>
      <w:r w:rsidRPr="00D91778">
        <w:rPr>
          <w:rStyle w:val="Fett"/>
        </w:rPr>
        <w:t>Bemerkungen</w:t>
      </w:r>
    </w:p>
    <w:p w14:paraId="3C909D47" w14:textId="35DA6F63" w:rsidR="00846190" w:rsidRPr="00CB6A32" w:rsidRDefault="001A472D" w:rsidP="00846190">
      <w:r>
        <w:t>Je nach Breiten- und Längengrad muss bei der Karte etwas weggezoomt werden damit man den korrekten Standort des roten Markes beurteilen kann.</w:t>
      </w:r>
    </w:p>
    <w:p w14:paraId="12EE8CB5" w14:textId="77777777" w:rsidR="00846190" w:rsidRDefault="00846190" w:rsidP="00846190"/>
    <w:p w14:paraId="6498A783" w14:textId="17F00C06" w:rsidR="001A472D" w:rsidRDefault="001A472D">
      <w:pPr>
        <w:spacing w:after="200"/>
        <w:contextualSpacing w:val="0"/>
      </w:pPr>
      <w:r>
        <w:br w:type="page"/>
      </w:r>
    </w:p>
    <w:p w14:paraId="426F2AEF" w14:textId="321331E1" w:rsidR="00846190" w:rsidRPr="0009727A" w:rsidRDefault="00846190" w:rsidP="00846190">
      <w:pPr>
        <w:pStyle w:val="berschrift3"/>
      </w:pPr>
      <w:bookmarkStart w:id="16" w:name="_Toc471333911"/>
      <w:r w:rsidRPr="00C70C12">
        <w:lastRenderedPageBreak/>
        <w:t>UC-</w:t>
      </w:r>
      <w:r>
        <w:t>#2-T0</w:t>
      </w:r>
      <w:r w:rsidR="007A4587">
        <w:t>6</w:t>
      </w:r>
      <w:r>
        <w:t xml:space="preserve">: </w:t>
      </w:r>
      <w:r w:rsidR="003C7FB4">
        <w:t>PDF- und Bild-Dateien mit Download-Option</w:t>
      </w:r>
      <w:bookmarkEnd w:id="16"/>
      <w:r w:rsidR="003C7FB4">
        <w:t xml:space="preserve"> </w:t>
      </w:r>
    </w:p>
    <w:p w14:paraId="3DCEEED6" w14:textId="77777777" w:rsidR="00846190" w:rsidRPr="0009727A" w:rsidRDefault="00846190" w:rsidP="0084619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846190" w:rsidRPr="00240D1D" w14:paraId="44DB7AAD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6AD63AE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4D5DF2F" w14:textId="705C1F3A" w:rsidR="00846190" w:rsidRPr="00240D1D" w:rsidRDefault="00846190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7A4587">
              <w:rPr>
                <w:sz w:val="18"/>
                <w:szCs w:val="18"/>
              </w:rPr>
              <w:t>6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BDFC0C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71F4512F" w14:textId="65127D1D" w:rsidR="00846190" w:rsidRPr="00240D1D" w:rsidRDefault="001E137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das </w:t>
            </w:r>
            <w:r w:rsidR="00913D66">
              <w:rPr>
                <w:sz w:val="18"/>
                <w:szCs w:val="18"/>
              </w:rPr>
              <w:t>PDF-Dokument und die Bilddatei</w:t>
            </w:r>
            <w:r>
              <w:rPr>
                <w:sz w:val="18"/>
                <w:szCs w:val="18"/>
              </w:rPr>
              <w:t xml:space="preserve"> herunterladen.</w:t>
            </w:r>
          </w:p>
        </w:tc>
      </w:tr>
      <w:tr w:rsidR="00846190" w:rsidRPr="00240D1D" w14:paraId="2389A71D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2FE0967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56BB83F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2C37D5D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50AD4DAC" w14:textId="50CAD9E6" w:rsidR="00846190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846190" w:rsidRPr="00240D1D" w14:paraId="11885B86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2DCBF07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99951ED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9E8B79B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5FD88C3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72BDDFA" w14:textId="77777777" w:rsidR="00846190" w:rsidRDefault="00846190" w:rsidP="00846190"/>
    <w:p w14:paraId="28EF7F70" w14:textId="77777777" w:rsidR="00846190" w:rsidRDefault="00846190" w:rsidP="00846190"/>
    <w:p w14:paraId="06F8A756" w14:textId="77777777" w:rsidR="00846190" w:rsidRPr="0009727A" w:rsidRDefault="00846190" w:rsidP="00846190">
      <w:pPr>
        <w:rPr>
          <w:rStyle w:val="Fett"/>
        </w:rPr>
      </w:pPr>
      <w:r>
        <w:rPr>
          <w:rStyle w:val="Fett"/>
        </w:rPr>
        <w:t>Vorbedingungen</w:t>
      </w:r>
    </w:p>
    <w:p w14:paraId="642B1E39" w14:textId="77777777" w:rsidR="001E137A" w:rsidRDefault="001E137A" w:rsidP="001E137A">
      <w:pPr>
        <w:pStyle w:val="Listenabsatz"/>
        <w:numPr>
          <w:ilvl w:val="0"/>
          <w:numId w:val="42"/>
        </w:numPr>
      </w:pPr>
      <w:r>
        <w:t>Die Startseite des SPECCHIO Web Interface ist im Webbrowser neu geladen.</w:t>
      </w:r>
    </w:p>
    <w:p w14:paraId="65335363" w14:textId="77777777" w:rsidR="001E137A" w:rsidRDefault="001E137A" w:rsidP="001E137A">
      <w:pPr>
        <w:pStyle w:val="Listenabsatz"/>
        <w:numPr>
          <w:ilvl w:val="0"/>
          <w:numId w:val="42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5CB110E5" w14:textId="54F7C3EE" w:rsidR="00C55A21" w:rsidRDefault="00C55A21" w:rsidP="001E137A">
      <w:pPr>
        <w:pStyle w:val="Listenabsatz"/>
        <w:numPr>
          <w:ilvl w:val="0"/>
          <w:numId w:val="42"/>
        </w:numPr>
      </w:pPr>
      <w:r>
        <w:t xml:space="preserve">In der Datenbank muss beim Spektrum „cabbage.001“ in der Kategorie „PDFs“ ein PDF-Dokument eingefügt werden. Ebenfalls muss in der Kategorie „Pictures“ ein Bild eingefügt werden. Beides kann über den Specchio Client in der VM erledigt werden. </w:t>
      </w:r>
    </w:p>
    <w:p w14:paraId="447D4D86" w14:textId="77777777" w:rsidR="00846190" w:rsidRDefault="00846190" w:rsidP="0084619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846190" w:rsidRPr="00240D1D" w14:paraId="08EBEBE1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613D936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1280A3B1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6C14842E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6A1FD278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1DA25E0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1E137A" w:rsidRPr="00240D1D" w14:paraId="3261B114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78FB953" w14:textId="77777777" w:rsidR="001E137A" w:rsidRPr="00240D1D" w:rsidRDefault="001E137A" w:rsidP="008E5E48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FC58894" w14:textId="77777777" w:rsidR="001E137A" w:rsidRPr="00240D1D" w:rsidRDefault="001E137A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08159765" w14:textId="77777777" w:rsidR="001E137A" w:rsidRPr="00240D1D" w:rsidRDefault="001E137A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3F5DBA75" w14:textId="77777777" w:rsidR="001E137A" w:rsidRPr="00240D1D" w:rsidRDefault="001E137A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9C70043" w14:textId="77777777" w:rsidR="001E137A" w:rsidRPr="00240D1D" w:rsidRDefault="001E137A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664C19E6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DC4C09F" w14:textId="06E29190" w:rsidR="00846190" w:rsidRPr="00240D1D" w:rsidRDefault="001E137A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601E8234" w14:textId="27E653A4" w:rsidR="00846190" w:rsidRPr="00240D1D" w:rsidRDefault="001E137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wählt das Spektrum „cabbage.001“ und klickt auf den Button „Show Detail“. </w:t>
            </w:r>
          </w:p>
        </w:tc>
        <w:tc>
          <w:tcPr>
            <w:tcW w:w="3153" w:type="dxa"/>
          </w:tcPr>
          <w:p w14:paraId="20E366F1" w14:textId="77777777" w:rsidR="00846190" w:rsidRDefault="00985BE2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  <w:p w14:paraId="232C6E89" w14:textId="77777777" w:rsidR="00985BE2" w:rsidRDefault="00985BE2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der Kategorie „PDFs“ ist ein Link zu sehen „Download PDF“.</w:t>
            </w:r>
          </w:p>
          <w:p w14:paraId="0D75FB0E" w14:textId="2133DB0A" w:rsidR="00985BE2" w:rsidRPr="00240D1D" w:rsidRDefault="00985BE2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der Kategorie „Pictures“ ist ein Vorschaubild zu sehen.</w:t>
            </w:r>
          </w:p>
        </w:tc>
        <w:tc>
          <w:tcPr>
            <w:tcW w:w="705" w:type="dxa"/>
          </w:tcPr>
          <w:p w14:paraId="022D0CB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54DD75F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436525EA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08A7ADA" w14:textId="7A993896" w:rsidR="00846190" w:rsidRPr="00240D1D" w:rsidRDefault="001E137A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B97BF0F" w14:textId="676F43DD" w:rsidR="00846190" w:rsidRPr="00240D1D" w:rsidRDefault="00985BE2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Link „Download PDF“.</w:t>
            </w:r>
          </w:p>
        </w:tc>
        <w:tc>
          <w:tcPr>
            <w:tcW w:w="3153" w:type="dxa"/>
          </w:tcPr>
          <w:p w14:paraId="77896F53" w14:textId="26FC8D82" w:rsidR="00985BE2" w:rsidRPr="00240D1D" w:rsidRDefault="00985BE2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 neues Tab wird geöffnet</w:t>
            </w:r>
            <w:r w:rsidR="00BC222F">
              <w:rPr>
                <w:sz w:val="18"/>
                <w:szCs w:val="18"/>
              </w:rPr>
              <w:t xml:space="preserve"> worin das PDF-Dokument angezeigt wird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705" w:type="dxa"/>
          </w:tcPr>
          <w:p w14:paraId="6E80AAED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92A35F7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4158138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A6C4C0A" w14:textId="45D22C53" w:rsidR="00846190" w:rsidRPr="00240D1D" w:rsidRDefault="001E137A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47ADE0CB" w14:textId="27A35871" w:rsidR="00846190" w:rsidRPr="00240D1D" w:rsidRDefault="00BC222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lädt mithilfe der Browser-spezifischen Boardmitteln das PDF-Dokument an den gewünschten Ort auf seinem Computer.</w:t>
            </w:r>
          </w:p>
        </w:tc>
        <w:tc>
          <w:tcPr>
            <w:tcW w:w="3153" w:type="dxa"/>
          </w:tcPr>
          <w:p w14:paraId="74959852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2A01740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4CE1714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222F" w:rsidRPr="00240D1D" w14:paraId="307943E9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98AEA96" w14:textId="77777777" w:rsidR="00BC222F" w:rsidRPr="00240D1D" w:rsidRDefault="00BC222F" w:rsidP="008E5E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315629D3" w14:textId="77777777" w:rsidR="00BC222F" w:rsidRPr="00240D1D" w:rsidRDefault="00BC222F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schliesst das Tab mit dem PDF-Dokument und klickt auf das Vorschaubild in der Detail View.</w:t>
            </w:r>
          </w:p>
        </w:tc>
        <w:tc>
          <w:tcPr>
            <w:tcW w:w="3153" w:type="dxa"/>
          </w:tcPr>
          <w:p w14:paraId="518F595F" w14:textId="77777777" w:rsidR="00BC222F" w:rsidRPr="00240D1D" w:rsidRDefault="00BC222F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 neues Tab wird geöffnet worin das Bild angezeigt wird.</w:t>
            </w:r>
          </w:p>
        </w:tc>
        <w:tc>
          <w:tcPr>
            <w:tcW w:w="705" w:type="dxa"/>
          </w:tcPr>
          <w:p w14:paraId="03646390" w14:textId="77777777" w:rsidR="00BC222F" w:rsidRPr="00240D1D" w:rsidRDefault="00BC222F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D4C3AD1" w14:textId="77777777" w:rsidR="00BC222F" w:rsidRPr="00240D1D" w:rsidRDefault="00BC222F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30232C1A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AF159BC" w14:textId="2369AACD" w:rsidR="00846190" w:rsidRPr="00240D1D" w:rsidRDefault="00BC222F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480C76A2" w14:textId="7A931340" w:rsidR="00846190" w:rsidRPr="00240D1D" w:rsidRDefault="00BC222F" w:rsidP="00BC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mit der rechten Maustaste auf das Bild und wählt (je nach Webbrowser</w:t>
            </w:r>
            <w:r w:rsidR="00AC0A08">
              <w:rPr>
                <w:sz w:val="18"/>
                <w:szCs w:val="18"/>
              </w:rPr>
              <w:t xml:space="preserve"> verschieden</w:t>
            </w:r>
            <w:r>
              <w:rPr>
                <w:sz w:val="18"/>
                <w:szCs w:val="18"/>
              </w:rPr>
              <w:t>) den Befehl zum Speichern des Bildes.</w:t>
            </w:r>
          </w:p>
        </w:tc>
        <w:tc>
          <w:tcPr>
            <w:tcW w:w="3153" w:type="dxa"/>
          </w:tcPr>
          <w:p w14:paraId="21301013" w14:textId="0EF71E2F" w:rsidR="00846190" w:rsidRPr="00240D1D" w:rsidRDefault="00BC222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4BE57FF8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E6B297B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05FA1CF" w14:textId="77777777" w:rsidR="00846190" w:rsidRDefault="00846190" w:rsidP="00846190"/>
    <w:p w14:paraId="7FCF5D29" w14:textId="77777777" w:rsidR="00846190" w:rsidRDefault="00846190" w:rsidP="00846190"/>
    <w:p w14:paraId="5135DB5D" w14:textId="77777777" w:rsidR="00846190" w:rsidRPr="00D91778" w:rsidRDefault="00846190" w:rsidP="00846190">
      <w:pPr>
        <w:rPr>
          <w:rStyle w:val="Fett"/>
        </w:rPr>
      </w:pPr>
      <w:r w:rsidRPr="00D91778">
        <w:rPr>
          <w:rStyle w:val="Fett"/>
        </w:rPr>
        <w:t>Nachbedingungen</w:t>
      </w:r>
    </w:p>
    <w:p w14:paraId="1A2D672A" w14:textId="0FE1DEF7" w:rsidR="00846190" w:rsidRDefault="00BC222F" w:rsidP="003C7FB4">
      <w:pPr>
        <w:pStyle w:val="Listenabsatz"/>
        <w:numPr>
          <w:ilvl w:val="0"/>
          <w:numId w:val="26"/>
        </w:numPr>
      </w:pPr>
      <w:r>
        <w:t>Das PDF-Dokument ist am gewünschten Ort auf dem Computer gespeichert.</w:t>
      </w:r>
    </w:p>
    <w:p w14:paraId="70D15C5C" w14:textId="35FA98C5" w:rsidR="00BC222F" w:rsidRDefault="00BC222F" w:rsidP="003C7FB4">
      <w:pPr>
        <w:pStyle w:val="Listenabsatz"/>
        <w:numPr>
          <w:ilvl w:val="0"/>
          <w:numId w:val="26"/>
        </w:numPr>
      </w:pPr>
      <w:r>
        <w:t>Das Bild ist am gewünschten Ort auf dem Computer gespeichert.</w:t>
      </w:r>
    </w:p>
    <w:p w14:paraId="5ADB6AB5" w14:textId="77777777" w:rsidR="00846190" w:rsidRDefault="00846190" w:rsidP="00846190"/>
    <w:p w14:paraId="19344209" w14:textId="77777777" w:rsidR="00846190" w:rsidRDefault="00846190" w:rsidP="006A4B50"/>
    <w:p w14:paraId="224D3008" w14:textId="67336093" w:rsidR="00BC222F" w:rsidRDefault="00BC222F">
      <w:pPr>
        <w:spacing w:after="200"/>
        <w:contextualSpacing w:val="0"/>
      </w:pPr>
      <w:r>
        <w:br w:type="page"/>
      </w:r>
    </w:p>
    <w:p w14:paraId="26AE6F48" w14:textId="366BBDBC" w:rsidR="006A4B50" w:rsidRPr="0009727A" w:rsidRDefault="006A4B50" w:rsidP="006A4B50">
      <w:pPr>
        <w:pStyle w:val="berschrift3"/>
      </w:pPr>
      <w:bookmarkStart w:id="17" w:name="_Toc471333912"/>
      <w:r w:rsidRPr="00C70C12">
        <w:lastRenderedPageBreak/>
        <w:t>UC-</w:t>
      </w:r>
      <w:r>
        <w:t xml:space="preserve">#3-T01: </w:t>
      </w:r>
      <w:r w:rsidR="00846190">
        <w:t>CSV-Export einzelner</w:t>
      </w:r>
      <w:r w:rsidR="00B05D21">
        <w:t xml:space="preserve"> Tab</w:t>
      </w:r>
      <w:bookmarkEnd w:id="17"/>
    </w:p>
    <w:p w14:paraId="0CEFD6A1" w14:textId="77777777" w:rsidR="006A4B50" w:rsidRPr="0009727A" w:rsidRDefault="006A4B50" w:rsidP="006A4B5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A4B50" w:rsidRPr="00240D1D" w14:paraId="04A7FB80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8099E2D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4060D52" w14:textId="6934CA54" w:rsidR="006A4B50" w:rsidRPr="00240D1D" w:rsidRDefault="006A4B50" w:rsidP="006A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#3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739EEFD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4921E79" w14:textId="5A76AD56" w:rsidR="006A4B50" w:rsidRPr="00240D1D" w:rsidRDefault="00376B44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die Spektral- und Metadaten </w:t>
            </w:r>
            <w:r w:rsidR="006D7909">
              <w:rPr>
                <w:sz w:val="18"/>
                <w:szCs w:val="18"/>
              </w:rPr>
              <w:t>als CSV herunterladen.</w:t>
            </w:r>
          </w:p>
        </w:tc>
      </w:tr>
      <w:tr w:rsidR="006A4B50" w:rsidRPr="00240D1D" w14:paraId="3C4573C6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B68146C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2E4528C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2C3F7A23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1A3D49D0" w14:textId="1B8F0E10" w:rsidR="006A4B50" w:rsidRPr="00240D1D" w:rsidRDefault="0060434F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A4B50" w:rsidRPr="00240D1D" w14:paraId="0BBFCC9E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F774A25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2E6457C4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5A87CA60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266BAC5A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8198DA8" w14:textId="77777777" w:rsidR="006A4B50" w:rsidRDefault="006A4B50" w:rsidP="006A4B50"/>
    <w:p w14:paraId="675C5213" w14:textId="77777777" w:rsidR="006A4B50" w:rsidRDefault="006A4B50" w:rsidP="006A4B50"/>
    <w:p w14:paraId="5BC5A042" w14:textId="77777777" w:rsidR="006A4B50" w:rsidRPr="0009727A" w:rsidRDefault="006A4B50" w:rsidP="006A4B50">
      <w:pPr>
        <w:rPr>
          <w:rStyle w:val="Fett"/>
        </w:rPr>
      </w:pPr>
      <w:r>
        <w:rPr>
          <w:rStyle w:val="Fett"/>
        </w:rPr>
        <w:t>Vorbedingungen</w:t>
      </w:r>
    </w:p>
    <w:p w14:paraId="25D7ED15" w14:textId="77777777" w:rsidR="00913D66" w:rsidRDefault="00913D66" w:rsidP="00913D66">
      <w:pPr>
        <w:pStyle w:val="Listenabsatz"/>
        <w:numPr>
          <w:ilvl w:val="0"/>
          <w:numId w:val="43"/>
        </w:numPr>
      </w:pPr>
      <w:r>
        <w:t>Die Startseite des SPECCHIO Web Interface ist im Webbrowser neu geladen.</w:t>
      </w:r>
    </w:p>
    <w:p w14:paraId="67AF0F2D" w14:textId="77777777" w:rsidR="00913D66" w:rsidRDefault="00913D66" w:rsidP="00913D66">
      <w:pPr>
        <w:pStyle w:val="Listenabsatz"/>
        <w:numPr>
          <w:ilvl w:val="0"/>
          <w:numId w:val="43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3E639B6C" w14:textId="77777777" w:rsidR="006A4B50" w:rsidRDefault="006A4B50" w:rsidP="006A4B5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6A4B50" w:rsidRPr="00240D1D" w14:paraId="4B8610AF" w14:textId="77777777" w:rsidTr="00B0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0E4E5CB9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6F47DA8E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32986004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1AA8389F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4290E3F5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913D66" w:rsidRPr="00240D1D" w14:paraId="4A7B48EB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41BE635" w14:textId="77777777" w:rsidR="00913D66" w:rsidRPr="00240D1D" w:rsidRDefault="00913D66" w:rsidP="008E5E48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D5B6F7E" w14:textId="77777777" w:rsidR="00913D66" w:rsidRPr="00240D1D" w:rsidRDefault="00913D66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67D138DF" w14:textId="77777777" w:rsidR="00913D66" w:rsidRPr="00240D1D" w:rsidRDefault="00913D66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607FA5D7" w14:textId="77777777" w:rsidR="00913D66" w:rsidRPr="00240D1D" w:rsidRDefault="00913D66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C0A195A" w14:textId="77777777" w:rsidR="00913D66" w:rsidRPr="00240D1D" w:rsidRDefault="00913D66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52A498CF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13AEBE1" w14:textId="544406F4" w:rsidR="006A4B50" w:rsidRPr="00240D1D" w:rsidRDefault="00913D66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7C77FC90" w14:textId="175F257C" w:rsidR="006A4B50" w:rsidRPr="00240D1D" w:rsidRDefault="006D7909" w:rsidP="0021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</w:t>
            </w:r>
            <w:r w:rsidR="00215714">
              <w:rPr>
                <w:sz w:val="18"/>
                <w:szCs w:val="18"/>
              </w:rPr>
              <w:t xml:space="preserve"> Benutzer wählt das Spektrum  </w:t>
            </w:r>
            <w:r>
              <w:rPr>
                <w:sz w:val="18"/>
                <w:szCs w:val="18"/>
              </w:rPr>
              <w:t>„bfern.005“</w:t>
            </w:r>
            <w:r w:rsidR="00215714">
              <w:rPr>
                <w:sz w:val="18"/>
                <w:szCs w:val="18"/>
              </w:rPr>
              <w:t xml:space="preserve"> und </w:t>
            </w:r>
            <w:r>
              <w:rPr>
                <w:sz w:val="18"/>
                <w:szCs w:val="18"/>
              </w:rPr>
              <w:t>klickt auf den Button „Show Detail“</w:t>
            </w:r>
            <w:r w:rsidR="00215714">
              <w:rPr>
                <w:sz w:val="18"/>
                <w:szCs w:val="18"/>
              </w:rPr>
              <w:t>.</w:t>
            </w:r>
          </w:p>
        </w:tc>
        <w:tc>
          <w:tcPr>
            <w:tcW w:w="3153" w:type="dxa"/>
          </w:tcPr>
          <w:p w14:paraId="22211AD3" w14:textId="476B687F" w:rsidR="006A4B50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</w:tc>
        <w:tc>
          <w:tcPr>
            <w:tcW w:w="705" w:type="dxa"/>
          </w:tcPr>
          <w:p w14:paraId="6B0EC387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06FF8B2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690C1AE1" w14:textId="77777777" w:rsidTr="00B0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F87165E" w14:textId="2EB96BF1" w:rsidR="006A4B50" w:rsidRPr="00240D1D" w:rsidRDefault="00913D66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0F33A6D6" w14:textId="4A3F3ED0" w:rsidR="006A4B50" w:rsidRPr="00240D1D" w:rsidRDefault="006D7909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oben rechts auf den Button „Download ZIP“.</w:t>
            </w:r>
          </w:p>
        </w:tc>
        <w:tc>
          <w:tcPr>
            <w:tcW w:w="3153" w:type="dxa"/>
          </w:tcPr>
          <w:p w14:paraId="4B9412EB" w14:textId="2846FFB5" w:rsidR="006A4B50" w:rsidRPr="00240D1D" w:rsidRDefault="006D7909" w:rsidP="006D7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ZIP-Datei mit der Bezeichnung „</w:t>
            </w:r>
            <w:r w:rsidRPr="006D7909">
              <w:rPr>
                <w:sz w:val="18"/>
                <w:szCs w:val="18"/>
              </w:rPr>
              <w:t>specchio_csv_export.zip</w:t>
            </w:r>
            <w:r>
              <w:rPr>
                <w:sz w:val="18"/>
                <w:szCs w:val="18"/>
              </w:rPr>
              <w:t>“ wird in den Download-Ordner heruntergeladen.</w:t>
            </w:r>
          </w:p>
        </w:tc>
        <w:tc>
          <w:tcPr>
            <w:tcW w:w="705" w:type="dxa"/>
          </w:tcPr>
          <w:p w14:paraId="0AA69D89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4F65448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26CDC51F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07029F2" w14:textId="27466178" w:rsidR="006A4B50" w:rsidRPr="00240D1D" w:rsidRDefault="00913D66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3A05D439" w14:textId="0DC59783" w:rsidR="006A4B50" w:rsidRPr="00240D1D" w:rsidRDefault="006D7909" w:rsidP="006D7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in den Download-Ordner seines File Systems und entpackt die ZIP-Datei.</w:t>
            </w:r>
          </w:p>
        </w:tc>
        <w:tc>
          <w:tcPr>
            <w:tcW w:w="3153" w:type="dxa"/>
          </w:tcPr>
          <w:p w14:paraId="0CAB681A" w14:textId="2650D44C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26C5554F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B668373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5437A87" w14:textId="77777777" w:rsidR="006A4B50" w:rsidRDefault="006A4B50" w:rsidP="006A4B50"/>
    <w:p w14:paraId="38C0859A" w14:textId="77777777" w:rsidR="006A4B50" w:rsidRDefault="006A4B50" w:rsidP="006A4B50"/>
    <w:p w14:paraId="4CD248D3" w14:textId="21EC760D" w:rsidR="006A4B50" w:rsidRPr="00D91778" w:rsidRDefault="006D7909" w:rsidP="006A4B50">
      <w:pPr>
        <w:rPr>
          <w:rStyle w:val="Fett"/>
        </w:rPr>
      </w:pPr>
      <w:r>
        <w:rPr>
          <w:rStyle w:val="Fett"/>
        </w:rPr>
        <w:t>Nachbedingung</w:t>
      </w:r>
    </w:p>
    <w:p w14:paraId="5D14AB0A" w14:textId="3E2DDEAD" w:rsidR="006A4B50" w:rsidRDefault="006D7909" w:rsidP="006A4B50">
      <w:r>
        <w:t xml:space="preserve">Es liegt eine CSV-Datei mit </w:t>
      </w:r>
      <w:r w:rsidR="00215714">
        <w:t xml:space="preserve">den </w:t>
      </w:r>
      <w:r>
        <w:t>darin enthaltenen Spektral- und Metadaten vor.</w:t>
      </w:r>
    </w:p>
    <w:p w14:paraId="7D0D2B3D" w14:textId="43E00FEE" w:rsidR="006A4B50" w:rsidRDefault="006A4B50" w:rsidP="006A4B50">
      <w:pPr>
        <w:rPr>
          <w:rStyle w:val="Fett"/>
        </w:rPr>
      </w:pPr>
    </w:p>
    <w:p w14:paraId="1EA3704A" w14:textId="7945BADB" w:rsidR="00215714" w:rsidRPr="00D91778" w:rsidRDefault="00215714" w:rsidP="00215714">
      <w:pPr>
        <w:rPr>
          <w:rStyle w:val="Fett"/>
        </w:rPr>
      </w:pPr>
      <w:r>
        <w:rPr>
          <w:rStyle w:val="Fett"/>
        </w:rPr>
        <w:t>Bemerkungen</w:t>
      </w:r>
    </w:p>
    <w:p w14:paraId="7F17842C" w14:textId="493D310C" w:rsidR="00215714" w:rsidRDefault="00215714" w:rsidP="00215714">
      <w:r>
        <w:t>Die heruntergeladene ZIP-Datei sowie das entpackte CSV-Dokument, sollte nach dem Test gelöscht werden.</w:t>
      </w:r>
    </w:p>
    <w:p w14:paraId="09D6417A" w14:textId="77777777" w:rsidR="00215714" w:rsidRDefault="00215714" w:rsidP="006A4B50">
      <w:pPr>
        <w:rPr>
          <w:rStyle w:val="Fett"/>
        </w:rPr>
      </w:pPr>
    </w:p>
    <w:p w14:paraId="05CFF49B" w14:textId="77777777" w:rsidR="006D7909" w:rsidRPr="00CB6A32" w:rsidRDefault="006D7909" w:rsidP="006A4B50"/>
    <w:p w14:paraId="7D40B69F" w14:textId="15E79B4E" w:rsidR="006D7909" w:rsidRDefault="006D7909">
      <w:pPr>
        <w:spacing w:after="200"/>
        <w:contextualSpacing w:val="0"/>
      </w:pPr>
      <w:r>
        <w:br w:type="page"/>
      </w:r>
    </w:p>
    <w:p w14:paraId="6C3D4FE6" w14:textId="5770C9B9" w:rsidR="00B05D21" w:rsidRPr="0009727A" w:rsidRDefault="00B05D21" w:rsidP="00B05D21">
      <w:pPr>
        <w:pStyle w:val="berschrift3"/>
      </w:pPr>
      <w:bookmarkStart w:id="18" w:name="_Toc471333913"/>
      <w:r w:rsidRPr="00C70C12">
        <w:lastRenderedPageBreak/>
        <w:t>UC-</w:t>
      </w:r>
      <w:r>
        <w:t xml:space="preserve">#3-T02: </w:t>
      </w:r>
      <w:r w:rsidR="00846190">
        <w:t>CSV-Export mehrerer</w:t>
      </w:r>
      <w:r>
        <w:t xml:space="preserve"> Tabs</w:t>
      </w:r>
      <w:bookmarkEnd w:id="18"/>
    </w:p>
    <w:p w14:paraId="072F14CF" w14:textId="77777777" w:rsidR="00B05D21" w:rsidRPr="0009727A" w:rsidRDefault="00B05D21" w:rsidP="00B05D21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D7909" w:rsidRPr="00240D1D" w14:paraId="29801DC2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43DEC31" w14:textId="77777777" w:rsidR="006D7909" w:rsidRPr="00240D1D" w:rsidRDefault="006D7909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469AE6F9" w14:textId="01226AC9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#3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F9BA9C3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1CC665F" w14:textId="6FBF9EC2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die Spektral- und Metadaten als CSV herunterladen.</w:t>
            </w:r>
          </w:p>
        </w:tc>
      </w:tr>
      <w:tr w:rsidR="006D7909" w:rsidRPr="00240D1D" w14:paraId="0FB4B490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3026DC0" w14:textId="77777777" w:rsidR="006D7909" w:rsidRPr="00240D1D" w:rsidRDefault="006D7909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7F392328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E06AF84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718829B3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D7909" w:rsidRPr="00240D1D" w14:paraId="03BEB7F4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27FA798" w14:textId="77777777" w:rsidR="006D7909" w:rsidRPr="00240D1D" w:rsidRDefault="006D7909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64D3D4D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C35669A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7ADDB31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3B440" w14:textId="77777777" w:rsidR="00B05D21" w:rsidRDefault="00B05D21" w:rsidP="00B05D21"/>
    <w:p w14:paraId="1146E653" w14:textId="77777777" w:rsidR="00B05D21" w:rsidRDefault="00B05D21" w:rsidP="00B05D21"/>
    <w:p w14:paraId="67FEC748" w14:textId="77777777" w:rsidR="00B05D21" w:rsidRPr="0009727A" w:rsidRDefault="00B05D21" w:rsidP="00B05D21">
      <w:pPr>
        <w:rPr>
          <w:rStyle w:val="Fett"/>
        </w:rPr>
      </w:pPr>
      <w:r>
        <w:rPr>
          <w:rStyle w:val="Fett"/>
        </w:rPr>
        <w:t>Vorbedingungen</w:t>
      </w:r>
    </w:p>
    <w:p w14:paraId="606164D6" w14:textId="77777777" w:rsidR="006D7909" w:rsidRDefault="006D7909" w:rsidP="006D7909">
      <w:pPr>
        <w:pStyle w:val="Listenabsatz"/>
        <w:numPr>
          <w:ilvl w:val="0"/>
          <w:numId w:val="44"/>
        </w:numPr>
      </w:pPr>
      <w:r>
        <w:t>Die Startseite des SPECCHIO Web Interface ist im Webbrowser neu geladen.</w:t>
      </w:r>
    </w:p>
    <w:p w14:paraId="1366505E" w14:textId="77777777" w:rsidR="006D7909" w:rsidRDefault="006D7909" w:rsidP="006D7909">
      <w:pPr>
        <w:pStyle w:val="Listenabsatz"/>
        <w:numPr>
          <w:ilvl w:val="0"/>
          <w:numId w:val="44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242DC0ED" w14:textId="4B0F2581" w:rsidR="00215714" w:rsidRDefault="00215714" w:rsidP="00215714">
      <w:pPr>
        <w:pStyle w:val="Listenabsatz"/>
        <w:numPr>
          <w:ilvl w:val="0"/>
          <w:numId w:val="44"/>
        </w:numPr>
      </w:pPr>
      <w:r>
        <w:t xml:space="preserve">Test Case </w:t>
      </w:r>
      <w:r w:rsidRPr="00215714">
        <w:t>UC-#2-T03</w:t>
      </w:r>
      <w:r>
        <w:t xml:space="preserve"> wurde erfolgreich durchgeführt.</w:t>
      </w:r>
    </w:p>
    <w:p w14:paraId="05C60659" w14:textId="77777777" w:rsidR="00B05D21" w:rsidRDefault="00B05D21" w:rsidP="00B05D21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B05D21" w:rsidRPr="00240D1D" w14:paraId="5DBF7DAE" w14:textId="77777777" w:rsidTr="00B0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8EE3BC8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06782B05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4B171D9B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50D7A564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BF0BE3F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6D7909" w:rsidRPr="00240D1D" w14:paraId="42D5581D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71AA681" w14:textId="77777777" w:rsidR="006D7909" w:rsidRPr="00240D1D" w:rsidRDefault="006D7909" w:rsidP="008E5E48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44725F68" w14:textId="77777777" w:rsidR="006D7909" w:rsidRPr="00240D1D" w:rsidRDefault="006D7909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72C2E9A0" w14:textId="77777777" w:rsidR="006D7909" w:rsidRPr="00240D1D" w:rsidRDefault="006D7909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3A899EF4" w14:textId="77777777" w:rsidR="006D7909" w:rsidRPr="00240D1D" w:rsidRDefault="006D7909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CA3CBFC" w14:textId="77777777" w:rsidR="006D7909" w:rsidRPr="00240D1D" w:rsidRDefault="006D7909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714" w:rsidRPr="00240D1D" w14:paraId="0989B51D" w14:textId="77777777" w:rsidTr="008E5E4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DA23B03" w14:textId="77777777" w:rsidR="00215714" w:rsidRPr="00240D1D" w:rsidRDefault="00215714" w:rsidP="008E5E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3BE99D7" w14:textId="6076EE6C" w:rsidR="00215714" w:rsidRPr="00240D1D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„bfern.001“ und „bfern.005“ und klickt auf den Button „Show Detail“.</w:t>
            </w:r>
          </w:p>
        </w:tc>
        <w:tc>
          <w:tcPr>
            <w:tcW w:w="3153" w:type="dxa"/>
          </w:tcPr>
          <w:p w14:paraId="4DA58A9D" w14:textId="77777777" w:rsidR="00215714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</w:t>
            </w:r>
          </w:p>
          <w:p w14:paraId="622085F9" w14:textId="7E848D4E" w:rsidR="00215714" w:rsidRPr="00240D1D" w:rsidRDefault="00215714" w:rsidP="0021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2 Tabs „Spectral Space 1“ und „Spectral Space 2“ angezeigt.</w:t>
            </w:r>
          </w:p>
        </w:tc>
        <w:tc>
          <w:tcPr>
            <w:tcW w:w="705" w:type="dxa"/>
          </w:tcPr>
          <w:p w14:paraId="14C09C7E" w14:textId="77777777" w:rsidR="00215714" w:rsidRPr="00240D1D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C404AFE" w14:textId="77777777" w:rsidR="00215714" w:rsidRPr="00240D1D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714" w:rsidRPr="00240D1D" w14:paraId="5BBF1417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2F5CDEA" w14:textId="77777777" w:rsidR="00215714" w:rsidRPr="00240D1D" w:rsidRDefault="00215714" w:rsidP="008E5E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AE93C36" w14:textId="77777777" w:rsidR="00215714" w:rsidRPr="00240D1D" w:rsidRDefault="00215714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oben rechts auf den Button „Download ZIP“.</w:t>
            </w:r>
          </w:p>
        </w:tc>
        <w:tc>
          <w:tcPr>
            <w:tcW w:w="3153" w:type="dxa"/>
          </w:tcPr>
          <w:p w14:paraId="50B7B1EB" w14:textId="77777777" w:rsidR="00215714" w:rsidRPr="00240D1D" w:rsidRDefault="00215714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ZIP-Datei mit der Bezeichnung „</w:t>
            </w:r>
            <w:r w:rsidRPr="006D7909">
              <w:rPr>
                <w:sz w:val="18"/>
                <w:szCs w:val="18"/>
              </w:rPr>
              <w:t>specchio_csv_export.zip</w:t>
            </w:r>
            <w:r>
              <w:rPr>
                <w:sz w:val="18"/>
                <w:szCs w:val="18"/>
              </w:rPr>
              <w:t>“ wird in den Download-Ordner heruntergeladen.</w:t>
            </w:r>
          </w:p>
        </w:tc>
        <w:tc>
          <w:tcPr>
            <w:tcW w:w="705" w:type="dxa"/>
          </w:tcPr>
          <w:p w14:paraId="32316E19" w14:textId="77777777" w:rsidR="00215714" w:rsidRPr="00240D1D" w:rsidRDefault="00215714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D5973E0" w14:textId="77777777" w:rsidR="00215714" w:rsidRPr="00240D1D" w:rsidRDefault="00215714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714" w:rsidRPr="00240D1D" w14:paraId="1E48E187" w14:textId="77777777" w:rsidTr="008E5E4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C72ADA4" w14:textId="77777777" w:rsidR="00215714" w:rsidRPr="00240D1D" w:rsidRDefault="00215714" w:rsidP="008E5E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667C4D02" w14:textId="77777777" w:rsidR="00215714" w:rsidRPr="00240D1D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in den Download-Ordner seines File Systems und entpackt die ZIP-Datei.</w:t>
            </w:r>
          </w:p>
        </w:tc>
        <w:tc>
          <w:tcPr>
            <w:tcW w:w="3153" w:type="dxa"/>
          </w:tcPr>
          <w:p w14:paraId="49A33D29" w14:textId="77777777" w:rsidR="00215714" w:rsidRPr="00240D1D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166E3C44" w14:textId="77777777" w:rsidR="00215714" w:rsidRPr="00240D1D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E0AC589" w14:textId="77777777" w:rsidR="00215714" w:rsidRPr="00240D1D" w:rsidRDefault="00215714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A442C3" w14:textId="77777777" w:rsidR="00B05D21" w:rsidRDefault="00B05D21" w:rsidP="00B05D21"/>
    <w:p w14:paraId="43A1E99D" w14:textId="77777777" w:rsidR="00B05D21" w:rsidRDefault="00B05D21" w:rsidP="00B05D21"/>
    <w:p w14:paraId="358BFD69" w14:textId="5E9801AD" w:rsidR="00B05D21" w:rsidRPr="00D91778" w:rsidRDefault="00215714" w:rsidP="00B05D21">
      <w:pPr>
        <w:rPr>
          <w:rStyle w:val="Fett"/>
        </w:rPr>
      </w:pPr>
      <w:r>
        <w:rPr>
          <w:rStyle w:val="Fett"/>
        </w:rPr>
        <w:t>Nachbedingung</w:t>
      </w:r>
    </w:p>
    <w:p w14:paraId="08852DC5" w14:textId="02054C69" w:rsidR="00215714" w:rsidRDefault="00215714" w:rsidP="00215714">
      <w:r>
        <w:t xml:space="preserve">Es liegt ein Verzeichnis vor mit der Bezeichnung „specchio_csv_export“. Darin sind zwei CSV-Dateien mit den </w:t>
      </w:r>
      <w:r w:rsidR="00562F84">
        <w:t xml:space="preserve">entsprechenden </w:t>
      </w:r>
      <w:r>
        <w:t xml:space="preserve">Spektral- und Metadaten </w:t>
      </w:r>
      <w:r w:rsidR="00562F84">
        <w:t>enthalten</w:t>
      </w:r>
      <w:r>
        <w:t>.</w:t>
      </w:r>
      <w:r w:rsidR="00562F84">
        <w:t xml:space="preserve"> Die Namen der CSV-Dateien sind identisch mit der Tab-Bezeichnung in der Detail View des Specchio Web Interface.</w:t>
      </w:r>
    </w:p>
    <w:p w14:paraId="5626CC1A" w14:textId="77777777" w:rsidR="00B05D21" w:rsidRDefault="00B05D21" w:rsidP="00B05D21"/>
    <w:p w14:paraId="2970F210" w14:textId="77777777" w:rsidR="00B05D21" w:rsidRPr="00D91778" w:rsidRDefault="00B05D21" w:rsidP="00B05D21">
      <w:pPr>
        <w:rPr>
          <w:rStyle w:val="Fett"/>
        </w:rPr>
      </w:pPr>
      <w:r w:rsidRPr="00D91778">
        <w:rPr>
          <w:rStyle w:val="Fett"/>
        </w:rPr>
        <w:t>Bemerkungen</w:t>
      </w:r>
    </w:p>
    <w:p w14:paraId="0C93FDD7" w14:textId="0A17AC64" w:rsidR="00215714" w:rsidRDefault="00215714" w:rsidP="00215714">
      <w:r>
        <w:t>Die heruntergeladene ZIP-Datei sowie das entpackte Verzeichnis, sollte nach dem Test gelöscht werden.</w:t>
      </w:r>
    </w:p>
    <w:p w14:paraId="3737A18C" w14:textId="77777777" w:rsidR="00B05D21" w:rsidRDefault="00B05D21" w:rsidP="006A4B50"/>
    <w:p w14:paraId="74C632A0" w14:textId="20510B9F" w:rsidR="00562F84" w:rsidRDefault="00562F84">
      <w:pPr>
        <w:spacing w:after="200"/>
        <w:contextualSpacing w:val="0"/>
      </w:pPr>
      <w:r>
        <w:br w:type="page"/>
      </w:r>
    </w:p>
    <w:p w14:paraId="447F0406" w14:textId="4CD289BA" w:rsidR="006A4B50" w:rsidRPr="0009727A" w:rsidRDefault="006A4B50" w:rsidP="006A4B50">
      <w:pPr>
        <w:pStyle w:val="berschrift3"/>
      </w:pPr>
      <w:bookmarkStart w:id="19" w:name="_Toc471333914"/>
      <w:r w:rsidRPr="00C70C12">
        <w:lastRenderedPageBreak/>
        <w:t>UC-</w:t>
      </w:r>
      <w:r>
        <w:t>#4-T01: Export PDF</w:t>
      </w:r>
      <w:bookmarkEnd w:id="19"/>
      <w:r w:rsidR="00B05D21">
        <w:t xml:space="preserve"> </w:t>
      </w:r>
    </w:p>
    <w:p w14:paraId="57CA2555" w14:textId="77777777" w:rsidR="006A4B50" w:rsidRPr="0009727A" w:rsidRDefault="006A4B50" w:rsidP="006A4B5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A4B50" w:rsidRPr="00240D1D" w14:paraId="5595CC1E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1070ED7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6D1033C" w14:textId="616A6813" w:rsidR="006A4B50" w:rsidRPr="00240D1D" w:rsidRDefault="006A4B50" w:rsidP="006A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#4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B75BFF6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F51F0F6" w14:textId="7511C0E9" w:rsidR="006A4B50" w:rsidRPr="00240D1D" w:rsidRDefault="00655B1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von der Detail View einen Print oder ein PDF-Dokument erstellen.</w:t>
            </w:r>
          </w:p>
        </w:tc>
      </w:tr>
      <w:tr w:rsidR="006A4B50" w:rsidRPr="00240D1D" w14:paraId="4F329A7E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EC48CAD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0555AF0E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3295645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23DF7906" w14:textId="2A2AC70C" w:rsidR="006A4B50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A4B50" w:rsidRPr="00240D1D" w14:paraId="1D3AB1C2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35DC045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EA5F182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5F2EC4EB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20454A28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FC20F0E" w14:textId="77777777" w:rsidR="006A4B50" w:rsidRDefault="006A4B50" w:rsidP="006A4B50"/>
    <w:p w14:paraId="02C8730B" w14:textId="77777777" w:rsidR="006A4B50" w:rsidRDefault="006A4B50" w:rsidP="006A4B50"/>
    <w:p w14:paraId="5EF21049" w14:textId="77777777" w:rsidR="006A4B50" w:rsidRPr="0009727A" w:rsidRDefault="006A4B50" w:rsidP="006A4B50">
      <w:pPr>
        <w:rPr>
          <w:rStyle w:val="Fett"/>
        </w:rPr>
      </w:pPr>
      <w:r>
        <w:rPr>
          <w:rStyle w:val="Fett"/>
        </w:rPr>
        <w:t>Vorbedingungen</w:t>
      </w:r>
    </w:p>
    <w:p w14:paraId="09D0B1BD" w14:textId="77777777" w:rsidR="007E301B" w:rsidRDefault="007E301B" w:rsidP="007E301B">
      <w:pPr>
        <w:pStyle w:val="Listenabsatz"/>
        <w:numPr>
          <w:ilvl w:val="0"/>
          <w:numId w:val="45"/>
        </w:numPr>
      </w:pPr>
      <w:r>
        <w:t>Die Startseite des SPECCHIO Web Interface ist im Webbrowser neu geladen.</w:t>
      </w:r>
    </w:p>
    <w:p w14:paraId="263F4E91" w14:textId="77777777" w:rsidR="007E301B" w:rsidRDefault="007E301B" w:rsidP="007E301B">
      <w:pPr>
        <w:pStyle w:val="Listenabsatz"/>
        <w:numPr>
          <w:ilvl w:val="0"/>
          <w:numId w:val="45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05103277" w14:textId="77777777" w:rsidR="006A4B50" w:rsidRDefault="006A4B50" w:rsidP="006A4B5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6A4B50" w:rsidRPr="00240D1D" w14:paraId="40EAE09D" w14:textId="77777777" w:rsidTr="00B0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596CC536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14:paraId="3CD69B7C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1017A8FC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76BA8337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C48D39B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7E301B" w:rsidRPr="00240D1D" w14:paraId="71373DF4" w14:textId="77777777" w:rsidTr="008E5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0B192DC" w14:textId="77777777" w:rsidR="007E301B" w:rsidRPr="00240D1D" w:rsidRDefault="007E301B" w:rsidP="008E5E48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75C00D9" w14:textId="77777777" w:rsidR="007E301B" w:rsidRPr="00240D1D" w:rsidRDefault="007E301B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der Startseite auf den Button „Show Spectra“.</w:t>
            </w:r>
          </w:p>
        </w:tc>
        <w:tc>
          <w:tcPr>
            <w:tcW w:w="3153" w:type="dxa"/>
          </w:tcPr>
          <w:p w14:paraId="4F9979A5" w14:textId="77777777" w:rsidR="007E301B" w:rsidRPr="00240D1D" w:rsidRDefault="007E301B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4DDC8F99" w14:textId="77777777" w:rsidR="007E301B" w:rsidRPr="00240D1D" w:rsidRDefault="007E301B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17DC690" w14:textId="77777777" w:rsidR="007E301B" w:rsidRPr="00240D1D" w:rsidRDefault="007E301B" w:rsidP="008E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E301B" w:rsidRPr="00240D1D" w14:paraId="30C4A7DF" w14:textId="77777777" w:rsidTr="008E5E4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F50A9F5" w14:textId="77777777" w:rsidR="007E301B" w:rsidRPr="00240D1D" w:rsidRDefault="007E301B" w:rsidP="008E5E4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049500A3" w14:textId="26E5E7A6" w:rsidR="007E301B" w:rsidRPr="00240D1D" w:rsidRDefault="007E301B" w:rsidP="007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</w:t>
            </w:r>
            <w:r w:rsidR="00777A44">
              <w:rPr>
                <w:sz w:val="18"/>
                <w:szCs w:val="18"/>
              </w:rPr>
              <w:t>cabbage</w:t>
            </w:r>
            <w:r>
              <w:rPr>
                <w:sz w:val="18"/>
                <w:szCs w:val="18"/>
              </w:rPr>
              <w:t>.001“</w:t>
            </w:r>
            <w:r w:rsidR="00777A4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und klickt auf den Button „Show Detail“.</w:t>
            </w:r>
          </w:p>
        </w:tc>
        <w:tc>
          <w:tcPr>
            <w:tcW w:w="3153" w:type="dxa"/>
          </w:tcPr>
          <w:p w14:paraId="63461E97" w14:textId="77777777" w:rsidR="007E301B" w:rsidRDefault="007E301B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</w:t>
            </w:r>
          </w:p>
          <w:p w14:paraId="14107B99" w14:textId="5CF494A6" w:rsidR="007E301B" w:rsidRPr="00240D1D" w:rsidRDefault="007E301B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57624FE8" w14:textId="77777777" w:rsidR="007E301B" w:rsidRPr="00240D1D" w:rsidRDefault="007E301B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1A06161" w14:textId="77777777" w:rsidR="007E301B" w:rsidRPr="00240D1D" w:rsidRDefault="007E301B" w:rsidP="008E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6A79BF17" w14:textId="77777777" w:rsidTr="00B0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DB7B1E4" w14:textId="1138CC83" w:rsidR="006A4B50" w:rsidRPr="00240D1D" w:rsidRDefault="00DC26C5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5B303CE9" w14:textId="6F6869DE" w:rsidR="006A4B50" w:rsidRPr="00240D1D" w:rsidRDefault="00DC26C5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oben rechts auf den Button „Print PDF“.</w:t>
            </w:r>
          </w:p>
        </w:tc>
        <w:tc>
          <w:tcPr>
            <w:tcW w:w="3153" w:type="dxa"/>
          </w:tcPr>
          <w:p w14:paraId="649DA29D" w14:textId="3C129EB5" w:rsidR="006A4B50" w:rsidRPr="00240D1D" w:rsidRDefault="00DC26C5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Druck-Dialog des Browsers öffnet sich. </w:t>
            </w:r>
          </w:p>
        </w:tc>
        <w:tc>
          <w:tcPr>
            <w:tcW w:w="705" w:type="dxa"/>
          </w:tcPr>
          <w:p w14:paraId="0E74576D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04AA3C7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70F2CC45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BA4BF3A" w14:textId="6C0A9A8D" w:rsidR="006A4B50" w:rsidRPr="00240D1D" w:rsidRDefault="00DC26C5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5A490729" w14:textId="4F84BA0A" w:rsidR="006A4B50" w:rsidRPr="00240D1D" w:rsidRDefault="00DC26C5" w:rsidP="00DC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möchte ein PDF-Dokument erstellen und wählt (je nach Webbrowser verschieden) die Funktion zum Sichern eines PDF-Dokuments</w:t>
            </w:r>
            <w:r w:rsidR="00AC0A08">
              <w:rPr>
                <w:sz w:val="18"/>
                <w:szCs w:val="18"/>
              </w:rPr>
              <w:t xml:space="preserve"> und speichert es am gewünschten Ort auf seinem Computer.</w:t>
            </w:r>
          </w:p>
        </w:tc>
        <w:tc>
          <w:tcPr>
            <w:tcW w:w="3153" w:type="dxa"/>
          </w:tcPr>
          <w:p w14:paraId="3EA489BC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4944C2F8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DF87D7B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10F20CD8" w14:textId="77777777" w:rsidTr="00B0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D93652F" w14:textId="1249328F" w:rsidR="006A4B50" w:rsidRPr="00240D1D" w:rsidRDefault="00DC26C5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0A9D8821" w14:textId="450A5BFF" w:rsidR="006A4B50" w:rsidRPr="00240D1D" w:rsidRDefault="00AC0A08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im File System zu dem gespeicherten PDF-Dokument und öffnet es.</w:t>
            </w:r>
          </w:p>
        </w:tc>
        <w:tc>
          <w:tcPr>
            <w:tcW w:w="3153" w:type="dxa"/>
          </w:tcPr>
          <w:p w14:paraId="51733072" w14:textId="77777777" w:rsidR="00AC0A08" w:rsidRDefault="00AC0A08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Das PDF-Dokument weist folgende Merkmale vor: </w:t>
            </w:r>
          </w:p>
          <w:p w14:paraId="4D1047B0" w14:textId="49891E2C" w:rsidR="006A4B50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Buttons „Print PDF“ und „Download ZIP“ sind ausgeblendet.</w:t>
            </w:r>
          </w:p>
          <w:p w14:paraId="2C575D5F" w14:textId="77777777" w:rsidR="00AC0A08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Footer ist ausgeblendet.</w:t>
            </w:r>
          </w:p>
          <w:p w14:paraId="2EA5C1C1" w14:textId="0E572845" w:rsidR="00AC0A08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der Metadaten sowie die Linien der Tabellen erscheinen in vollem Schwarz für eine bessere Lesbarkeit.</w:t>
            </w:r>
          </w:p>
          <w:p w14:paraId="587C1B79" w14:textId="2348752A" w:rsidR="00AC0A08" w:rsidRPr="00AC0A08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 auf die oben erwähnten Elemente ist ansonsten alles so skaliert, dass es auf dem A4-Format abgebildet wird.</w:t>
            </w:r>
          </w:p>
        </w:tc>
        <w:tc>
          <w:tcPr>
            <w:tcW w:w="705" w:type="dxa"/>
          </w:tcPr>
          <w:p w14:paraId="2C36E7B8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16453DC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A76E0CD" w14:textId="2806E474" w:rsidR="006A4B50" w:rsidRDefault="006A4B50" w:rsidP="006A4B50"/>
    <w:p w14:paraId="5D9AC92D" w14:textId="77777777" w:rsidR="006A4B50" w:rsidRDefault="006A4B50" w:rsidP="006A4B50"/>
    <w:p w14:paraId="64E59D42" w14:textId="77777777" w:rsidR="006A4B50" w:rsidRDefault="006A4B50" w:rsidP="006A4B50"/>
    <w:p w14:paraId="72911FD4" w14:textId="77777777" w:rsidR="006A4B50" w:rsidRDefault="006A4B50" w:rsidP="006A4B50"/>
    <w:p w14:paraId="499CA439" w14:textId="77777777" w:rsidR="00B05D21" w:rsidRDefault="00B05D21" w:rsidP="00B05D21"/>
    <w:p w14:paraId="0BD07B79" w14:textId="77777777" w:rsidR="00B05D21" w:rsidRDefault="00B05D21" w:rsidP="006A4B50"/>
    <w:p w14:paraId="0358426F" w14:textId="3EF1A04E" w:rsidR="006A4B50" w:rsidRDefault="0009727A" w:rsidP="006A4B50">
      <w:pPr>
        <w:pStyle w:val="berschrift2"/>
      </w:pPr>
      <w:r>
        <w:br w:type="page"/>
      </w:r>
    </w:p>
    <w:p w14:paraId="0B762500" w14:textId="06A4948B" w:rsidR="009B283E" w:rsidRDefault="00F15952" w:rsidP="00F15952">
      <w:pPr>
        <w:pStyle w:val="berschrift2"/>
      </w:pPr>
      <w:bookmarkStart w:id="20" w:name="_Toc471333915"/>
      <w:r>
        <w:lastRenderedPageBreak/>
        <w:t>Bestätigung Abnahmetests</w:t>
      </w:r>
      <w:bookmarkEnd w:id="20"/>
    </w:p>
    <w:p w14:paraId="29D4B9AC" w14:textId="77777777" w:rsidR="00F15952" w:rsidRDefault="00F15952" w:rsidP="00F15952">
      <w:pPr>
        <w:rPr>
          <w:lang w:val="de-DE"/>
        </w:rPr>
      </w:pPr>
    </w:p>
    <w:p w14:paraId="1F8FC1EC" w14:textId="77777777" w:rsidR="00F15952" w:rsidRPr="008555BE" w:rsidRDefault="00F15952" w:rsidP="00F15952">
      <w:pPr>
        <w:rPr>
          <w:rStyle w:val="Fett"/>
        </w:rPr>
      </w:pPr>
      <w:r w:rsidRPr="008555BE">
        <w:rPr>
          <w:rStyle w:val="Fett"/>
        </w:rPr>
        <w:t>Andreas Hueni – Auftraggeber (Universität Zürich, Geographisches Institut)</w:t>
      </w:r>
    </w:p>
    <w:p w14:paraId="60E3D5D9" w14:textId="77777777" w:rsidR="00F15952" w:rsidRDefault="00F15952" w:rsidP="00F15952">
      <w:pPr>
        <w:rPr>
          <w:lang w:val="de-DE"/>
        </w:rPr>
      </w:pPr>
    </w:p>
    <w:p w14:paraId="72E343F4" w14:textId="209AC8DE" w:rsidR="00F15952" w:rsidRDefault="00F15952" w:rsidP="00F15952">
      <w:pPr>
        <w:rPr>
          <w:lang w:val="de-DE"/>
        </w:rPr>
      </w:pPr>
      <w:r>
        <w:rPr>
          <w:lang w:val="de-DE"/>
        </w:rPr>
        <w:t>Hiermit bestätige ich, die Testfälle vollständig und korrekt geprüft zu haben. Fehler, welche entdeckt wurden, wurden bei den einzelnen Testfällen schriftlich festgehalten.</w:t>
      </w:r>
    </w:p>
    <w:p w14:paraId="6D18C13D" w14:textId="77777777" w:rsidR="00F15952" w:rsidRDefault="00F15952" w:rsidP="00F15952">
      <w:pPr>
        <w:rPr>
          <w:lang w:val="de-DE"/>
        </w:rPr>
      </w:pPr>
    </w:p>
    <w:p w14:paraId="13B2CEF8" w14:textId="77777777" w:rsidR="00F15952" w:rsidRDefault="00F15952" w:rsidP="00F15952">
      <w:pPr>
        <w:rPr>
          <w:lang w:val="de-DE"/>
        </w:rPr>
      </w:pPr>
    </w:p>
    <w:p w14:paraId="4DBAC627" w14:textId="77777777" w:rsidR="00F15952" w:rsidRDefault="00F15952" w:rsidP="00F15952">
      <w:pPr>
        <w:rPr>
          <w:lang w:val="de-DE"/>
        </w:rPr>
      </w:pPr>
      <w:r>
        <w:rPr>
          <w:lang w:val="de-DE"/>
        </w:rPr>
        <w:t>Ort, Datum:</w:t>
      </w:r>
      <w:r>
        <w:rPr>
          <w:lang w:val="de-DE"/>
        </w:rPr>
        <w:tab/>
        <w:t>___________________________________________</w:t>
      </w:r>
    </w:p>
    <w:p w14:paraId="115099A4" w14:textId="77777777" w:rsidR="00F15952" w:rsidRDefault="00F15952" w:rsidP="00F15952">
      <w:pPr>
        <w:rPr>
          <w:lang w:val="de-DE"/>
        </w:rPr>
      </w:pPr>
    </w:p>
    <w:p w14:paraId="5C22E964" w14:textId="77777777" w:rsidR="00F15952" w:rsidRDefault="00F15952" w:rsidP="00F15952">
      <w:pPr>
        <w:rPr>
          <w:lang w:val="de-DE"/>
        </w:rPr>
      </w:pPr>
    </w:p>
    <w:p w14:paraId="42607FBD" w14:textId="77777777" w:rsidR="00F15952" w:rsidRPr="007B0B4B" w:rsidRDefault="00F15952" w:rsidP="00F15952">
      <w:pPr>
        <w:rPr>
          <w:lang w:val="de-DE"/>
        </w:rPr>
      </w:pPr>
      <w:r>
        <w:rPr>
          <w:lang w:val="de-DE"/>
        </w:rPr>
        <w:t>Unterschrift</w:t>
      </w:r>
      <w:r>
        <w:rPr>
          <w:lang w:val="de-DE"/>
        </w:rPr>
        <w:tab/>
        <w:t>___________________________________________</w:t>
      </w:r>
    </w:p>
    <w:p w14:paraId="5B09162D" w14:textId="77777777" w:rsidR="00F15952" w:rsidRDefault="00F15952" w:rsidP="008D323A"/>
    <w:p w14:paraId="6D4BA90F" w14:textId="77777777" w:rsidR="008555BE" w:rsidRDefault="008555BE" w:rsidP="005C05EF">
      <w:pPr>
        <w:pStyle w:val="berschrift1"/>
        <w:numPr>
          <w:ilvl w:val="0"/>
          <w:numId w:val="0"/>
        </w:numPr>
        <w:ind w:left="432"/>
      </w:pPr>
    </w:p>
    <w:sectPr w:rsidR="008555BE" w:rsidSect="00240D1D">
      <w:footerReference w:type="default" r:id="rId9"/>
      <w:headerReference w:type="first" r:id="rId10"/>
      <w:footerReference w:type="first" r:id="rId11"/>
      <w:pgSz w:w="11906" w:h="16838" w:code="9"/>
      <w:pgMar w:top="1466" w:right="1134" w:bottom="164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2AE1E" w14:textId="77777777" w:rsidR="00B134D1" w:rsidRDefault="00B134D1" w:rsidP="00A76598">
      <w:r>
        <w:separator/>
      </w:r>
    </w:p>
  </w:endnote>
  <w:endnote w:type="continuationSeparator" w:id="0">
    <w:p w14:paraId="3362461E" w14:textId="77777777" w:rsidR="00B134D1" w:rsidRDefault="00B134D1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69D3E427" w:rsidR="008E5E48" w:rsidRDefault="008E5E48" w:rsidP="00154784">
    <w:pPr>
      <w:pStyle w:val="Fuzeile"/>
      <w:tabs>
        <w:tab w:val="clear" w:pos="4536"/>
        <w:tab w:val="left" w:pos="1134"/>
      </w:tabs>
    </w:pPr>
    <w:r>
      <w:t>Abnahme-Dokument SPECCHIO Web Interface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C52148">
      <w:rPr>
        <w:noProof/>
      </w:rPr>
      <w:t>4</w:t>
    </w:r>
    <w:r>
      <w:fldChar w:fldCharType="end"/>
    </w:r>
    <w:r>
      <w:t>/</w:t>
    </w:r>
    <w:fldSimple w:instr=" NUMPAGES   \* MERGEFORMAT ">
      <w:r w:rsidR="00C52148">
        <w:rPr>
          <w:noProof/>
        </w:rPr>
        <w:t>18</w:t>
      </w:r>
    </w:fldSimple>
    <w:r w:rsidRPr="00904C80">
      <w:t xml:space="preserve"> </w:t>
    </w:r>
  </w:p>
  <w:p w14:paraId="32D1B735" w14:textId="77777777" w:rsidR="008E5E48" w:rsidRPr="00904C80" w:rsidRDefault="008E5E48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8E5E48" w:rsidRPr="00ED076C" w14:paraId="1E96A7A0" w14:textId="77777777" w:rsidTr="00A47A27">
      <w:trPr>
        <w:trHeight w:val="20"/>
      </w:trPr>
      <w:tc>
        <w:tcPr>
          <w:tcW w:w="2835" w:type="dxa"/>
        </w:tcPr>
        <w:p w14:paraId="6A36BC00" w14:textId="77777777" w:rsidR="008E5E48" w:rsidRDefault="008E5E48" w:rsidP="00A47A27">
          <w:pPr>
            <w:pStyle w:val="Fuzeile"/>
            <w:tabs>
              <w:tab w:val="clear" w:pos="9072"/>
              <w:tab w:val="center" w:pos="1309"/>
            </w:tabs>
            <w:spacing w:line="276" w:lineRule="auto"/>
            <w:rPr>
              <w:szCs w:val="16"/>
            </w:rPr>
          </w:pPr>
          <w:bookmarkStart w:id="21" w:name="Fusszeile" w:colFirst="0" w:colLast="4"/>
          <w:r>
            <w:rPr>
              <w:szCs w:val="16"/>
            </w:rPr>
            <w:t>Fachhochschule Nordwestschweiz</w:t>
          </w:r>
        </w:p>
        <w:p w14:paraId="59D949B1" w14:textId="6EDDF533" w:rsidR="008E5E48" w:rsidRPr="00ED076C" w:rsidRDefault="008E5E48" w:rsidP="00A47A27">
          <w:pPr>
            <w:pStyle w:val="Fuzeile"/>
            <w:tabs>
              <w:tab w:val="clear" w:pos="9072"/>
              <w:tab w:val="center" w:pos="1309"/>
            </w:tabs>
            <w:spacing w:line="240" w:lineRule="auto"/>
            <w:rPr>
              <w:szCs w:val="16"/>
            </w:rPr>
          </w:pPr>
          <w:r>
            <w:rPr>
              <w:szCs w:val="16"/>
            </w:rPr>
            <w:t>Hochschule für Technik</w:t>
          </w:r>
          <w:r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8E5E48" w:rsidRDefault="008E5E48" w:rsidP="00A47A27">
          <w:pPr>
            <w:pStyle w:val="Fuzeile"/>
            <w:spacing w:line="240" w:lineRule="auto"/>
            <w:rPr>
              <w:szCs w:val="16"/>
            </w:rPr>
          </w:pPr>
        </w:p>
        <w:p w14:paraId="3E9DE20F" w14:textId="43907EA5" w:rsidR="008E5E48" w:rsidRPr="00ED076C" w:rsidRDefault="008E5E48" w:rsidP="00A47A27">
          <w:pPr>
            <w:pStyle w:val="Fuzeile"/>
            <w:spacing w:line="240" w:lineRule="auto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8E5E48" w:rsidRPr="00ED076C" w:rsidRDefault="008E5E48" w:rsidP="00A47A27">
          <w:pPr>
            <w:pStyle w:val="Fuzeile"/>
            <w:spacing w:line="240" w:lineRule="auto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8E5E48" w:rsidRPr="00ED076C" w:rsidRDefault="008E5E48" w:rsidP="00A47A27">
          <w:pPr>
            <w:pStyle w:val="Fuzeile"/>
            <w:spacing w:line="276" w:lineRule="auto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8E5E48" w:rsidRPr="00ED076C" w:rsidRDefault="008E5E48" w:rsidP="00A47A27">
          <w:pPr>
            <w:pStyle w:val="Fuzeile"/>
            <w:spacing w:line="240" w:lineRule="auto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21"/>
  </w:tbl>
  <w:p w14:paraId="14A95E4C" w14:textId="77777777" w:rsidR="008E5E48" w:rsidRDefault="008E5E48" w:rsidP="0098511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986FE" w14:textId="77777777" w:rsidR="00B134D1" w:rsidRPr="00ED0D02" w:rsidRDefault="00B134D1" w:rsidP="00ED0D02">
      <w:pPr>
        <w:pStyle w:val="Fuzeile"/>
      </w:pPr>
    </w:p>
  </w:footnote>
  <w:footnote w:type="continuationSeparator" w:id="0">
    <w:p w14:paraId="3B03B43E" w14:textId="77777777" w:rsidR="00B134D1" w:rsidRDefault="00B134D1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8E5E48" w:rsidRPr="00437505" w:rsidRDefault="008E5E48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DB1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09BE"/>
    <w:multiLevelType w:val="hybridMultilevel"/>
    <w:tmpl w:val="C3788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312C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51ED3"/>
    <w:multiLevelType w:val="hybridMultilevel"/>
    <w:tmpl w:val="8ACA0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D270F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E46C7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B490C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60C70"/>
    <w:multiLevelType w:val="hybridMultilevel"/>
    <w:tmpl w:val="A4C24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31ACD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602AA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76302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A6124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07FF6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F342C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00DA3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357D0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21357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D11"/>
    <w:multiLevelType w:val="multilevel"/>
    <w:tmpl w:val="75384DEA"/>
    <w:numStyleLink w:val="FHNWAufzhlung"/>
  </w:abstractNum>
  <w:abstractNum w:abstractNumId="18">
    <w:nsid w:val="305F724E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AA568C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957F40"/>
    <w:multiLevelType w:val="hybridMultilevel"/>
    <w:tmpl w:val="2CB22EBE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532C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70063F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F42D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687756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6E6EF4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2564D4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0">
    <w:nsid w:val="5A193D1E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E27B8A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50D43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B02F00"/>
    <w:multiLevelType w:val="hybridMultilevel"/>
    <w:tmpl w:val="3BC8F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54B95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5D2434"/>
    <w:multiLevelType w:val="hybridMultilevel"/>
    <w:tmpl w:val="3BC8F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C4E2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28597C"/>
    <w:multiLevelType w:val="multilevel"/>
    <w:tmpl w:val="E654AC8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2847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8">
    <w:nsid w:val="712B43D8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80A14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0C2CDA"/>
    <w:multiLevelType w:val="hybridMultilevel"/>
    <w:tmpl w:val="C75A8294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">
    <w:nsid w:val="7D11580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6381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6046C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147B29"/>
    <w:multiLevelType w:val="hybridMultilevel"/>
    <w:tmpl w:val="4552D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37"/>
  </w:num>
  <w:num w:numId="4">
    <w:abstractNumId w:val="17"/>
  </w:num>
  <w:num w:numId="5">
    <w:abstractNumId w:val="21"/>
  </w:num>
  <w:num w:numId="6">
    <w:abstractNumId w:val="3"/>
  </w:num>
  <w:num w:numId="7">
    <w:abstractNumId w:val="44"/>
  </w:num>
  <w:num w:numId="8">
    <w:abstractNumId w:val="1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15"/>
  </w:num>
  <w:num w:numId="13">
    <w:abstractNumId w:val="25"/>
  </w:num>
  <w:num w:numId="14">
    <w:abstractNumId w:val="39"/>
  </w:num>
  <w:num w:numId="15">
    <w:abstractNumId w:val="19"/>
  </w:num>
  <w:num w:numId="16">
    <w:abstractNumId w:val="0"/>
  </w:num>
  <w:num w:numId="17">
    <w:abstractNumId w:val="26"/>
  </w:num>
  <w:num w:numId="18">
    <w:abstractNumId w:val="14"/>
  </w:num>
  <w:num w:numId="19">
    <w:abstractNumId w:val="30"/>
  </w:num>
  <w:num w:numId="20">
    <w:abstractNumId w:val="34"/>
  </w:num>
  <w:num w:numId="21">
    <w:abstractNumId w:val="10"/>
  </w:num>
  <w:num w:numId="22">
    <w:abstractNumId w:val="11"/>
  </w:num>
  <w:num w:numId="23">
    <w:abstractNumId w:val="6"/>
  </w:num>
  <w:num w:numId="24">
    <w:abstractNumId w:val="12"/>
  </w:num>
  <w:num w:numId="25">
    <w:abstractNumId w:val="24"/>
  </w:num>
  <w:num w:numId="26">
    <w:abstractNumId w:val="13"/>
  </w:num>
  <w:num w:numId="27">
    <w:abstractNumId w:val="36"/>
  </w:num>
  <w:num w:numId="28">
    <w:abstractNumId w:val="43"/>
  </w:num>
  <w:num w:numId="29">
    <w:abstractNumId w:val="16"/>
  </w:num>
  <w:num w:numId="30">
    <w:abstractNumId w:val="5"/>
  </w:num>
  <w:num w:numId="31">
    <w:abstractNumId w:val="8"/>
  </w:num>
  <w:num w:numId="32">
    <w:abstractNumId w:val="38"/>
  </w:num>
  <w:num w:numId="33">
    <w:abstractNumId w:val="2"/>
  </w:num>
  <w:num w:numId="34">
    <w:abstractNumId w:val="42"/>
  </w:num>
  <w:num w:numId="35">
    <w:abstractNumId w:val="35"/>
  </w:num>
  <w:num w:numId="36">
    <w:abstractNumId w:val="31"/>
  </w:num>
  <w:num w:numId="37">
    <w:abstractNumId w:val="33"/>
  </w:num>
  <w:num w:numId="38">
    <w:abstractNumId w:val="40"/>
  </w:num>
  <w:num w:numId="39">
    <w:abstractNumId w:val="18"/>
  </w:num>
  <w:num w:numId="40">
    <w:abstractNumId w:val="23"/>
  </w:num>
  <w:num w:numId="41">
    <w:abstractNumId w:val="4"/>
  </w:num>
  <w:num w:numId="42">
    <w:abstractNumId w:val="41"/>
  </w:num>
  <w:num w:numId="43">
    <w:abstractNumId w:val="22"/>
  </w:num>
  <w:num w:numId="44">
    <w:abstractNumId w:val="28"/>
  </w:num>
  <w:num w:numId="45">
    <w:abstractNumId w:val="32"/>
  </w:num>
  <w:num w:numId="46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6300D"/>
    <w:rsid w:val="00071507"/>
    <w:rsid w:val="000720A2"/>
    <w:rsid w:val="00087699"/>
    <w:rsid w:val="000906A2"/>
    <w:rsid w:val="0009727A"/>
    <w:rsid w:val="000976AF"/>
    <w:rsid w:val="000A0135"/>
    <w:rsid w:val="000A1CED"/>
    <w:rsid w:val="000A47E8"/>
    <w:rsid w:val="000C12E7"/>
    <w:rsid w:val="000C5525"/>
    <w:rsid w:val="000D48C3"/>
    <w:rsid w:val="000E3664"/>
    <w:rsid w:val="000E40A9"/>
    <w:rsid w:val="000E575E"/>
    <w:rsid w:val="000F5B72"/>
    <w:rsid w:val="000F7F62"/>
    <w:rsid w:val="00103550"/>
    <w:rsid w:val="00106EAE"/>
    <w:rsid w:val="00126666"/>
    <w:rsid w:val="00131616"/>
    <w:rsid w:val="00143883"/>
    <w:rsid w:val="0015137A"/>
    <w:rsid w:val="0015164B"/>
    <w:rsid w:val="00154784"/>
    <w:rsid w:val="00156BA9"/>
    <w:rsid w:val="00161573"/>
    <w:rsid w:val="00166AC5"/>
    <w:rsid w:val="00180D32"/>
    <w:rsid w:val="001A37F1"/>
    <w:rsid w:val="001A472D"/>
    <w:rsid w:val="001C1F8D"/>
    <w:rsid w:val="001D1088"/>
    <w:rsid w:val="001E137A"/>
    <w:rsid w:val="001E544A"/>
    <w:rsid w:val="001F18AA"/>
    <w:rsid w:val="001F489A"/>
    <w:rsid w:val="001F4FAB"/>
    <w:rsid w:val="00203DDE"/>
    <w:rsid w:val="002043C8"/>
    <w:rsid w:val="0021169B"/>
    <w:rsid w:val="00213675"/>
    <w:rsid w:val="00215714"/>
    <w:rsid w:val="002259EE"/>
    <w:rsid w:val="00240D1D"/>
    <w:rsid w:val="002468F7"/>
    <w:rsid w:val="0025078C"/>
    <w:rsid w:val="00254C14"/>
    <w:rsid w:val="00261C8D"/>
    <w:rsid w:val="0027097D"/>
    <w:rsid w:val="00274557"/>
    <w:rsid w:val="002852C5"/>
    <w:rsid w:val="00287478"/>
    <w:rsid w:val="0029605A"/>
    <w:rsid w:val="002A27DF"/>
    <w:rsid w:val="002A367F"/>
    <w:rsid w:val="002B467D"/>
    <w:rsid w:val="002C213A"/>
    <w:rsid w:val="002D51A4"/>
    <w:rsid w:val="002E7766"/>
    <w:rsid w:val="002F69C6"/>
    <w:rsid w:val="003260A3"/>
    <w:rsid w:val="003265C4"/>
    <w:rsid w:val="00331040"/>
    <w:rsid w:val="0034402A"/>
    <w:rsid w:val="003478A3"/>
    <w:rsid w:val="00351B21"/>
    <w:rsid w:val="00355D34"/>
    <w:rsid w:val="00357A47"/>
    <w:rsid w:val="00375A78"/>
    <w:rsid w:val="003760F7"/>
    <w:rsid w:val="003766A4"/>
    <w:rsid w:val="00376B44"/>
    <w:rsid w:val="0038029A"/>
    <w:rsid w:val="0039458C"/>
    <w:rsid w:val="003B2BA5"/>
    <w:rsid w:val="003C1160"/>
    <w:rsid w:val="003C7FB4"/>
    <w:rsid w:val="003D4F97"/>
    <w:rsid w:val="003E0EF7"/>
    <w:rsid w:val="003F037A"/>
    <w:rsid w:val="003F7870"/>
    <w:rsid w:val="00400861"/>
    <w:rsid w:val="00400D0F"/>
    <w:rsid w:val="00401993"/>
    <w:rsid w:val="00403BAF"/>
    <w:rsid w:val="00420CA1"/>
    <w:rsid w:val="00420F57"/>
    <w:rsid w:val="00421A2A"/>
    <w:rsid w:val="00425687"/>
    <w:rsid w:val="0043120D"/>
    <w:rsid w:val="00431504"/>
    <w:rsid w:val="00435A98"/>
    <w:rsid w:val="00437505"/>
    <w:rsid w:val="00450833"/>
    <w:rsid w:val="00452A0E"/>
    <w:rsid w:val="00454896"/>
    <w:rsid w:val="00456E9A"/>
    <w:rsid w:val="00460C63"/>
    <w:rsid w:val="0046182A"/>
    <w:rsid w:val="00461C2D"/>
    <w:rsid w:val="004671EF"/>
    <w:rsid w:val="00473483"/>
    <w:rsid w:val="00484404"/>
    <w:rsid w:val="00494304"/>
    <w:rsid w:val="004969F4"/>
    <w:rsid w:val="004B3AEE"/>
    <w:rsid w:val="004B62DE"/>
    <w:rsid w:val="004C6864"/>
    <w:rsid w:val="004E6EF2"/>
    <w:rsid w:val="004E74B4"/>
    <w:rsid w:val="004F505A"/>
    <w:rsid w:val="004F7F45"/>
    <w:rsid w:val="0050491C"/>
    <w:rsid w:val="0052458F"/>
    <w:rsid w:val="00527B5E"/>
    <w:rsid w:val="00534C28"/>
    <w:rsid w:val="005366A3"/>
    <w:rsid w:val="00541EDA"/>
    <w:rsid w:val="00562F84"/>
    <w:rsid w:val="00563491"/>
    <w:rsid w:val="00566015"/>
    <w:rsid w:val="00572171"/>
    <w:rsid w:val="00572350"/>
    <w:rsid w:val="0057705E"/>
    <w:rsid w:val="005824EC"/>
    <w:rsid w:val="00593141"/>
    <w:rsid w:val="00595194"/>
    <w:rsid w:val="005962F6"/>
    <w:rsid w:val="005A54CC"/>
    <w:rsid w:val="005A54F7"/>
    <w:rsid w:val="005A5E71"/>
    <w:rsid w:val="005B0428"/>
    <w:rsid w:val="005B63E6"/>
    <w:rsid w:val="005C05EF"/>
    <w:rsid w:val="005C4B54"/>
    <w:rsid w:val="005C70BB"/>
    <w:rsid w:val="005E2EF6"/>
    <w:rsid w:val="005F180F"/>
    <w:rsid w:val="005F1E1A"/>
    <w:rsid w:val="005F5746"/>
    <w:rsid w:val="00603945"/>
    <w:rsid w:val="0060434F"/>
    <w:rsid w:val="00607F7C"/>
    <w:rsid w:val="00624301"/>
    <w:rsid w:val="00625580"/>
    <w:rsid w:val="00631915"/>
    <w:rsid w:val="00640F94"/>
    <w:rsid w:val="00644B43"/>
    <w:rsid w:val="00652BBF"/>
    <w:rsid w:val="006534FA"/>
    <w:rsid w:val="00655B11"/>
    <w:rsid w:val="006711C9"/>
    <w:rsid w:val="00672C6E"/>
    <w:rsid w:val="006825D4"/>
    <w:rsid w:val="00691919"/>
    <w:rsid w:val="0069432B"/>
    <w:rsid w:val="00697969"/>
    <w:rsid w:val="006A26F9"/>
    <w:rsid w:val="006A4B50"/>
    <w:rsid w:val="006B73B3"/>
    <w:rsid w:val="006C2623"/>
    <w:rsid w:val="006D02C9"/>
    <w:rsid w:val="006D1010"/>
    <w:rsid w:val="006D46D5"/>
    <w:rsid w:val="006D7909"/>
    <w:rsid w:val="006F0D3C"/>
    <w:rsid w:val="006F21A8"/>
    <w:rsid w:val="006F4D85"/>
    <w:rsid w:val="006F5078"/>
    <w:rsid w:val="00701D89"/>
    <w:rsid w:val="00710CED"/>
    <w:rsid w:val="007127EE"/>
    <w:rsid w:val="00723D54"/>
    <w:rsid w:val="00725551"/>
    <w:rsid w:val="00730B99"/>
    <w:rsid w:val="00730FF8"/>
    <w:rsid w:val="00736060"/>
    <w:rsid w:val="0073767C"/>
    <w:rsid w:val="00737DF5"/>
    <w:rsid w:val="0075277B"/>
    <w:rsid w:val="00756087"/>
    <w:rsid w:val="00761982"/>
    <w:rsid w:val="007626F2"/>
    <w:rsid w:val="00771B99"/>
    <w:rsid w:val="00777A44"/>
    <w:rsid w:val="00781EC1"/>
    <w:rsid w:val="00796720"/>
    <w:rsid w:val="007978CE"/>
    <w:rsid w:val="00797D76"/>
    <w:rsid w:val="007A4587"/>
    <w:rsid w:val="007B5C60"/>
    <w:rsid w:val="007C2CBA"/>
    <w:rsid w:val="007D0997"/>
    <w:rsid w:val="007D27D0"/>
    <w:rsid w:val="007D3D38"/>
    <w:rsid w:val="007D5EB1"/>
    <w:rsid w:val="007E301B"/>
    <w:rsid w:val="007E3C24"/>
    <w:rsid w:val="007F05CD"/>
    <w:rsid w:val="007F5268"/>
    <w:rsid w:val="007F5E2B"/>
    <w:rsid w:val="008130DF"/>
    <w:rsid w:val="00822151"/>
    <w:rsid w:val="00823ABC"/>
    <w:rsid w:val="0082684B"/>
    <w:rsid w:val="00846190"/>
    <w:rsid w:val="00846B2E"/>
    <w:rsid w:val="008555BE"/>
    <w:rsid w:val="00867898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D323A"/>
    <w:rsid w:val="008E3A6F"/>
    <w:rsid w:val="008E4180"/>
    <w:rsid w:val="008E5E48"/>
    <w:rsid w:val="008E73D6"/>
    <w:rsid w:val="008E74BD"/>
    <w:rsid w:val="008F1177"/>
    <w:rsid w:val="0090198F"/>
    <w:rsid w:val="00904C80"/>
    <w:rsid w:val="00913D66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A12"/>
    <w:rsid w:val="00952F27"/>
    <w:rsid w:val="009672DA"/>
    <w:rsid w:val="0098511C"/>
    <w:rsid w:val="00985BE2"/>
    <w:rsid w:val="00986379"/>
    <w:rsid w:val="009A23CE"/>
    <w:rsid w:val="009B283E"/>
    <w:rsid w:val="009C0A47"/>
    <w:rsid w:val="009D65FB"/>
    <w:rsid w:val="009E55BD"/>
    <w:rsid w:val="009E67A7"/>
    <w:rsid w:val="009E6DC1"/>
    <w:rsid w:val="009E7958"/>
    <w:rsid w:val="009F1CC4"/>
    <w:rsid w:val="009F2FF1"/>
    <w:rsid w:val="00A06D1B"/>
    <w:rsid w:val="00A0745B"/>
    <w:rsid w:val="00A152E6"/>
    <w:rsid w:val="00A23BD7"/>
    <w:rsid w:val="00A47A27"/>
    <w:rsid w:val="00A53A58"/>
    <w:rsid w:val="00A54F81"/>
    <w:rsid w:val="00A5737E"/>
    <w:rsid w:val="00A723BF"/>
    <w:rsid w:val="00A76598"/>
    <w:rsid w:val="00A8391C"/>
    <w:rsid w:val="00A86A24"/>
    <w:rsid w:val="00A8782B"/>
    <w:rsid w:val="00AA0020"/>
    <w:rsid w:val="00AB21FE"/>
    <w:rsid w:val="00AC0A08"/>
    <w:rsid w:val="00AC0F7D"/>
    <w:rsid w:val="00AC1D9F"/>
    <w:rsid w:val="00AC6538"/>
    <w:rsid w:val="00AD0C43"/>
    <w:rsid w:val="00AE37ED"/>
    <w:rsid w:val="00B05D21"/>
    <w:rsid w:val="00B134D1"/>
    <w:rsid w:val="00B153B9"/>
    <w:rsid w:val="00B22B80"/>
    <w:rsid w:val="00B24008"/>
    <w:rsid w:val="00B253C0"/>
    <w:rsid w:val="00B25E29"/>
    <w:rsid w:val="00B27EF8"/>
    <w:rsid w:val="00B448A2"/>
    <w:rsid w:val="00B47D9B"/>
    <w:rsid w:val="00B534BF"/>
    <w:rsid w:val="00B54231"/>
    <w:rsid w:val="00B66395"/>
    <w:rsid w:val="00B771B4"/>
    <w:rsid w:val="00B771EF"/>
    <w:rsid w:val="00B7721C"/>
    <w:rsid w:val="00BA7273"/>
    <w:rsid w:val="00BB135C"/>
    <w:rsid w:val="00BB60CB"/>
    <w:rsid w:val="00BC222F"/>
    <w:rsid w:val="00BE0ACA"/>
    <w:rsid w:val="00BE2EDC"/>
    <w:rsid w:val="00BF091D"/>
    <w:rsid w:val="00BF740D"/>
    <w:rsid w:val="00C20B06"/>
    <w:rsid w:val="00C25AA3"/>
    <w:rsid w:val="00C26422"/>
    <w:rsid w:val="00C33F3B"/>
    <w:rsid w:val="00C377E0"/>
    <w:rsid w:val="00C40B73"/>
    <w:rsid w:val="00C4342E"/>
    <w:rsid w:val="00C45079"/>
    <w:rsid w:val="00C46B98"/>
    <w:rsid w:val="00C50216"/>
    <w:rsid w:val="00C50DD1"/>
    <w:rsid w:val="00C51FAF"/>
    <w:rsid w:val="00C52148"/>
    <w:rsid w:val="00C536C2"/>
    <w:rsid w:val="00C55850"/>
    <w:rsid w:val="00C55A21"/>
    <w:rsid w:val="00C57BEE"/>
    <w:rsid w:val="00C84A64"/>
    <w:rsid w:val="00C86B75"/>
    <w:rsid w:val="00C8769D"/>
    <w:rsid w:val="00CA50DE"/>
    <w:rsid w:val="00CA5E0E"/>
    <w:rsid w:val="00CB14C6"/>
    <w:rsid w:val="00CC133F"/>
    <w:rsid w:val="00CC3797"/>
    <w:rsid w:val="00CC7BF8"/>
    <w:rsid w:val="00CE24F0"/>
    <w:rsid w:val="00CE2B5E"/>
    <w:rsid w:val="00CE43F0"/>
    <w:rsid w:val="00CF46E8"/>
    <w:rsid w:val="00D2208C"/>
    <w:rsid w:val="00D3108D"/>
    <w:rsid w:val="00D36B2A"/>
    <w:rsid w:val="00D40011"/>
    <w:rsid w:val="00D40A08"/>
    <w:rsid w:val="00D51E0D"/>
    <w:rsid w:val="00D626F7"/>
    <w:rsid w:val="00D71CF8"/>
    <w:rsid w:val="00D72525"/>
    <w:rsid w:val="00D76C61"/>
    <w:rsid w:val="00D778D9"/>
    <w:rsid w:val="00D91267"/>
    <w:rsid w:val="00D91778"/>
    <w:rsid w:val="00D967E2"/>
    <w:rsid w:val="00DA21CB"/>
    <w:rsid w:val="00DB2C08"/>
    <w:rsid w:val="00DB44B4"/>
    <w:rsid w:val="00DC26C5"/>
    <w:rsid w:val="00DD3958"/>
    <w:rsid w:val="00DE122B"/>
    <w:rsid w:val="00DF7D0C"/>
    <w:rsid w:val="00E0030E"/>
    <w:rsid w:val="00E062D6"/>
    <w:rsid w:val="00E24705"/>
    <w:rsid w:val="00E329FA"/>
    <w:rsid w:val="00E3370A"/>
    <w:rsid w:val="00E36722"/>
    <w:rsid w:val="00E41F2C"/>
    <w:rsid w:val="00E43404"/>
    <w:rsid w:val="00E46022"/>
    <w:rsid w:val="00E46251"/>
    <w:rsid w:val="00E64A70"/>
    <w:rsid w:val="00E91658"/>
    <w:rsid w:val="00EA3051"/>
    <w:rsid w:val="00EC489F"/>
    <w:rsid w:val="00EC7105"/>
    <w:rsid w:val="00ED076C"/>
    <w:rsid w:val="00ED0D02"/>
    <w:rsid w:val="00ED45CE"/>
    <w:rsid w:val="00EF37AE"/>
    <w:rsid w:val="00EF4331"/>
    <w:rsid w:val="00EF774F"/>
    <w:rsid w:val="00F020DA"/>
    <w:rsid w:val="00F03414"/>
    <w:rsid w:val="00F06E65"/>
    <w:rsid w:val="00F140C5"/>
    <w:rsid w:val="00F15952"/>
    <w:rsid w:val="00F2238D"/>
    <w:rsid w:val="00F23E6E"/>
    <w:rsid w:val="00F3224D"/>
    <w:rsid w:val="00F33BE2"/>
    <w:rsid w:val="00F369AA"/>
    <w:rsid w:val="00F40038"/>
    <w:rsid w:val="00F45119"/>
    <w:rsid w:val="00F55005"/>
    <w:rsid w:val="00F550D4"/>
    <w:rsid w:val="00F56BE1"/>
    <w:rsid w:val="00F613B8"/>
    <w:rsid w:val="00F62E58"/>
    <w:rsid w:val="00F73D6D"/>
    <w:rsid w:val="00F750EA"/>
    <w:rsid w:val="00F85B1A"/>
    <w:rsid w:val="00F90766"/>
    <w:rsid w:val="00F9625E"/>
    <w:rsid w:val="00FC52BD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511C"/>
    <w:pPr>
      <w:spacing w:after="0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3"/>
      </w:numPr>
      <w:spacing w:before="480" w:after="1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6A4B50"/>
    <w:pPr>
      <w:keepNext/>
      <w:keepLines/>
      <w:numPr>
        <w:ilvl w:val="2"/>
        <w:numId w:val="3"/>
      </w:numPr>
      <w:spacing w:before="280" w:after="120"/>
      <w:ind w:left="720"/>
      <w:contextualSpacing w:val="0"/>
      <w:outlineLvl w:val="2"/>
    </w:pPr>
    <w:rPr>
      <w:rFonts w:eastAsiaTheme="majorEastAsia" w:cstheme="majorBidi"/>
      <w:b/>
      <w:bCs/>
      <w:lang w:val="fr-CH"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1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4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4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4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6A4B50"/>
    <w:rPr>
      <w:rFonts w:ascii="Arial" w:eastAsiaTheme="majorEastAsia" w:hAnsi="Arial" w:cstheme="majorBidi"/>
      <w:b/>
      <w:bCs/>
      <w:lang w:val="fr-CH"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47A27"/>
    <w:pPr>
      <w:tabs>
        <w:tab w:val="left" w:pos="440"/>
        <w:tab w:val="right" w:leader="dot" w:pos="9344"/>
      </w:tabs>
      <w:spacing w:before="120" w:line="360" w:lineRule="auto"/>
    </w:pPr>
    <w:rPr>
      <w:rFonts w:asciiTheme="minorHAnsi" w:hAnsiTheme="minorHAnsi"/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ind w:left="220"/>
    </w:pPr>
    <w:rPr>
      <w:rFonts w:asciiTheme="minorHAnsi" w:hAnsi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ind w:left="440"/>
    </w:pPr>
    <w:rPr>
      <w:rFonts w:asciiTheme="minorHAnsi" w:hAnsiTheme="minorHAnsi"/>
    </w:rPr>
  </w:style>
  <w:style w:type="numbering" w:customStyle="1" w:styleId="FHNWAufzhlung">
    <w:name w:val="FHNW Aufzählung"/>
    <w:uiPriority w:val="99"/>
    <w:rsid w:val="00DF7D0C"/>
    <w:pPr>
      <w:numPr>
        <w:numId w:val="2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4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4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5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paragraph" w:styleId="Verzeichnis4">
    <w:name w:val="toc 4"/>
    <w:basedOn w:val="Standard"/>
    <w:next w:val="Standard"/>
    <w:autoRedefine/>
    <w:uiPriority w:val="39"/>
    <w:unhideWhenUsed/>
    <w:rsid w:val="00454896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896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896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896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896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896"/>
    <w:pPr>
      <w:ind w:left="1760"/>
    </w:pPr>
    <w:rPr>
      <w:rFonts w:asciiTheme="minorHAnsi" w:hAnsiTheme="minorHAnsi"/>
      <w:sz w:val="20"/>
      <w:szCs w:val="20"/>
    </w:rPr>
  </w:style>
  <w:style w:type="table" w:customStyle="1" w:styleId="EinfacheTabelle11">
    <w:name w:val="Einfache Tabelle 11"/>
    <w:basedOn w:val="NormaleTabelle"/>
    <w:uiPriority w:val="41"/>
    <w:rsid w:val="00240D1D"/>
    <w:pPr>
      <w:spacing w:after="0" w:line="240" w:lineRule="auto"/>
    </w:pPr>
    <w:rPr>
      <w:sz w:val="24"/>
      <w:szCs w:val="24"/>
      <w:lang w:val="de-D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D4843A93A869F64393543B2E50822B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27C7E6-2963-AE47-B8DC-54AAE96F7DE5}"/>
      </w:docPartPr>
      <w:docPartBody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197278" w:rsidRDefault="00C9725D" w:rsidP="00C9725D">
          <w:pPr>
            <w:pStyle w:val="D4843A93A869F64393543B2E50822B36"/>
          </w:pPr>
          <w:r>
            <w:t>Name Vorname, Funktion</w:t>
          </w:r>
        </w:p>
      </w:docPartBody>
    </w:docPart>
    <w:docPart>
      <w:docPartPr>
        <w:name w:val="8C5A86AA78621042AB173934723077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B07BB8-8F01-8D4F-855C-A4624280ADCA}"/>
      </w:docPartPr>
      <w:docPartBody>
        <w:p w:rsidR="005136DF" w:rsidRDefault="005136DF" w:rsidP="005136DF">
          <w:r>
            <w:t>Name Vorname, Funktion</w:t>
          </w:r>
        </w:p>
        <w:p w:rsidR="005136DF" w:rsidRDefault="005136DF" w:rsidP="005136DF">
          <w:pPr>
            <w:pStyle w:val="8C5A86AA78621042AB173934723077FA"/>
          </w:pPr>
          <w:r>
            <w:t>Name Vorname, Funktion</w:t>
          </w:r>
        </w:p>
      </w:docPartBody>
    </w:docPart>
    <w:docPart>
      <w:docPartPr>
        <w:name w:val="551984294AC81B449122549B143C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D17414-8EF7-2642-A9A7-3560314266D0}"/>
      </w:docPartPr>
      <w:docPartBody>
        <w:p w:rsidR="005136DF" w:rsidRDefault="005136DF" w:rsidP="005136DF">
          <w:r>
            <w:t>Name Vorname, Funktion</w:t>
          </w:r>
        </w:p>
        <w:p w:rsidR="005136DF" w:rsidRDefault="005136DF" w:rsidP="005136DF">
          <w:pPr>
            <w:pStyle w:val="551984294AC81B449122549B143C3FDD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649E6"/>
    <w:rsid w:val="000955B9"/>
    <w:rsid w:val="00197278"/>
    <w:rsid w:val="002824F4"/>
    <w:rsid w:val="002865F9"/>
    <w:rsid w:val="002F2529"/>
    <w:rsid w:val="003C3206"/>
    <w:rsid w:val="004476E0"/>
    <w:rsid w:val="005136DF"/>
    <w:rsid w:val="0056319E"/>
    <w:rsid w:val="005914F8"/>
    <w:rsid w:val="006C5ABE"/>
    <w:rsid w:val="006F1060"/>
    <w:rsid w:val="00776F07"/>
    <w:rsid w:val="007E4F0A"/>
    <w:rsid w:val="007F0827"/>
    <w:rsid w:val="0082563E"/>
    <w:rsid w:val="00A14ABC"/>
    <w:rsid w:val="00A41C6A"/>
    <w:rsid w:val="00BA777E"/>
    <w:rsid w:val="00C6393B"/>
    <w:rsid w:val="00C9725D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  <w:style w:type="paragraph" w:customStyle="1" w:styleId="FF862A6487109243AA52B7B44C1C5016">
    <w:name w:val="FF862A6487109243AA52B7B44C1C5016"/>
    <w:rsid w:val="00BA777E"/>
  </w:style>
  <w:style w:type="paragraph" w:customStyle="1" w:styleId="D4843A93A869F64393543B2E50822B36">
    <w:name w:val="D4843A93A869F64393543B2E50822B36"/>
    <w:rsid w:val="00C9725D"/>
  </w:style>
  <w:style w:type="paragraph" w:customStyle="1" w:styleId="341B3D089B030F43AC109B0EE803CCE8">
    <w:name w:val="341B3D089B030F43AC109B0EE803CCE8"/>
    <w:rsid w:val="00C9725D"/>
  </w:style>
  <w:style w:type="paragraph" w:customStyle="1" w:styleId="8C5A86AA78621042AB173934723077FA">
    <w:name w:val="8C5A86AA78621042AB173934723077FA"/>
    <w:rsid w:val="005136DF"/>
  </w:style>
  <w:style w:type="paragraph" w:customStyle="1" w:styleId="551984294AC81B449122549B143C3FDD">
    <w:name w:val="551984294AC81B449122549B143C3FDD"/>
    <w:rsid w:val="005136DF"/>
  </w:style>
  <w:style w:type="paragraph" w:customStyle="1" w:styleId="5A5E0F3E2C154A42866CF2BE3226E2A3">
    <w:name w:val="5A5E0F3E2C154A42866CF2BE3226E2A3"/>
    <w:rsid w:val="005136DF"/>
  </w:style>
  <w:style w:type="paragraph" w:customStyle="1" w:styleId="C0486C015AF96F46831CD305F753119B">
    <w:name w:val="C0486C015AF96F46831CD305F753119B"/>
    <w:rsid w:val="005136DF"/>
  </w:style>
  <w:style w:type="paragraph" w:customStyle="1" w:styleId="51A6C5C9ABD0BC42A730C13F262E2C0F">
    <w:name w:val="51A6C5C9ABD0BC42A730C13F262E2C0F"/>
    <w:rsid w:val="005136DF"/>
  </w:style>
  <w:style w:type="paragraph" w:customStyle="1" w:styleId="9C32A06FD035024F849F5BFC5FBFAF7E">
    <w:name w:val="9C32A06FD035024F849F5BFC5FBFAF7E"/>
    <w:rsid w:val="005136DF"/>
  </w:style>
  <w:style w:type="paragraph" w:customStyle="1" w:styleId="73FDBA7BC3B1F443A977A71189EDF4C0">
    <w:name w:val="73FDBA7BC3B1F443A977A71189EDF4C0"/>
    <w:rsid w:val="005136DF"/>
  </w:style>
  <w:style w:type="paragraph" w:customStyle="1" w:styleId="100C293EA0006849AF90C99EF2CE4879">
    <w:name w:val="100C293EA0006849AF90C99EF2CE4879"/>
    <w:rsid w:val="005136DF"/>
  </w:style>
  <w:style w:type="paragraph" w:customStyle="1" w:styleId="E0C4CDDFD6B4FC438551BDF803BF4C20">
    <w:name w:val="E0C4CDDFD6B4FC438551BDF803BF4C20"/>
    <w:rsid w:val="005136DF"/>
  </w:style>
  <w:style w:type="paragraph" w:customStyle="1" w:styleId="D01B629D97BC4B4481497C8137DFA3CA">
    <w:name w:val="D01B629D97BC4B4481497C8137DFA3CA"/>
    <w:rsid w:val="005136DF"/>
  </w:style>
  <w:style w:type="paragraph" w:customStyle="1" w:styleId="0D096D0565F3014E9198584931BAC404">
    <w:name w:val="0D096D0565F3014E9198584931BAC404"/>
    <w:rsid w:val="005136DF"/>
  </w:style>
  <w:style w:type="paragraph" w:customStyle="1" w:styleId="76A6807893E5D846868EEFD8E6FBA27F">
    <w:name w:val="76A6807893E5D846868EEFD8E6FBA27F"/>
    <w:rsid w:val="005136DF"/>
  </w:style>
  <w:style w:type="paragraph" w:customStyle="1" w:styleId="585E0A7FC128224A90A1AE89B0CF6102">
    <w:name w:val="585E0A7FC128224A90A1AE89B0CF6102"/>
    <w:rsid w:val="005136DF"/>
  </w:style>
  <w:style w:type="paragraph" w:customStyle="1" w:styleId="427176CF074B2E4D8D429A62E10051B0">
    <w:name w:val="427176CF074B2E4D8D429A62E10051B0"/>
    <w:rsid w:val="00513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163EE-21F0-4644-A0E4-B641ABE5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18</Pages>
  <Words>3213</Words>
  <Characters>20244</Characters>
  <Application>Microsoft Macintosh Word</Application>
  <DocSecurity>0</DocSecurity>
  <Lines>168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5</cp:revision>
  <cp:lastPrinted>2016-12-20T07:52:00Z</cp:lastPrinted>
  <dcterms:created xsi:type="dcterms:W3CDTF">2017-01-04T09:03:00Z</dcterms:created>
  <dcterms:modified xsi:type="dcterms:W3CDTF">2017-01-04T22:14:00Z</dcterms:modified>
</cp:coreProperties>
</file>