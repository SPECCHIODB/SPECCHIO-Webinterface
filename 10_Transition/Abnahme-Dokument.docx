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8A75F" w14:textId="77777777" w:rsidR="008D323A" w:rsidRDefault="008D323A" w:rsidP="009F1CC4">
      <w:pPr>
        <w:pStyle w:val="Titel"/>
        <w:rPr>
          <w:sz w:val="36"/>
          <w:szCs w:val="36"/>
        </w:rPr>
      </w:pPr>
    </w:p>
    <w:p w14:paraId="7CB9BF66" w14:textId="77777777" w:rsidR="008D323A" w:rsidRDefault="008D323A" w:rsidP="009F1CC4">
      <w:pPr>
        <w:pStyle w:val="Titel"/>
        <w:rPr>
          <w:sz w:val="36"/>
          <w:szCs w:val="36"/>
        </w:rPr>
      </w:pPr>
    </w:p>
    <w:p w14:paraId="7CF0AEBA" w14:textId="77777777" w:rsidR="008D323A" w:rsidRDefault="008D323A" w:rsidP="009F1CC4">
      <w:pPr>
        <w:pStyle w:val="Titel"/>
        <w:rPr>
          <w:sz w:val="36"/>
          <w:szCs w:val="36"/>
        </w:rPr>
      </w:pPr>
    </w:p>
    <w:p w14:paraId="386C0D62" w14:textId="77777777" w:rsidR="008D323A" w:rsidRDefault="008D323A" w:rsidP="009F1CC4">
      <w:pPr>
        <w:pStyle w:val="Titel"/>
        <w:rPr>
          <w:sz w:val="36"/>
          <w:szCs w:val="36"/>
        </w:rPr>
      </w:pPr>
    </w:p>
    <w:p w14:paraId="0C0B3A40" w14:textId="69EEE513" w:rsidR="00A76598" w:rsidRPr="008D323A" w:rsidRDefault="008D323A" w:rsidP="009F1CC4">
      <w:pPr>
        <w:pStyle w:val="Titel"/>
        <w:rPr>
          <w:sz w:val="36"/>
          <w:szCs w:val="36"/>
        </w:rPr>
      </w:pPr>
      <w:r w:rsidRPr="008D323A">
        <w:rPr>
          <w:sz w:val="36"/>
          <w:szCs w:val="36"/>
        </w:rPr>
        <w:t>Abnahme</w:t>
      </w:r>
      <w:r w:rsidR="007E301B">
        <w:rPr>
          <w:sz w:val="36"/>
          <w:szCs w:val="36"/>
        </w:rPr>
        <w:t>-Dokument</w:t>
      </w:r>
    </w:p>
    <w:p w14:paraId="1273BA31" w14:textId="20E53F4D" w:rsidR="008D323A" w:rsidRPr="008D323A" w:rsidRDefault="008D323A" w:rsidP="008D323A">
      <w:pPr>
        <w:rPr>
          <w:sz w:val="36"/>
          <w:szCs w:val="36"/>
        </w:rPr>
      </w:pPr>
      <w:r w:rsidRPr="008D323A">
        <w:rPr>
          <w:sz w:val="36"/>
          <w:szCs w:val="36"/>
        </w:rPr>
        <w:t>SPECCHIO Web Interface</w:t>
      </w:r>
    </w:p>
    <w:p w14:paraId="25C67335" w14:textId="77777777" w:rsidR="005F5746" w:rsidRDefault="005F5746" w:rsidP="005F5746">
      <w:pPr>
        <w:spacing w:after="200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14:paraId="0E3A5811" w14:textId="77777777" w:rsidTr="00A23BD7">
        <w:trPr>
          <w:trHeight w:hRule="exact" w:val="113"/>
        </w:trPr>
        <w:tc>
          <w:tcPr>
            <w:tcW w:w="1985" w:type="dxa"/>
          </w:tcPr>
          <w:p w14:paraId="493E7672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7C52C41C" w14:textId="77777777" w:rsidR="00131616" w:rsidRDefault="00131616" w:rsidP="00103550">
            <w:pPr>
              <w:spacing w:after="200" w:line="276" w:lineRule="auto"/>
            </w:pPr>
          </w:p>
        </w:tc>
      </w:tr>
      <w:tr w:rsidR="00D626F7" w14:paraId="287C64E6" w14:textId="77777777" w:rsidTr="00A23BD7">
        <w:tc>
          <w:tcPr>
            <w:tcW w:w="1985" w:type="dxa"/>
          </w:tcPr>
          <w:p w14:paraId="6F513B3F" w14:textId="20700AAE" w:rsidR="00D626F7" w:rsidRDefault="00D626F7" w:rsidP="00CC133F">
            <w:pPr>
              <w:spacing w:after="200" w:line="276" w:lineRule="auto"/>
            </w:pPr>
          </w:p>
        </w:tc>
        <w:tc>
          <w:tcPr>
            <w:tcW w:w="7511" w:type="dxa"/>
          </w:tcPr>
          <w:p w14:paraId="1A5ACD23" w14:textId="15BA2459" w:rsidR="00D626F7" w:rsidRDefault="00D626F7" w:rsidP="008F1177">
            <w:pPr>
              <w:spacing w:after="200" w:line="276" w:lineRule="auto"/>
            </w:pPr>
          </w:p>
        </w:tc>
      </w:tr>
      <w:tr w:rsidR="005F5746" w14:paraId="64B24A86" w14:textId="77777777" w:rsidTr="00A23BD7">
        <w:tc>
          <w:tcPr>
            <w:tcW w:w="1985" w:type="dxa"/>
          </w:tcPr>
          <w:p w14:paraId="47379356" w14:textId="642DDDBB" w:rsidR="005F5746" w:rsidRDefault="008D323A" w:rsidP="005F5746">
            <w:pPr>
              <w:spacing w:after="200" w:line="276" w:lineRule="auto"/>
            </w:pPr>
            <w:r>
              <w:t>Erstellungsdatum</w:t>
            </w:r>
            <w:r w:rsidR="005F5746">
              <w:t>:</w:t>
            </w:r>
          </w:p>
        </w:tc>
        <w:sdt>
          <w:sdtPr>
            <w:id w:val="69467819"/>
            <w:placeholder>
              <w:docPart w:val="739D75A765D18E42A0A971187FC4809D"/>
            </w:placeholder>
            <w:date w:fullDate="2016-12-29T00:00:00Z">
              <w:dateFormat w:val="dddd, d. MMMM yyyy"/>
              <w:lid w:val="de-CH"/>
              <w:storeMappedDataAs w:val="dateTime"/>
              <w:calendar w:val="gregorian"/>
            </w:date>
          </w:sdtPr>
          <w:sdtContent>
            <w:tc>
              <w:tcPr>
                <w:tcW w:w="7511" w:type="dxa"/>
              </w:tcPr>
              <w:p w14:paraId="3A1C2488" w14:textId="3AEE283D" w:rsidR="005F5746" w:rsidRDefault="008D323A" w:rsidP="008D323A">
                <w:pPr>
                  <w:spacing w:after="200" w:line="276" w:lineRule="auto"/>
                  <w:ind w:left="709" w:hanging="709"/>
                </w:pPr>
                <w:r>
                  <w:t>Donnerstag, 29. Dezember 2016</w:t>
                </w:r>
              </w:p>
            </w:tc>
          </w:sdtContent>
        </w:sdt>
      </w:tr>
      <w:tr w:rsidR="00431504" w14:paraId="5B74BEFC" w14:textId="77777777" w:rsidTr="00A23BD7">
        <w:tc>
          <w:tcPr>
            <w:tcW w:w="1985" w:type="dxa"/>
          </w:tcPr>
          <w:p w14:paraId="60A9906B" w14:textId="2D2E829D" w:rsidR="00431504" w:rsidRDefault="008D323A" w:rsidP="00E3370A">
            <w:pPr>
              <w:spacing w:after="200" w:line="276" w:lineRule="auto"/>
            </w:pPr>
            <w:r>
              <w:t>Projektteam</w:t>
            </w:r>
            <w:r w:rsidR="00431504">
              <w:t>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4D40C22C35DFE84590E4B020E632244C"/>
              </w:placeholder>
            </w:sdtPr>
            <w:sdtContent>
              <w:sdt>
                <w:sdtPr>
                  <w:id w:val="-1184978087"/>
                  <w:placeholder>
                    <w:docPart w:val="D4843A93A869F64393543B2E50822B36"/>
                  </w:placeholder>
                </w:sdtPr>
                <w:sdtContent>
                  <w:p w14:paraId="0617A654" w14:textId="77777777" w:rsidR="008D323A" w:rsidRDefault="008D323A" w:rsidP="008D323A">
                    <w:r>
                      <w:t>Remo Rossi (Student Informatik FHNW)</w:t>
                    </w:r>
                  </w:p>
                  <w:p w14:paraId="4AD7FF94" w14:textId="7FAC0A64" w:rsidR="00431504" w:rsidRDefault="008F1177" w:rsidP="003F037A">
                    <w:r>
                      <w:t xml:space="preserve">Christian Schibli (Student </w:t>
                    </w:r>
                    <w:proofErr w:type="spellStart"/>
                    <w:r>
                      <w:t>iCompetence</w:t>
                    </w:r>
                    <w:proofErr w:type="spellEnd"/>
                    <w:r>
                      <w:t xml:space="preserve"> FHNW)</w:t>
                    </w:r>
                  </w:p>
                </w:sdtContent>
              </w:sdt>
            </w:sdtContent>
          </w:sdt>
        </w:tc>
      </w:tr>
      <w:tr w:rsidR="00355D34" w14:paraId="2793DFC8" w14:textId="77777777" w:rsidTr="00A23BD7">
        <w:trPr>
          <w:trHeight w:val="113"/>
        </w:trPr>
        <w:tc>
          <w:tcPr>
            <w:tcW w:w="1985" w:type="dxa"/>
          </w:tcPr>
          <w:p w14:paraId="28CFAACE" w14:textId="4653FB12"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41D871D5" w14:textId="77777777" w:rsidR="00355D34" w:rsidRDefault="00355D34" w:rsidP="00431504">
            <w:pPr>
              <w:spacing w:after="200" w:line="276" w:lineRule="auto"/>
            </w:pPr>
          </w:p>
        </w:tc>
      </w:tr>
      <w:tr w:rsidR="008D323A" w14:paraId="78D18ACE" w14:textId="77777777" w:rsidTr="00B05D21">
        <w:tc>
          <w:tcPr>
            <w:tcW w:w="1985" w:type="dxa"/>
          </w:tcPr>
          <w:p w14:paraId="3A2A9ACE" w14:textId="79725A05" w:rsidR="008D323A" w:rsidRDefault="008D323A" w:rsidP="008D323A">
            <w:pPr>
              <w:spacing w:after="200" w:line="276" w:lineRule="auto"/>
            </w:pPr>
            <w:r>
              <w:t>Version:</w:t>
            </w:r>
          </w:p>
        </w:tc>
        <w:tc>
          <w:tcPr>
            <w:tcW w:w="7511" w:type="dxa"/>
          </w:tcPr>
          <w:sdt>
            <w:sdtPr>
              <w:id w:val="1602302000"/>
              <w:placeholder>
                <w:docPart w:val="8C5A86AA78621042AB173934723077FA"/>
              </w:placeholder>
            </w:sdtPr>
            <w:sdtContent>
              <w:sdt>
                <w:sdtPr>
                  <w:id w:val="4564979"/>
                  <w:placeholder>
                    <w:docPart w:val="551984294AC81B449122549B143C3FDD"/>
                  </w:placeholder>
                </w:sdtPr>
                <w:sdtContent>
                  <w:p w14:paraId="0F81922D" w14:textId="1503EDE1" w:rsidR="008D323A" w:rsidRPr="008D323A" w:rsidRDefault="008D323A" w:rsidP="008D323A">
                    <w:pPr>
                      <w:spacing w:after="200" w:line="276" w:lineRule="auto"/>
                    </w:pPr>
                    <w:r>
                      <w:t>1.0</w:t>
                    </w:r>
                  </w:p>
                </w:sdtContent>
              </w:sdt>
            </w:sdtContent>
          </w:sdt>
        </w:tc>
      </w:tr>
      <w:tr w:rsidR="00431504" w14:paraId="703EF077" w14:textId="77777777" w:rsidTr="00A23BD7">
        <w:tc>
          <w:tcPr>
            <w:tcW w:w="1985" w:type="dxa"/>
          </w:tcPr>
          <w:p w14:paraId="5ED6E9B6" w14:textId="73D30817" w:rsidR="00431504" w:rsidRDefault="0043150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69A168D0" w14:textId="223B1726" w:rsidR="00431504" w:rsidRPr="008F1177" w:rsidRDefault="00431504" w:rsidP="008D323A">
            <w:pPr>
              <w:spacing w:after="200" w:line="276" w:lineRule="auto"/>
              <w:rPr>
                <w:rFonts w:eastAsiaTheme="minorHAnsi" w:cstheme="minorBidi"/>
                <w:szCs w:val="22"/>
                <w:lang w:eastAsia="en-US"/>
              </w:rPr>
            </w:pPr>
          </w:p>
        </w:tc>
      </w:tr>
      <w:tr w:rsidR="00131616" w14:paraId="3F4D1540" w14:textId="77777777" w:rsidTr="00A23BD7">
        <w:trPr>
          <w:trHeight w:hRule="exact" w:val="113"/>
        </w:trPr>
        <w:tc>
          <w:tcPr>
            <w:tcW w:w="1985" w:type="dxa"/>
          </w:tcPr>
          <w:p w14:paraId="399BFD91" w14:textId="77777777"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14:paraId="305B72BA" w14:textId="77777777" w:rsidR="00131616" w:rsidRDefault="00131616" w:rsidP="00431504">
            <w:pPr>
              <w:spacing w:after="200" w:line="276" w:lineRule="auto"/>
            </w:pPr>
          </w:p>
        </w:tc>
      </w:tr>
    </w:tbl>
    <w:p w14:paraId="448F8A5E" w14:textId="77777777" w:rsidR="00D967E2" w:rsidRDefault="00D967E2">
      <w:pPr>
        <w:spacing w:after="200"/>
        <w:contextualSpacing w:val="0"/>
      </w:pPr>
    </w:p>
    <w:p w14:paraId="7534B8CE" w14:textId="0922832C" w:rsidR="008D323A" w:rsidRDefault="008D323A">
      <w:pPr>
        <w:spacing w:after="200"/>
        <w:contextualSpacing w:val="0"/>
      </w:pPr>
      <w:r>
        <w:br w:type="page"/>
      </w:r>
    </w:p>
    <w:p w14:paraId="714E9553" w14:textId="625BE8DD" w:rsidR="00454896" w:rsidRDefault="00C20B06" w:rsidP="00C20B06">
      <w:pPr>
        <w:pStyle w:val="Titel"/>
      </w:pPr>
      <w:r>
        <w:lastRenderedPageBreak/>
        <w:t>Inhaltsverzeichnis</w:t>
      </w:r>
    </w:p>
    <w:p w14:paraId="22C20336" w14:textId="77777777" w:rsidR="005F1E1A" w:rsidRPr="005F1E1A" w:rsidRDefault="005F1E1A" w:rsidP="005F1E1A"/>
    <w:p w14:paraId="6034D6FF" w14:textId="77777777" w:rsidR="00AC0A08" w:rsidRDefault="00450833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 w:rsidRPr="00C20B06">
        <w:rPr>
          <w:rFonts w:eastAsiaTheme="majorEastAsia"/>
          <w:sz w:val="28"/>
          <w:szCs w:val="28"/>
          <w:lang w:val="de-DE" w:eastAsia="de-CH"/>
        </w:rPr>
        <w:fldChar w:fldCharType="begin"/>
      </w:r>
      <w:r w:rsidRPr="00C20B06">
        <w:rPr>
          <w:rFonts w:eastAsiaTheme="majorEastAsia"/>
          <w:sz w:val="28"/>
          <w:szCs w:val="28"/>
          <w:lang w:val="de-DE" w:eastAsia="de-CH"/>
        </w:rPr>
        <w:instrText xml:space="preserve"> TOC \o "1-3" </w:instrText>
      </w:r>
      <w:r w:rsidRPr="00C20B06">
        <w:rPr>
          <w:rFonts w:eastAsiaTheme="majorEastAsia"/>
          <w:sz w:val="28"/>
          <w:szCs w:val="28"/>
          <w:lang w:val="de-DE" w:eastAsia="de-CH"/>
        </w:rPr>
        <w:fldChar w:fldCharType="separate"/>
      </w:r>
      <w:r w:rsidR="00AC0A08">
        <w:rPr>
          <w:noProof/>
        </w:rPr>
        <w:t>1</w:t>
      </w:r>
      <w:r w:rsidR="00AC0A08">
        <w:rPr>
          <w:rFonts w:eastAsiaTheme="minorEastAsia"/>
          <w:b w:val="0"/>
          <w:bCs w:val="0"/>
          <w:noProof/>
          <w:lang w:val="de-DE" w:eastAsia="de-DE"/>
        </w:rPr>
        <w:tab/>
      </w:r>
      <w:r w:rsidR="00AC0A08">
        <w:rPr>
          <w:noProof/>
        </w:rPr>
        <w:t>Dokumentenhistorie</w:t>
      </w:r>
      <w:r w:rsidR="00AC0A08">
        <w:rPr>
          <w:noProof/>
        </w:rPr>
        <w:tab/>
      </w:r>
      <w:r w:rsidR="00AC0A08">
        <w:rPr>
          <w:noProof/>
        </w:rPr>
        <w:fldChar w:fldCharType="begin"/>
      </w:r>
      <w:r w:rsidR="00AC0A08">
        <w:rPr>
          <w:noProof/>
        </w:rPr>
        <w:instrText xml:space="preserve"> PAGEREF _Toc470904183 \h </w:instrText>
      </w:r>
      <w:r w:rsidR="00AC0A08">
        <w:rPr>
          <w:noProof/>
        </w:rPr>
      </w:r>
      <w:r w:rsidR="00AC0A08">
        <w:rPr>
          <w:noProof/>
        </w:rPr>
        <w:fldChar w:fldCharType="separate"/>
      </w:r>
      <w:r w:rsidR="00AC0A08">
        <w:rPr>
          <w:noProof/>
        </w:rPr>
        <w:t>3</w:t>
      </w:r>
      <w:r w:rsidR="00AC0A08">
        <w:rPr>
          <w:noProof/>
        </w:rPr>
        <w:fldChar w:fldCharType="end"/>
      </w:r>
    </w:p>
    <w:p w14:paraId="6628DE5C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1.1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Versionsverlauf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8E75493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1.2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Verteilerliste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DA46D7B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Einleitung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08FEF8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2.1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Zweck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2A5086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Übergabeobjekte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601C1E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3.1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Dokumente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23730E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3.2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Zugangsdaten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01B6DA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4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Abnahmetests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3D0B013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4.1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Testcases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FF8B70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UC-#1-T01: Full Text Search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52CEA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4.1.2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UC-#1-T02: Mehrere Filterkriterien 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E8F60E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4.1.3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UC-#1-T03: Feedback-Anzeige und Validierung der Input-Felder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346A41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4.1.4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UC-#1-T04: Anzeige der Suchergebnisse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BDCFA0E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4.1.5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UC-#2-T01: Einzelner Datensatz anzeigen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771DF00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4.1.6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UC-#2-T02: Mehrere Datensätze anzeigen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684DCC3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4.1.7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UC-#2-T03: Mehrere Datensätze anzeigen mit unterschiedlichem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21615E8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4.1.8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UC-#2-T04: Linien-Diagramm mit Cursor-Info &amp; Zoom-Funktion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45342DF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4.1.9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UC-#2-T05: Map mit Marker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9391379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4.1.10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UC-#2-T06: PDF- und Bild-Dateien mit Download-Option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6DACADBF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4.1.11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UC-#3-T01: CSV-Export einzelner Tab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4925959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4.1.12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UC-#3-T02: CSV-Export mehrerer Tabs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D7A609B" w14:textId="77777777" w:rsidR="00AC0A08" w:rsidRDefault="00AC0A08">
      <w:pPr>
        <w:pStyle w:val="Verzeichnis3"/>
        <w:tabs>
          <w:tab w:val="left" w:pos="1320"/>
          <w:tab w:val="right" w:leader="dot" w:pos="9344"/>
        </w:tabs>
        <w:rPr>
          <w:rFonts w:eastAsiaTheme="minorEastAsia"/>
          <w:noProof/>
          <w:sz w:val="24"/>
          <w:szCs w:val="24"/>
          <w:lang w:val="de-DE" w:eastAsia="de-DE"/>
        </w:rPr>
      </w:pPr>
      <w:r>
        <w:rPr>
          <w:noProof/>
        </w:rPr>
        <w:t>4.1.13</w:t>
      </w:r>
      <w:r>
        <w:rPr>
          <w:rFonts w:eastAsiaTheme="minorEastAsia"/>
          <w:noProof/>
          <w:sz w:val="24"/>
          <w:szCs w:val="24"/>
          <w:lang w:val="de-DE" w:eastAsia="de-DE"/>
        </w:rPr>
        <w:tab/>
      </w:r>
      <w:r>
        <w:rPr>
          <w:noProof/>
        </w:rPr>
        <w:t>UC-#4-T01: Export PDF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AD8F9C4" w14:textId="77777777" w:rsidR="00AC0A08" w:rsidRDefault="00AC0A08">
      <w:pPr>
        <w:pStyle w:val="Verzeichnis2"/>
        <w:tabs>
          <w:tab w:val="left" w:pos="880"/>
          <w:tab w:val="right" w:leader="dot" w:pos="9344"/>
        </w:tabs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</w:pPr>
      <w:r>
        <w:rPr>
          <w:noProof/>
        </w:rPr>
        <w:t>4.3</w:t>
      </w:r>
      <w:r>
        <w:rPr>
          <w:rFonts w:eastAsiaTheme="minorEastAsia"/>
          <w:b w:val="0"/>
          <w:bCs w:val="0"/>
          <w:noProof/>
          <w:sz w:val="24"/>
          <w:szCs w:val="24"/>
          <w:lang w:val="de-DE" w:eastAsia="de-DE"/>
        </w:rPr>
        <w:tab/>
      </w:r>
      <w:r>
        <w:rPr>
          <w:noProof/>
        </w:rPr>
        <w:t>Bestätigung Abnahmetests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0F2BDC8" w14:textId="77777777" w:rsidR="00AC0A08" w:rsidRDefault="00AC0A08">
      <w:pPr>
        <w:pStyle w:val="Verzeichnis1"/>
        <w:rPr>
          <w:rFonts w:eastAsiaTheme="minorEastAsia"/>
          <w:b w:val="0"/>
          <w:bCs w:val="0"/>
          <w:noProof/>
          <w:lang w:val="de-DE" w:eastAsia="de-DE"/>
        </w:rPr>
      </w:pPr>
      <w:r>
        <w:rPr>
          <w:noProof/>
        </w:rPr>
        <w:t>5</w:t>
      </w:r>
      <w:r>
        <w:rPr>
          <w:rFonts w:eastAsiaTheme="minorEastAsia"/>
          <w:b w:val="0"/>
          <w:bCs w:val="0"/>
          <w:noProof/>
          <w:lang w:val="de-DE" w:eastAsia="de-DE"/>
        </w:rPr>
        <w:tab/>
      </w:r>
      <w:r>
        <w:rPr>
          <w:noProof/>
        </w:rPr>
        <w:t>Bestätigungsvereinbarung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_Toc470904207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4D43A16" w14:textId="77777777" w:rsidR="00454896" w:rsidRPr="00454896" w:rsidRDefault="00450833" w:rsidP="00C20B06">
      <w:pPr>
        <w:spacing w:line="360" w:lineRule="auto"/>
      </w:pPr>
      <w:r w:rsidRPr="00C20B06">
        <w:rPr>
          <w:rFonts w:eastAsiaTheme="majorEastAsia" w:cs="Arial"/>
          <w:b/>
          <w:bCs/>
          <w:sz w:val="28"/>
          <w:szCs w:val="28"/>
          <w:lang w:val="de-DE" w:eastAsia="de-CH"/>
        </w:rPr>
        <w:fldChar w:fldCharType="end"/>
      </w:r>
      <w:bookmarkStart w:id="0" w:name="_GoBack"/>
      <w:bookmarkEnd w:id="0"/>
    </w:p>
    <w:p w14:paraId="04E4A213" w14:textId="77777777" w:rsidR="008D323A" w:rsidRDefault="008D323A" w:rsidP="008D323A"/>
    <w:p w14:paraId="39D8A7E7" w14:textId="77777777" w:rsidR="008D323A" w:rsidRDefault="008D323A" w:rsidP="008D323A"/>
    <w:p w14:paraId="47AE0A8E" w14:textId="7AD7C7EB" w:rsidR="008D323A" w:rsidRDefault="008D323A">
      <w:pPr>
        <w:spacing w:after="200"/>
        <w:contextualSpacing w:val="0"/>
      </w:pPr>
      <w:r>
        <w:br w:type="page"/>
      </w:r>
    </w:p>
    <w:p w14:paraId="5C58480B" w14:textId="7598877F" w:rsidR="008D323A" w:rsidRDefault="008D323A" w:rsidP="00D91778">
      <w:pPr>
        <w:pStyle w:val="berschrift1"/>
        <w:numPr>
          <w:ilvl w:val="0"/>
          <w:numId w:val="9"/>
        </w:numPr>
      </w:pPr>
      <w:bookmarkStart w:id="1" w:name="_Toc470904183"/>
      <w:r>
        <w:lastRenderedPageBreak/>
        <w:t>Dokumentenhistorie</w:t>
      </w:r>
      <w:bookmarkEnd w:id="1"/>
    </w:p>
    <w:p w14:paraId="48B6AAC4" w14:textId="77777777" w:rsidR="005F1E1A" w:rsidRPr="005F1E1A" w:rsidRDefault="005F1E1A" w:rsidP="005F1E1A"/>
    <w:p w14:paraId="56EAF10C" w14:textId="123A7119" w:rsidR="008D323A" w:rsidRDefault="008D323A" w:rsidP="008D323A">
      <w:pPr>
        <w:pStyle w:val="berschrift2"/>
      </w:pPr>
      <w:bookmarkStart w:id="2" w:name="_Toc470904184"/>
      <w:r>
        <w:t>Versionsverlauf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842"/>
        <w:gridCol w:w="4001"/>
      </w:tblGrid>
      <w:tr w:rsidR="008D323A" w:rsidRPr="00ED6ABB" w14:paraId="1798725F" w14:textId="77777777" w:rsidTr="0098511C">
        <w:tc>
          <w:tcPr>
            <w:tcW w:w="166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63D0836C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Version</w:t>
            </w:r>
          </w:p>
        </w:tc>
        <w:tc>
          <w:tcPr>
            <w:tcW w:w="170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4EA564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Datum</w:t>
            </w:r>
          </w:p>
        </w:tc>
        <w:tc>
          <w:tcPr>
            <w:tcW w:w="184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512BE164" w14:textId="77777777" w:rsidR="008D323A" w:rsidRPr="00FD1181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Autor</w:t>
            </w:r>
          </w:p>
        </w:tc>
        <w:tc>
          <w:tcPr>
            <w:tcW w:w="4001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1B72A108" w14:textId="77777777" w:rsidR="008D323A" w:rsidRPr="00ED6ABB" w:rsidRDefault="008D323A" w:rsidP="00B05D21">
            <w:pPr>
              <w:rPr>
                <w:b/>
                <w:lang w:val="de-DE"/>
              </w:rPr>
            </w:pPr>
            <w:r w:rsidRPr="00ED6ABB">
              <w:rPr>
                <w:b/>
                <w:lang w:val="de-DE"/>
              </w:rPr>
              <w:t>Beschreibung</w:t>
            </w:r>
          </w:p>
        </w:tc>
      </w:tr>
      <w:tr w:rsidR="008D323A" w14:paraId="1CEC3419" w14:textId="77777777" w:rsidTr="0098511C">
        <w:tc>
          <w:tcPr>
            <w:tcW w:w="1668" w:type="dxa"/>
            <w:tcMar>
              <w:left w:w="57" w:type="dxa"/>
              <w:right w:w="57" w:type="dxa"/>
            </w:tcMar>
          </w:tcPr>
          <w:p w14:paraId="4E685E68" w14:textId="7602D638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1.0</w:t>
            </w: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14:paraId="14FAA8F4" w14:textId="07423A44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29.12.16</w:t>
            </w:r>
          </w:p>
        </w:tc>
        <w:tc>
          <w:tcPr>
            <w:tcW w:w="1842" w:type="dxa"/>
            <w:tcMar>
              <w:left w:w="57" w:type="dxa"/>
              <w:right w:w="57" w:type="dxa"/>
            </w:tcMar>
          </w:tcPr>
          <w:p w14:paraId="6F306511" w14:textId="38EB1368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4001" w:type="dxa"/>
            <w:tcMar>
              <w:left w:w="57" w:type="dxa"/>
              <w:right w:w="57" w:type="dxa"/>
            </w:tcMar>
          </w:tcPr>
          <w:p w14:paraId="2EA22182" w14:textId="1538DE35" w:rsidR="008D323A" w:rsidRDefault="008D323A" w:rsidP="00B05D21">
            <w:pPr>
              <w:rPr>
                <w:lang w:val="de-DE"/>
              </w:rPr>
            </w:pPr>
            <w:r>
              <w:rPr>
                <w:lang w:val="de-DE"/>
              </w:rPr>
              <w:t>Initialversion</w:t>
            </w:r>
          </w:p>
        </w:tc>
      </w:tr>
      <w:tr w:rsidR="008D323A" w14:paraId="292DE02B" w14:textId="77777777" w:rsidTr="0098511C">
        <w:tc>
          <w:tcPr>
            <w:tcW w:w="1668" w:type="dxa"/>
            <w:tcMar>
              <w:left w:w="57" w:type="dxa"/>
              <w:right w:w="57" w:type="dxa"/>
            </w:tcMar>
          </w:tcPr>
          <w:p w14:paraId="2C975B94" w14:textId="786ED091" w:rsidR="008D323A" w:rsidRDefault="008D323A" w:rsidP="00B05D21">
            <w:pPr>
              <w:rPr>
                <w:lang w:val="de-DE"/>
              </w:rPr>
            </w:pPr>
          </w:p>
        </w:tc>
        <w:tc>
          <w:tcPr>
            <w:tcW w:w="1701" w:type="dxa"/>
            <w:tcMar>
              <w:left w:w="57" w:type="dxa"/>
              <w:right w:w="57" w:type="dxa"/>
            </w:tcMar>
          </w:tcPr>
          <w:p w14:paraId="45A114F5" w14:textId="405ADA20" w:rsidR="008D323A" w:rsidRDefault="008D323A" w:rsidP="00B05D21">
            <w:pPr>
              <w:rPr>
                <w:lang w:val="de-DE"/>
              </w:rPr>
            </w:pPr>
          </w:p>
        </w:tc>
        <w:tc>
          <w:tcPr>
            <w:tcW w:w="1842" w:type="dxa"/>
            <w:tcMar>
              <w:left w:w="57" w:type="dxa"/>
              <w:right w:w="57" w:type="dxa"/>
            </w:tcMar>
          </w:tcPr>
          <w:p w14:paraId="4FADCCD3" w14:textId="4AD74ABC" w:rsidR="008D323A" w:rsidRDefault="008D323A" w:rsidP="00B05D21">
            <w:pPr>
              <w:rPr>
                <w:lang w:val="de-DE"/>
              </w:rPr>
            </w:pPr>
          </w:p>
        </w:tc>
        <w:tc>
          <w:tcPr>
            <w:tcW w:w="4001" w:type="dxa"/>
            <w:tcMar>
              <w:left w:w="57" w:type="dxa"/>
              <w:right w:w="57" w:type="dxa"/>
            </w:tcMar>
          </w:tcPr>
          <w:p w14:paraId="5997A1FA" w14:textId="41B15359" w:rsidR="008D323A" w:rsidRDefault="008D323A" w:rsidP="00B05D21">
            <w:pPr>
              <w:rPr>
                <w:lang w:val="de-DE"/>
              </w:rPr>
            </w:pPr>
          </w:p>
        </w:tc>
      </w:tr>
    </w:tbl>
    <w:p w14:paraId="1ECACD8E" w14:textId="77777777" w:rsidR="008D323A" w:rsidRDefault="008D323A" w:rsidP="008D323A"/>
    <w:p w14:paraId="5B2EFC21" w14:textId="5321C76F" w:rsidR="008D323A" w:rsidRDefault="008D323A" w:rsidP="008D323A">
      <w:pPr>
        <w:pStyle w:val="berschrift2"/>
      </w:pPr>
      <w:bookmarkStart w:id="3" w:name="_Toc470904185"/>
      <w:r>
        <w:t>Verteilerliste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6378"/>
      </w:tblGrid>
      <w:tr w:rsidR="008D323A" w:rsidRPr="00ED6ABB" w14:paraId="3085FACE" w14:textId="77777777" w:rsidTr="0098511C">
        <w:tc>
          <w:tcPr>
            <w:tcW w:w="2802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46EE4138" w14:textId="77777777" w:rsidR="008D323A" w:rsidRPr="00FD1181" w:rsidRDefault="008D323A" w:rsidP="00B05D2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Name</w:t>
            </w:r>
          </w:p>
        </w:tc>
        <w:tc>
          <w:tcPr>
            <w:tcW w:w="6378" w:type="dxa"/>
            <w:shd w:val="clear" w:color="auto" w:fill="D9D9D9" w:themeFill="background1" w:themeFillShade="D9"/>
            <w:tcMar>
              <w:left w:w="57" w:type="dxa"/>
              <w:right w:w="57" w:type="dxa"/>
            </w:tcMar>
          </w:tcPr>
          <w:p w14:paraId="3D48E500" w14:textId="77777777" w:rsidR="008D323A" w:rsidRPr="00ED6ABB" w:rsidRDefault="008D323A" w:rsidP="00B05D21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Rolle</w:t>
            </w:r>
          </w:p>
        </w:tc>
      </w:tr>
      <w:tr w:rsidR="008D323A" w14:paraId="42AD5E68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EF38775" w14:textId="3B59B5AE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 xml:space="preserve">Andreas </w:t>
            </w:r>
            <w:proofErr w:type="spellStart"/>
            <w:r>
              <w:rPr>
                <w:lang w:val="de-DE"/>
              </w:rPr>
              <w:t>Hueni</w:t>
            </w:r>
            <w:proofErr w:type="spellEnd"/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7FA04614" w14:textId="1D5A26F1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Auftraggeber (Universität Zürich)</w:t>
            </w:r>
          </w:p>
        </w:tc>
      </w:tr>
      <w:tr w:rsidR="0098511C" w14:paraId="55FA6544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44E24B3" w14:textId="77777777" w:rsidR="0098511C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Remo Rossi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14E2A5AC" w14:textId="77777777" w:rsidR="0098511C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Projektteam (FHNW)</w:t>
            </w:r>
          </w:p>
        </w:tc>
      </w:tr>
      <w:tr w:rsidR="008D323A" w14:paraId="409FF9F8" w14:textId="77777777" w:rsidTr="0098511C">
        <w:tc>
          <w:tcPr>
            <w:tcW w:w="2802" w:type="dxa"/>
            <w:tcMar>
              <w:left w:w="57" w:type="dxa"/>
              <w:right w:w="57" w:type="dxa"/>
            </w:tcMar>
          </w:tcPr>
          <w:p w14:paraId="100BA06A" w14:textId="170CB656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Christian Schibli</w:t>
            </w:r>
          </w:p>
        </w:tc>
        <w:tc>
          <w:tcPr>
            <w:tcW w:w="6378" w:type="dxa"/>
            <w:tcMar>
              <w:left w:w="57" w:type="dxa"/>
              <w:right w:w="57" w:type="dxa"/>
            </w:tcMar>
          </w:tcPr>
          <w:p w14:paraId="2915B3D0" w14:textId="0B083E28" w:rsidR="008D323A" w:rsidRDefault="0098511C" w:rsidP="00B05D21">
            <w:pPr>
              <w:rPr>
                <w:lang w:val="de-DE"/>
              </w:rPr>
            </w:pPr>
            <w:r>
              <w:rPr>
                <w:lang w:val="de-DE"/>
              </w:rPr>
              <w:t>Projektteam (FHNW)</w:t>
            </w:r>
          </w:p>
        </w:tc>
      </w:tr>
    </w:tbl>
    <w:p w14:paraId="63BA6EE6" w14:textId="77777777" w:rsidR="008D323A" w:rsidRDefault="008D323A" w:rsidP="008D323A"/>
    <w:p w14:paraId="023D4AEB" w14:textId="77777777" w:rsidR="008D323A" w:rsidRDefault="008D323A" w:rsidP="008D323A"/>
    <w:p w14:paraId="020702C6" w14:textId="6202150F" w:rsidR="0098511C" w:rsidRDefault="0098511C">
      <w:pPr>
        <w:spacing w:after="200"/>
        <w:contextualSpacing w:val="0"/>
      </w:pPr>
      <w:r>
        <w:br w:type="page"/>
      </w:r>
    </w:p>
    <w:p w14:paraId="04EEC3F6" w14:textId="78F1472A" w:rsidR="0098511C" w:rsidRDefault="0098511C" w:rsidP="0098511C">
      <w:pPr>
        <w:pStyle w:val="berschrift1"/>
      </w:pPr>
      <w:bookmarkStart w:id="4" w:name="_Toc470904186"/>
      <w:r>
        <w:lastRenderedPageBreak/>
        <w:t>Einleitung</w:t>
      </w:r>
      <w:bookmarkEnd w:id="4"/>
    </w:p>
    <w:p w14:paraId="56E060E0" w14:textId="5DFEDFF6" w:rsidR="0098511C" w:rsidRDefault="0098511C" w:rsidP="0098511C">
      <w:pPr>
        <w:pStyle w:val="berschrift2"/>
      </w:pPr>
      <w:bookmarkStart w:id="5" w:name="_Toc470904187"/>
      <w:r>
        <w:t>Zweck</w:t>
      </w:r>
      <w:bookmarkEnd w:id="5"/>
    </w:p>
    <w:p w14:paraId="7F8DEFAE" w14:textId="2F7D0A86" w:rsidR="00563491" w:rsidRDefault="007E301B" w:rsidP="0098511C">
      <w:pPr>
        <w:rPr>
          <w:lang w:val="de-DE"/>
        </w:rPr>
      </w:pPr>
      <w:r>
        <w:rPr>
          <w:lang w:val="de-DE"/>
        </w:rPr>
        <w:t xml:space="preserve">Das </w:t>
      </w:r>
      <w:r w:rsidR="0098511C">
        <w:rPr>
          <w:lang w:val="de-DE"/>
        </w:rPr>
        <w:t>Abnahme</w:t>
      </w:r>
      <w:r>
        <w:rPr>
          <w:lang w:val="de-DE"/>
        </w:rPr>
        <w:t>-Dokument</w:t>
      </w:r>
      <w:r w:rsidR="0098511C">
        <w:rPr>
          <w:lang w:val="de-DE"/>
        </w:rPr>
        <w:t xml:space="preserve"> </w:t>
      </w:r>
      <w:r>
        <w:rPr>
          <w:lang w:val="de-DE"/>
        </w:rPr>
        <w:t>beschreibt</w:t>
      </w:r>
      <w:r w:rsidR="00563491">
        <w:rPr>
          <w:lang w:val="de-DE"/>
        </w:rPr>
        <w:t>,</w:t>
      </w:r>
      <w:r>
        <w:rPr>
          <w:lang w:val="de-DE"/>
        </w:rPr>
        <w:t xml:space="preserve"> wie </w:t>
      </w:r>
      <w:r w:rsidR="00563491">
        <w:rPr>
          <w:lang w:val="de-DE"/>
        </w:rPr>
        <w:t>das Projekt vom Projektteam zum Auftraggeber übergeben wird</w:t>
      </w:r>
      <w:r w:rsidR="0098511C">
        <w:rPr>
          <w:lang w:val="de-DE"/>
        </w:rPr>
        <w:t xml:space="preserve">. </w:t>
      </w:r>
      <w:r w:rsidR="00563491">
        <w:rPr>
          <w:lang w:val="de-DE"/>
        </w:rPr>
        <w:t xml:space="preserve">Ebenfalls sind die Tests enthalten, die für die Akzeptanz der Software durchgeführt werden. </w:t>
      </w:r>
    </w:p>
    <w:p w14:paraId="03861EF8" w14:textId="77777777" w:rsidR="00563491" w:rsidRDefault="00563491" w:rsidP="0098511C">
      <w:pPr>
        <w:rPr>
          <w:lang w:val="de-DE"/>
        </w:rPr>
      </w:pPr>
    </w:p>
    <w:p w14:paraId="53DE5499" w14:textId="6B0985BA" w:rsidR="0098511C" w:rsidRDefault="00563491" w:rsidP="0098511C">
      <w:pPr>
        <w:rPr>
          <w:lang w:val="de-DE"/>
        </w:rPr>
      </w:pPr>
      <w:r>
        <w:rPr>
          <w:lang w:val="de-DE"/>
        </w:rPr>
        <w:t>F</w:t>
      </w:r>
      <w:r w:rsidR="0098511C">
        <w:rPr>
          <w:lang w:val="de-DE"/>
        </w:rPr>
        <w:t xml:space="preserve">olgende Punkte </w:t>
      </w:r>
      <w:r>
        <w:rPr>
          <w:lang w:val="de-DE"/>
        </w:rPr>
        <w:t xml:space="preserve">sollen </w:t>
      </w:r>
      <w:proofErr w:type="spellStart"/>
      <w:r>
        <w:rPr>
          <w:lang w:val="de-DE"/>
        </w:rPr>
        <w:t>ausserdem</w:t>
      </w:r>
      <w:proofErr w:type="spellEnd"/>
      <w:r>
        <w:rPr>
          <w:lang w:val="de-DE"/>
        </w:rPr>
        <w:t xml:space="preserve"> </w:t>
      </w:r>
      <w:r w:rsidR="0098511C">
        <w:rPr>
          <w:lang w:val="de-DE"/>
        </w:rPr>
        <w:t>geklärt werden:</w:t>
      </w:r>
      <w:r w:rsidR="0098511C">
        <w:rPr>
          <w:lang w:val="de-DE"/>
        </w:rPr>
        <w:br/>
      </w:r>
    </w:p>
    <w:p w14:paraId="74565092" w14:textId="7C6979BE" w:rsidR="0098511C" w:rsidRPr="009672DA" w:rsidRDefault="0098511C" w:rsidP="00D91778">
      <w:pPr>
        <w:pStyle w:val="Listenabsatz"/>
        <w:numPr>
          <w:ilvl w:val="0"/>
          <w:numId w:val="6"/>
        </w:numPr>
        <w:spacing w:after="200"/>
        <w:rPr>
          <w:highlight w:val="yellow"/>
          <w:lang w:val="de-DE"/>
        </w:rPr>
      </w:pPr>
      <w:r w:rsidRPr="009672DA">
        <w:rPr>
          <w:highlight w:val="yellow"/>
          <w:lang w:val="de-DE"/>
        </w:rPr>
        <w:t xml:space="preserve">Welche Artefakte </w:t>
      </w:r>
      <w:r w:rsidR="009672DA" w:rsidRPr="009672DA">
        <w:rPr>
          <w:highlight w:val="yellow"/>
          <w:lang w:val="de-DE"/>
        </w:rPr>
        <w:t>werden</w:t>
      </w:r>
      <w:r w:rsidRPr="009672DA">
        <w:rPr>
          <w:highlight w:val="yellow"/>
          <w:lang w:val="de-DE"/>
        </w:rPr>
        <w:t xml:space="preserve"> dem Kunden übergeben </w:t>
      </w:r>
      <w:r w:rsidR="00761982">
        <w:rPr>
          <w:highlight w:val="yellow"/>
          <w:lang w:val="de-DE"/>
        </w:rPr>
        <w:t>(siehe Kapitel 3.1)</w:t>
      </w:r>
    </w:p>
    <w:p w14:paraId="2E5DE4A8" w14:textId="5044D9EF" w:rsidR="0098511C" w:rsidRPr="009672DA" w:rsidRDefault="0098511C" w:rsidP="00D91778">
      <w:pPr>
        <w:pStyle w:val="Listenabsatz"/>
        <w:numPr>
          <w:ilvl w:val="0"/>
          <w:numId w:val="6"/>
        </w:numPr>
        <w:spacing w:after="200"/>
        <w:rPr>
          <w:highlight w:val="yellow"/>
          <w:lang w:val="de-DE"/>
        </w:rPr>
      </w:pPr>
      <w:r w:rsidRPr="009672DA">
        <w:rPr>
          <w:highlight w:val="yellow"/>
          <w:lang w:val="de-DE"/>
        </w:rPr>
        <w:t>Aufbau der Infrastruktur beim Kunden</w:t>
      </w:r>
      <w:r w:rsidR="00761982">
        <w:rPr>
          <w:highlight w:val="yellow"/>
          <w:lang w:val="de-DE"/>
        </w:rPr>
        <w:t xml:space="preserve"> (</w:t>
      </w:r>
      <w:proofErr w:type="spellStart"/>
      <w:r w:rsidR="00761982">
        <w:rPr>
          <w:highlight w:val="yellow"/>
          <w:lang w:val="de-DE"/>
        </w:rPr>
        <w:t>Deployment</w:t>
      </w:r>
      <w:proofErr w:type="spellEnd"/>
      <w:r w:rsidR="00761982">
        <w:rPr>
          <w:highlight w:val="yellow"/>
          <w:lang w:val="de-DE"/>
        </w:rPr>
        <w:t xml:space="preserve"> wird selber ausgeführt)</w:t>
      </w:r>
    </w:p>
    <w:p w14:paraId="15E2C0BA" w14:textId="0A83CD83" w:rsidR="006F21A8" w:rsidRDefault="006F21A8">
      <w:pPr>
        <w:spacing w:after="200"/>
        <w:contextualSpacing w:val="0"/>
      </w:pPr>
      <w:r>
        <w:br w:type="page"/>
      </w:r>
    </w:p>
    <w:p w14:paraId="7D6FDA20" w14:textId="595DDA72" w:rsidR="0098511C" w:rsidRDefault="006F21A8" w:rsidP="006F21A8">
      <w:pPr>
        <w:pStyle w:val="berschrift1"/>
      </w:pPr>
      <w:bookmarkStart w:id="6" w:name="_Toc470904188"/>
      <w:r>
        <w:lastRenderedPageBreak/>
        <w:t>Übergabeobjekte</w:t>
      </w:r>
      <w:bookmarkEnd w:id="6"/>
    </w:p>
    <w:p w14:paraId="00923DE1" w14:textId="6A90A6A7" w:rsidR="006F21A8" w:rsidRDefault="006F21A8" w:rsidP="006F21A8">
      <w:pPr>
        <w:pStyle w:val="berschrift2"/>
      </w:pPr>
      <w:bookmarkStart w:id="7" w:name="_Toc470904189"/>
      <w:r>
        <w:t>Dokumente</w:t>
      </w:r>
      <w:bookmarkEnd w:id="7"/>
    </w:p>
    <w:p w14:paraId="055C9AE3" w14:textId="4F4928B6" w:rsidR="006F21A8" w:rsidRDefault="006F21A8" w:rsidP="00D91778">
      <w:pPr>
        <w:pStyle w:val="Listenabsatz"/>
        <w:numPr>
          <w:ilvl w:val="0"/>
          <w:numId w:val="7"/>
        </w:numPr>
      </w:pPr>
      <w:r>
        <w:t>Admin-Guide</w:t>
      </w:r>
      <w:r w:rsidR="00454896">
        <w:t xml:space="preserve"> (</w:t>
      </w:r>
      <w:r w:rsidR="00454896" w:rsidRPr="00454896">
        <w:rPr>
          <w:highlight w:val="yellow"/>
        </w:rPr>
        <w:t>Repository</w:t>
      </w:r>
      <w:r w:rsidR="00454896">
        <w:t>: .../.../)</w:t>
      </w:r>
    </w:p>
    <w:p w14:paraId="687F34AC" w14:textId="08CDD8C1" w:rsidR="006F21A8" w:rsidRDefault="006F21A8" w:rsidP="00D91778">
      <w:pPr>
        <w:pStyle w:val="Listenabsatz"/>
        <w:numPr>
          <w:ilvl w:val="0"/>
          <w:numId w:val="7"/>
        </w:numPr>
      </w:pPr>
      <w:r>
        <w:t>Spezifikation</w:t>
      </w:r>
      <w:r w:rsidR="00454896">
        <w:t xml:space="preserve"> (</w:t>
      </w:r>
      <w:r w:rsidR="00454896" w:rsidRPr="00454896">
        <w:rPr>
          <w:highlight w:val="yellow"/>
        </w:rPr>
        <w:t>Repository</w:t>
      </w:r>
      <w:r w:rsidR="00454896">
        <w:t>: .../.../)</w:t>
      </w:r>
    </w:p>
    <w:p w14:paraId="50FB9661" w14:textId="42AF0AF9" w:rsidR="00761982" w:rsidRDefault="00761982" w:rsidP="00D91778">
      <w:pPr>
        <w:pStyle w:val="Listenabsatz"/>
        <w:numPr>
          <w:ilvl w:val="0"/>
          <w:numId w:val="7"/>
        </w:numPr>
      </w:pPr>
      <w:r>
        <w:t xml:space="preserve">WAR-File für das </w:t>
      </w:r>
      <w:proofErr w:type="spellStart"/>
      <w:r>
        <w:t>Deployment</w:t>
      </w:r>
      <w:proofErr w:type="spellEnd"/>
    </w:p>
    <w:p w14:paraId="513A3387" w14:textId="77777777" w:rsidR="00454896" w:rsidRDefault="00454896" w:rsidP="00454896"/>
    <w:p w14:paraId="637562D2" w14:textId="66184A34" w:rsidR="006F21A8" w:rsidRDefault="006F21A8" w:rsidP="006F21A8">
      <w:pPr>
        <w:pStyle w:val="berschrift2"/>
      </w:pPr>
      <w:bookmarkStart w:id="8" w:name="_Toc470904190"/>
      <w:r>
        <w:t>Zugangsdaten</w:t>
      </w:r>
      <w:bookmarkEnd w:id="8"/>
    </w:p>
    <w:p w14:paraId="3FDEAC47" w14:textId="5C83E7A6" w:rsidR="006F21A8" w:rsidRDefault="006F21A8" w:rsidP="00D91778">
      <w:pPr>
        <w:pStyle w:val="Listenabsatz"/>
        <w:numPr>
          <w:ilvl w:val="0"/>
          <w:numId w:val="8"/>
        </w:numPr>
      </w:pPr>
      <w:proofErr w:type="spellStart"/>
      <w:r>
        <w:t>Git</w:t>
      </w:r>
      <w:proofErr w:type="spellEnd"/>
      <w:r>
        <w:t xml:space="preserve"> Repository (</w:t>
      </w:r>
      <w:proofErr w:type="spellStart"/>
      <w:r>
        <w:t>Gitlab</w:t>
      </w:r>
      <w:proofErr w:type="spellEnd"/>
      <w:r>
        <w:t>)</w:t>
      </w:r>
    </w:p>
    <w:p w14:paraId="5B22EE2E" w14:textId="2572CAE6" w:rsidR="006F21A8" w:rsidRDefault="006F21A8" w:rsidP="00D91778">
      <w:pPr>
        <w:pStyle w:val="Listenabsatz"/>
        <w:numPr>
          <w:ilvl w:val="0"/>
          <w:numId w:val="8"/>
        </w:numPr>
      </w:pPr>
      <w:r>
        <w:t>Google-Account (</w:t>
      </w:r>
      <w:hyperlink r:id="rId9" w:history="1">
        <w:r w:rsidRPr="000A5983">
          <w:rPr>
            <w:rStyle w:val="Link"/>
          </w:rPr>
          <w:t>specchiouzh@gmail.com)</w:t>
        </w:r>
      </w:hyperlink>
    </w:p>
    <w:p w14:paraId="73857578" w14:textId="77777777" w:rsidR="00F90766" w:rsidRDefault="00F90766" w:rsidP="00F90766"/>
    <w:p w14:paraId="162427FC" w14:textId="778773AA" w:rsidR="00F90766" w:rsidRDefault="00F90766" w:rsidP="0009727A">
      <w:pPr>
        <w:ind w:right="-2"/>
      </w:pPr>
      <w:r>
        <w:t>Die Zugan</w:t>
      </w:r>
      <w:r w:rsidR="00454896">
        <w:t xml:space="preserve">gsdaten sind im Repository im </w:t>
      </w:r>
      <w:r w:rsidR="00454896" w:rsidRPr="00454896">
        <w:rPr>
          <w:highlight w:val="yellow"/>
        </w:rPr>
        <w:t>Verzeichnis 11_Login Details</w:t>
      </w:r>
      <w:r w:rsidR="00454896">
        <w:t xml:space="preserve"> in einem geschützten Excel-Dokument abgelegt. </w:t>
      </w:r>
    </w:p>
    <w:p w14:paraId="78C8537F" w14:textId="77777777" w:rsidR="006F21A8" w:rsidRDefault="006F21A8" w:rsidP="008D323A"/>
    <w:p w14:paraId="37FCACFF" w14:textId="77777777" w:rsidR="00F90766" w:rsidRDefault="00F90766" w:rsidP="008D323A"/>
    <w:p w14:paraId="4CE39185" w14:textId="6C5EADC0" w:rsidR="008E3A6F" w:rsidRDefault="008E3A6F">
      <w:pPr>
        <w:spacing w:after="200"/>
        <w:contextualSpacing w:val="0"/>
      </w:pPr>
      <w:r>
        <w:br w:type="page"/>
      </w:r>
    </w:p>
    <w:p w14:paraId="073C9AAF" w14:textId="553271B4" w:rsidR="006F21A8" w:rsidRDefault="008555BE" w:rsidP="008555BE">
      <w:pPr>
        <w:pStyle w:val="berschrift1"/>
      </w:pPr>
      <w:bookmarkStart w:id="9" w:name="_Toc470904191"/>
      <w:r>
        <w:lastRenderedPageBreak/>
        <w:t>Abnahmetests</w:t>
      </w:r>
      <w:bookmarkEnd w:id="9"/>
    </w:p>
    <w:p w14:paraId="1117B2C9" w14:textId="56877F55" w:rsidR="008555BE" w:rsidRDefault="008555BE" w:rsidP="00274557">
      <w:pPr>
        <w:pStyle w:val="berschrift2"/>
      </w:pPr>
      <w:bookmarkStart w:id="10" w:name="_Toc470904192"/>
      <w:proofErr w:type="spellStart"/>
      <w:r>
        <w:t>Testcases</w:t>
      </w:r>
      <w:bookmarkEnd w:id="10"/>
      <w:proofErr w:type="spellEnd"/>
    </w:p>
    <w:p w14:paraId="0FE6D320" w14:textId="148AA005" w:rsidR="00A47A27" w:rsidRDefault="00A47A27" w:rsidP="00A47A27">
      <w:r>
        <w:t xml:space="preserve">Die nachfolgenden </w:t>
      </w:r>
      <w:proofErr w:type="spellStart"/>
      <w:r>
        <w:t>Testca</w:t>
      </w:r>
      <w:r w:rsidR="00494304">
        <w:t>ses</w:t>
      </w:r>
      <w:proofErr w:type="spellEnd"/>
      <w:r w:rsidR="00494304">
        <w:t xml:space="preserve"> sind ein Set von Tests, welche die Anforderungen mit Priorität 1 bis 2 abdecken. </w:t>
      </w:r>
      <w:r w:rsidR="009672DA">
        <w:t xml:space="preserve">Die </w:t>
      </w:r>
      <w:proofErr w:type="spellStart"/>
      <w:r w:rsidR="009672DA">
        <w:t>Testcases</w:t>
      </w:r>
      <w:proofErr w:type="spellEnd"/>
      <w:r w:rsidR="009672DA">
        <w:t xml:space="preserve"> sind nach </w:t>
      </w:r>
      <w:proofErr w:type="spellStart"/>
      <w:r w:rsidR="009672DA">
        <w:t>Use</w:t>
      </w:r>
      <w:proofErr w:type="spellEnd"/>
      <w:r w:rsidR="009672DA">
        <w:t xml:space="preserve"> Case</w:t>
      </w:r>
      <w:r w:rsidR="00761982">
        <w:t>,</w:t>
      </w:r>
      <w:r w:rsidR="009672DA">
        <w:t xml:space="preserve"> gemäss Spezifikation</w:t>
      </w:r>
      <w:r w:rsidR="00761982">
        <w:t xml:space="preserve"> (</w:t>
      </w:r>
      <w:proofErr w:type="spellStart"/>
      <w:r w:rsidR="00761982">
        <w:t>git-repo</w:t>
      </w:r>
      <w:proofErr w:type="spellEnd"/>
      <w:r w:rsidR="00761982">
        <w:t>/04_Specification/</w:t>
      </w:r>
      <w:r w:rsidR="00761982" w:rsidRPr="00761982">
        <w:t>Specification_SPECCHIO_20161010.docx</w:t>
      </w:r>
      <w:r w:rsidR="00761982">
        <w:t>),</w:t>
      </w:r>
      <w:r w:rsidR="009672DA">
        <w:t xml:space="preserve"> </w:t>
      </w:r>
      <w:r w:rsidR="00761982">
        <w:t>unterteilt.</w:t>
      </w:r>
    </w:p>
    <w:p w14:paraId="25299C10" w14:textId="77777777" w:rsidR="00761982" w:rsidRDefault="00761982" w:rsidP="00A47A27"/>
    <w:p w14:paraId="42C47060" w14:textId="77777777" w:rsidR="000E40A9" w:rsidRPr="00A47A27" w:rsidRDefault="000E40A9" w:rsidP="00A47A27"/>
    <w:p w14:paraId="4C352BF9" w14:textId="721345BD" w:rsidR="0009727A" w:rsidRPr="0009727A" w:rsidRDefault="00240D1D" w:rsidP="00274557">
      <w:pPr>
        <w:pStyle w:val="berschrift3"/>
      </w:pPr>
      <w:bookmarkStart w:id="11" w:name="_Toc450827541"/>
      <w:bookmarkStart w:id="12" w:name="_Toc470904193"/>
      <w:r w:rsidRPr="00C70C12">
        <w:t>UC-</w:t>
      </w:r>
      <w:r w:rsidR="00274557">
        <w:t>#1</w:t>
      </w:r>
      <w:r>
        <w:t>-T</w:t>
      </w:r>
      <w:proofErr w:type="gramStart"/>
      <w:r>
        <w:t>01</w:t>
      </w:r>
      <w:bookmarkEnd w:id="11"/>
      <w:r w:rsidR="0009727A">
        <w:t>:</w:t>
      </w:r>
      <w:proofErr w:type="gramEnd"/>
      <w:r w:rsidR="0009727A">
        <w:t xml:space="preserve"> </w:t>
      </w:r>
      <w:r w:rsidR="00BA7273">
        <w:t xml:space="preserve">Full </w:t>
      </w:r>
      <w:proofErr w:type="spellStart"/>
      <w:r w:rsidR="00BA7273">
        <w:t>Text</w:t>
      </w:r>
      <w:proofErr w:type="spellEnd"/>
      <w:r w:rsidR="00BA7273">
        <w:t xml:space="preserve"> </w:t>
      </w:r>
      <w:proofErr w:type="spellStart"/>
      <w:r w:rsidR="00BA7273">
        <w:t>Search</w:t>
      </w:r>
      <w:bookmarkEnd w:id="12"/>
      <w:proofErr w:type="spellEnd"/>
    </w:p>
    <w:p w14:paraId="2EE4D450" w14:textId="77777777" w:rsidR="0009727A" w:rsidRPr="0009727A" w:rsidRDefault="0009727A" w:rsidP="0009727A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09727A" w:rsidRPr="00240D1D" w14:paraId="391C6A3C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E92766B" w14:textId="77777777" w:rsidR="00240D1D" w:rsidRPr="00240D1D" w:rsidRDefault="00240D1D" w:rsidP="00240D1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13D5AD28" w14:textId="3638207B" w:rsidR="00240D1D" w:rsidRPr="00240D1D" w:rsidRDefault="00240D1D" w:rsidP="002745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 w:rsidR="00274557"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760998C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1FEF4450" w14:textId="5620E1E0" w:rsidR="00240D1D" w:rsidRPr="00240D1D" w:rsidRDefault="000720A2" w:rsidP="000A0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</w:t>
            </w:r>
            <w:r w:rsidR="00761982">
              <w:rPr>
                <w:sz w:val="18"/>
                <w:szCs w:val="18"/>
              </w:rPr>
              <w:t xml:space="preserve">nach </w:t>
            </w:r>
            <w:r w:rsidR="000A0135">
              <w:rPr>
                <w:sz w:val="18"/>
                <w:szCs w:val="18"/>
              </w:rPr>
              <w:t>Spektren</w:t>
            </w:r>
            <w:r w:rsidR="00761982">
              <w:rPr>
                <w:sz w:val="18"/>
                <w:szCs w:val="18"/>
              </w:rPr>
              <w:t xml:space="preserve"> </w:t>
            </w:r>
            <w:r w:rsidR="000A0135">
              <w:rPr>
                <w:sz w:val="18"/>
                <w:szCs w:val="18"/>
              </w:rPr>
              <w:t>suchen, die den Begriff</w:t>
            </w:r>
            <w:r>
              <w:rPr>
                <w:sz w:val="18"/>
                <w:szCs w:val="18"/>
              </w:rPr>
              <w:t xml:space="preserve"> „</w:t>
            </w:r>
            <w:proofErr w:type="spellStart"/>
            <w:r>
              <w:rPr>
                <w:sz w:val="18"/>
                <w:szCs w:val="18"/>
              </w:rPr>
              <w:t>Lemonwood</w:t>
            </w:r>
            <w:proofErr w:type="spellEnd"/>
            <w:r>
              <w:rPr>
                <w:sz w:val="18"/>
                <w:szCs w:val="18"/>
              </w:rPr>
              <w:t xml:space="preserve">“ </w:t>
            </w:r>
            <w:r w:rsidR="000A0135">
              <w:rPr>
                <w:sz w:val="18"/>
                <w:szCs w:val="18"/>
              </w:rPr>
              <w:t>enthalten</w:t>
            </w:r>
            <w:r w:rsidR="00761982">
              <w:rPr>
                <w:sz w:val="18"/>
                <w:szCs w:val="18"/>
              </w:rPr>
              <w:t>.</w:t>
            </w:r>
          </w:p>
        </w:tc>
      </w:tr>
      <w:tr w:rsidR="0009727A" w:rsidRPr="00240D1D" w14:paraId="74A23DB9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22449FB" w14:textId="77777777" w:rsidR="00240D1D" w:rsidRPr="00240D1D" w:rsidRDefault="00240D1D" w:rsidP="00240D1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1536CEEB" w14:textId="0F204058" w:rsidR="00240D1D" w:rsidRPr="00240D1D" w:rsidRDefault="0009727A" w:rsidP="00097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="00240D1D"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2ACD1B4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6AF5D967" w14:textId="192AD5B6" w:rsidR="00240D1D" w:rsidRPr="00240D1D" w:rsidRDefault="0060434F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09727A" w:rsidRPr="00240D1D" w14:paraId="0A395C63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F26E569" w14:textId="77777777" w:rsidR="00240D1D" w:rsidRPr="00240D1D" w:rsidRDefault="00240D1D" w:rsidP="00240D1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623BA2B7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4DE41D0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7D8FA1A6" w14:textId="77777777" w:rsidR="00240D1D" w:rsidRPr="00240D1D" w:rsidRDefault="00240D1D" w:rsidP="00240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EC5BD96" w14:textId="77777777" w:rsidR="00240D1D" w:rsidRDefault="00240D1D" w:rsidP="00240D1D"/>
    <w:p w14:paraId="170C2284" w14:textId="77777777" w:rsidR="0009727A" w:rsidRDefault="0009727A" w:rsidP="00240D1D"/>
    <w:p w14:paraId="5306EC19" w14:textId="08A1EC48" w:rsidR="00240D1D" w:rsidRPr="0009727A" w:rsidRDefault="0009727A" w:rsidP="00240D1D">
      <w:pPr>
        <w:rPr>
          <w:rStyle w:val="Fett"/>
        </w:rPr>
      </w:pPr>
      <w:r>
        <w:rPr>
          <w:rStyle w:val="Fett"/>
        </w:rPr>
        <w:t>Vorbedingungen</w:t>
      </w:r>
    </w:p>
    <w:p w14:paraId="6D73D38F" w14:textId="383BF07F" w:rsidR="0009727A" w:rsidRDefault="00357A47" w:rsidP="00D91778">
      <w:pPr>
        <w:pStyle w:val="Listenabsatz"/>
        <w:numPr>
          <w:ilvl w:val="0"/>
          <w:numId w:val="10"/>
        </w:numPr>
      </w:pPr>
      <w:r>
        <w:t xml:space="preserve">Die Startseite des </w:t>
      </w:r>
      <w:r w:rsidR="00761982">
        <w:t xml:space="preserve">SPECCHIO Web Interface ist im Webbrowser </w:t>
      </w:r>
      <w:r w:rsidR="008E74BD">
        <w:t xml:space="preserve">neu </w:t>
      </w:r>
      <w:r w:rsidR="00761982">
        <w:t>geladen.</w:t>
      </w:r>
    </w:p>
    <w:p w14:paraId="57F3F0EE" w14:textId="578A11EB" w:rsidR="001A37F1" w:rsidRDefault="000A0135" w:rsidP="00D91778">
      <w:pPr>
        <w:pStyle w:val="Listenabsatz"/>
        <w:numPr>
          <w:ilvl w:val="0"/>
          <w:numId w:val="10"/>
        </w:numPr>
      </w:pPr>
      <w:r>
        <w:t>In der Datenbank</w:t>
      </w:r>
      <w:r w:rsidR="000720A2">
        <w:t xml:space="preserve"> steht ausschliesslich der </w:t>
      </w:r>
      <w:r w:rsidR="00723D54">
        <w:t>Datensatz „SPECCHIO Tutorial“</w:t>
      </w:r>
      <w:r w:rsidR="000720A2">
        <w:t xml:space="preserve"> </w:t>
      </w:r>
      <w:r>
        <w:br/>
      </w:r>
      <w:r w:rsidR="00723D54">
        <w:t xml:space="preserve">zur Verfügung. </w:t>
      </w:r>
    </w:p>
    <w:p w14:paraId="3DB987A0" w14:textId="77777777" w:rsidR="00240D1D" w:rsidRDefault="00240D1D" w:rsidP="00240D1D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403BAF" w:rsidRPr="00240D1D" w14:paraId="024EEA4B" w14:textId="77777777" w:rsidTr="00403B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5C4CC38" w14:textId="5E9E4B74" w:rsidR="00240D1D" w:rsidRPr="00240D1D" w:rsidRDefault="00403BAF" w:rsidP="00B05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39DB3206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291AD411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05465962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6DFC9D5" w14:textId="77777777" w:rsidR="00240D1D" w:rsidRPr="00240D1D" w:rsidRDefault="00240D1D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403BAF" w:rsidRPr="00240D1D" w14:paraId="1C85FB21" w14:textId="77777777" w:rsidTr="00403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87EE0BE" w14:textId="77777777" w:rsidR="00240D1D" w:rsidRPr="00240D1D" w:rsidRDefault="00240D1D" w:rsidP="00403BAF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268093EC" w14:textId="00F265EC" w:rsidR="00240D1D" w:rsidRPr="00240D1D" w:rsidRDefault="00723D54" w:rsidP="000A0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0720A2">
              <w:rPr>
                <w:sz w:val="18"/>
                <w:szCs w:val="18"/>
              </w:rPr>
              <w:t>gibt</w:t>
            </w:r>
            <w:r>
              <w:rPr>
                <w:sz w:val="18"/>
                <w:szCs w:val="18"/>
              </w:rPr>
              <w:t xml:space="preserve"> „</w:t>
            </w:r>
            <w:proofErr w:type="spellStart"/>
            <w:r w:rsidR="000720A2">
              <w:rPr>
                <w:sz w:val="18"/>
                <w:szCs w:val="18"/>
              </w:rPr>
              <w:t>lemon</w:t>
            </w:r>
            <w:proofErr w:type="spellEnd"/>
            <w:r w:rsidR="000720A2">
              <w:rPr>
                <w:sz w:val="18"/>
                <w:szCs w:val="18"/>
              </w:rPr>
              <w:t>“ in das Input</w:t>
            </w:r>
            <w:r w:rsidR="000A0135">
              <w:rPr>
                <w:sz w:val="18"/>
                <w:szCs w:val="18"/>
              </w:rPr>
              <w:t>-F</w:t>
            </w:r>
            <w:r w:rsidR="000720A2">
              <w:rPr>
                <w:sz w:val="18"/>
                <w:szCs w:val="18"/>
              </w:rPr>
              <w:t>eld ein.</w:t>
            </w:r>
          </w:p>
        </w:tc>
        <w:tc>
          <w:tcPr>
            <w:tcW w:w="3153" w:type="dxa"/>
          </w:tcPr>
          <w:p w14:paraId="2DB7865F" w14:textId="71AA5D4E" w:rsidR="00240D1D" w:rsidRPr="00240D1D" w:rsidRDefault="000720A2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74AAC8D8" w14:textId="77777777" w:rsidR="00240D1D" w:rsidRPr="00240D1D" w:rsidRDefault="00240D1D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6E7FA9B" w14:textId="77777777" w:rsidR="00240D1D" w:rsidRPr="00240D1D" w:rsidRDefault="00240D1D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BAF" w:rsidRPr="00240D1D" w14:paraId="64D5D4C4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AFFED44" w14:textId="77777777" w:rsidR="00240D1D" w:rsidRPr="00240D1D" w:rsidRDefault="00240D1D" w:rsidP="00403BAF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51488AC0" w14:textId="468630FB" w:rsidR="00240D1D" w:rsidRPr="00240D1D" w:rsidRDefault="000720A2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Button „Search“</w:t>
            </w:r>
            <w:r w:rsidR="000A0135">
              <w:rPr>
                <w:sz w:val="18"/>
                <w:szCs w:val="18"/>
              </w:rPr>
              <w:t>.</w:t>
            </w:r>
          </w:p>
        </w:tc>
        <w:tc>
          <w:tcPr>
            <w:tcW w:w="3153" w:type="dxa"/>
          </w:tcPr>
          <w:p w14:paraId="66FFCAE1" w14:textId="4A0F8368" w:rsidR="00240D1D" w:rsidRPr="00240D1D" w:rsidRDefault="000720A2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Total 145 Spektren auf 27 Spektren.</w:t>
            </w:r>
          </w:p>
        </w:tc>
        <w:tc>
          <w:tcPr>
            <w:tcW w:w="705" w:type="dxa"/>
          </w:tcPr>
          <w:p w14:paraId="7E16FF7D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35451E0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0A0135" w:rsidRPr="00240D1D" w14:paraId="5A8D1753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0959D6" w14:textId="77777777" w:rsidR="000A0135" w:rsidRPr="00240D1D" w:rsidRDefault="000A0135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DC82948" w14:textId="5A277C58" w:rsidR="000A0135" w:rsidRPr="00240D1D" w:rsidRDefault="000A0135" w:rsidP="000A0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32D030C0" w14:textId="77777777" w:rsidR="00435A98" w:rsidRDefault="000A013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ersten 10 Suchergebnisse werden angezeigt.</w:t>
            </w:r>
          </w:p>
          <w:p w14:paraId="72E46E05" w14:textId="64D2C1B1" w:rsidR="000A0135" w:rsidRPr="00240D1D" w:rsidRDefault="00435A98" w:rsidP="00435A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Spalte „File Name“ stehen die Dateibezeichnungen mit einer Aufwärtsnummerierung „</w:t>
            </w:r>
            <w:proofErr w:type="spellStart"/>
            <w:r>
              <w:rPr>
                <w:sz w:val="18"/>
                <w:szCs w:val="18"/>
              </w:rPr>
              <w:t>lemonwoo</w:t>
            </w:r>
            <w:proofErr w:type="spellEnd"/>
            <w:r>
              <w:rPr>
                <w:sz w:val="18"/>
                <w:szCs w:val="18"/>
              </w:rPr>
              <w:t xml:space="preserve">“ ohne „d“ am Ende. </w:t>
            </w:r>
            <w:r w:rsidR="000A0135"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405D9EDE" w14:textId="77777777" w:rsidR="000A0135" w:rsidRPr="00240D1D" w:rsidRDefault="000A013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2A47799" w14:textId="77777777" w:rsidR="000A0135" w:rsidRPr="00240D1D" w:rsidRDefault="000A013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BAF" w:rsidRPr="00240D1D" w14:paraId="40CD089B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A504D99" w14:textId="22A6972B" w:rsidR="00240D1D" w:rsidRPr="00240D1D" w:rsidRDefault="000A0135" w:rsidP="00403B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75BDE415" w14:textId="0F7D47F5" w:rsidR="00240D1D" w:rsidRPr="00240D1D" w:rsidRDefault="000A0135" w:rsidP="000A0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435A98">
              <w:rPr>
                <w:sz w:val="18"/>
                <w:szCs w:val="18"/>
              </w:rPr>
              <w:t xml:space="preserve">wechselt über den Back-Button des Browsers zurück zur Startseite. Er </w:t>
            </w:r>
            <w:r>
              <w:rPr>
                <w:sz w:val="18"/>
                <w:szCs w:val="18"/>
              </w:rPr>
              <w:t>löscht den Inhalt im Input-Feld und klickt den Button „Search“.</w:t>
            </w:r>
          </w:p>
        </w:tc>
        <w:tc>
          <w:tcPr>
            <w:tcW w:w="3153" w:type="dxa"/>
          </w:tcPr>
          <w:p w14:paraId="10E4036D" w14:textId="4766D240" w:rsidR="00240D1D" w:rsidRPr="00240D1D" w:rsidRDefault="000A0135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zeigt wieder die 145 total zur Verfügung stehenden Spektren.</w:t>
            </w:r>
            <w:r w:rsidR="00240D1D"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16642193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A68C7FE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35A98" w:rsidRPr="00240D1D" w14:paraId="1C020FEF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A8B1C6" w14:textId="77777777" w:rsidR="00435A98" w:rsidRPr="00240D1D" w:rsidRDefault="00435A98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7BB8E86B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</w:t>
            </w:r>
            <w:proofErr w:type="spellStart"/>
            <w:r>
              <w:rPr>
                <w:sz w:val="18"/>
                <w:szCs w:val="18"/>
              </w:rPr>
              <w:t>lemonwood</w:t>
            </w:r>
            <w:proofErr w:type="spellEnd"/>
            <w:r>
              <w:rPr>
                <w:sz w:val="18"/>
                <w:szCs w:val="18"/>
              </w:rPr>
              <w:t>“ in das Input-Feld ein.</w:t>
            </w:r>
          </w:p>
        </w:tc>
        <w:tc>
          <w:tcPr>
            <w:tcW w:w="3153" w:type="dxa"/>
          </w:tcPr>
          <w:p w14:paraId="7FB95BDC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05060508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2FBABFE" w14:textId="77777777" w:rsidR="00435A98" w:rsidRPr="00240D1D" w:rsidRDefault="00435A9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03BAF" w:rsidRPr="00240D1D" w14:paraId="58EFEC54" w14:textId="77777777" w:rsidTr="00403BAF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4CFF808" w14:textId="4A5D3C81" w:rsidR="00240D1D" w:rsidRPr="00240D1D" w:rsidRDefault="008E74BD" w:rsidP="00403BA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096AF698" w14:textId="14FF7957" w:rsidR="00240D1D" w:rsidRPr="00240D1D" w:rsidRDefault="00435A98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„Search“.</w:t>
            </w:r>
          </w:p>
        </w:tc>
        <w:tc>
          <w:tcPr>
            <w:tcW w:w="3153" w:type="dxa"/>
          </w:tcPr>
          <w:p w14:paraId="6782D4B9" w14:textId="72C4149F" w:rsidR="00240D1D" w:rsidRPr="00240D1D" w:rsidRDefault="00435A98" w:rsidP="00435A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zei</w:t>
            </w:r>
            <w:r w:rsidRPr="00435A98">
              <w:rPr>
                <w:sz w:val="18"/>
                <w:szCs w:val="18"/>
              </w:rPr>
              <w:t>gt „</w:t>
            </w:r>
            <w:proofErr w:type="spellStart"/>
            <w:r w:rsidRPr="00435A98">
              <w:rPr>
                <w:bCs/>
                <w:sz w:val="18"/>
                <w:szCs w:val="18"/>
                <w:lang w:val="de-CH"/>
              </w:rPr>
              <w:t>No</w:t>
            </w:r>
            <w:proofErr w:type="spellEnd"/>
            <w:r w:rsidRPr="00435A98">
              <w:rPr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435A98">
              <w:rPr>
                <w:bCs/>
                <w:sz w:val="18"/>
                <w:szCs w:val="18"/>
                <w:lang w:val="de-CH"/>
              </w:rPr>
              <w:t>spectrum</w:t>
            </w:r>
            <w:proofErr w:type="spellEnd"/>
            <w:r w:rsidRPr="00435A98">
              <w:rPr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435A98">
              <w:rPr>
                <w:bCs/>
                <w:sz w:val="18"/>
                <w:szCs w:val="18"/>
                <w:lang w:val="de-CH"/>
              </w:rPr>
              <w:t>has</w:t>
            </w:r>
            <w:proofErr w:type="spellEnd"/>
            <w:r w:rsidRPr="00435A98">
              <w:rPr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435A98">
              <w:rPr>
                <w:bCs/>
                <w:sz w:val="18"/>
                <w:szCs w:val="18"/>
                <w:lang w:val="de-CH"/>
              </w:rPr>
              <w:t>been</w:t>
            </w:r>
            <w:proofErr w:type="spellEnd"/>
            <w:r w:rsidRPr="00435A98">
              <w:rPr>
                <w:bCs/>
                <w:sz w:val="18"/>
                <w:szCs w:val="18"/>
                <w:lang w:val="de-CH"/>
              </w:rPr>
              <w:t xml:space="preserve"> </w:t>
            </w:r>
            <w:proofErr w:type="spellStart"/>
            <w:r w:rsidRPr="00435A98">
              <w:rPr>
                <w:bCs/>
                <w:sz w:val="18"/>
                <w:szCs w:val="18"/>
                <w:lang w:val="de-CH"/>
              </w:rPr>
              <w:t>found</w:t>
            </w:r>
            <w:proofErr w:type="spellEnd"/>
            <w:r w:rsidRPr="00435A98">
              <w:rPr>
                <w:bCs/>
                <w:sz w:val="18"/>
                <w:szCs w:val="18"/>
                <w:lang w:val="de-CH"/>
              </w:rPr>
              <w:t>.“, wei</w:t>
            </w:r>
            <w:r>
              <w:rPr>
                <w:bCs/>
                <w:sz w:val="18"/>
                <w:szCs w:val="18"/>
                <w:lang w:val="de-CH"/>
              </w:rPr>
              <w:t>l das Wort „</w:t>
            </w:r>
            <w:proofErr w:type="spellStart"/>
            <w:r>
              <w:rPr>
                <w:bCs/>
                <w:sz w:val="18"/>
                <w:szCs w:val="18"/>
                <w:lang w:val="de-CH"/>
              </w:rPr>
              <w:t>lemonwood</w:t>
            </w:r>
            <w:proofErr w:type="spellEnd"/>
            <w:r>
              <w:rPr>
                <w:bCs/>
                <w:sz w:val="18"/>
                <w:szCs w:val="18"/>
                <w:lang w:val="de-CH"/>
              </w:rPr>
              <w:t>“, mit „d“ am Ende, im ganzen Datensatz nicht existent ist.</w:t>
            </w:r>
          </w:p>
        </w:tc>
        <w:tc>
          <w:tcPr>
            <w:tcW w:w="705" w:type="dxa"/>
          </w:tcPr>
          <w:p w14:paraId="21279D31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7C62E6E" w14:textId="77777777" w:rsidR="00240D1D" w:rsidRPr="00240D1D" w:rsidRDefault="00240D1D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4A3F77" w14:textId="77777777" w:rsidR="00240D1D" w:rsidRDefault="00240D1D" w:rsidP="00240D1D"/>
    <w:p w14:paraId="5784F0AF" w14:textId="77777777" w:rsidR="0082684B" w:rsidRDefault="0082684B" w:rsidP="00240D1D"/>
    <w:p w14:paraId="1F25BB26" w14:textId="77777777" w:rsidR="00BA7273" w:rsidRDefault="00BA7273" w:rsidP="008D323A"/>
    <w:p w14:paraId="01FFCDFC" w14:textId="739F8238" w:rsidR="00BA7273" w:rsidRPr="0009727A" w:rsidRDefault="00BA7273" w:rsidP="00BA7273">
      <w:pPr>
        <w:pStyle w:val="berschrift3"/>
      </w:pPr>
      <w:bookmarkStart w:id="13" w:name="_Toc470904194"/>
      <w:r w:rsidRPr="00C70C12">
        <w:lastRenderedPageBreak/>
        <w:t>UC-</w:t>
      </w:r>
      <w:r>
        <w:t>#1-T</w:t>
      </w:r>
      <w:proofErr w:type="gramStart"/>
      <w:r>
        <w:t>02:</w:t>
      </w:r>
      <w:proofErr w:type="gramEnd"/>
      <w:r>
        <w:t xml:space="preserve"> </w:t>
      </w:r>
      <w:proofErr w:type="spellStart"/>
      <w:r w:rsidR="0060434F">
        <w:t>Mehrere</w:t>
      </w:r>
      <w:proofErr w:type="spellEnd"/>
      <w:r w:rsidR="0060434F">
        <w:t xml:space="preserve"> </w:t>
      </w:r>
      <w:proofErr w:type="spellStart"/>
      <w:r w:rsidR="0060434F">
        <w:t>Filterkriterien</w:t>
      </w:r>
      <w:proofErr w:type="spellEnd"/>
      <w:r w:rsidR="0060434F">
        <w:t xml:space="preserve"> </w:t>
      </w:r>
      <w:proofErr w:type="spellStart"/>
      <w:r w:rsidR="0060434F">
        <w:t>setzen</w:t>
      </w:r>
      <w:bookmarkEnd w:id="13"/>
      <w:proofErr w:type="spellEnd"/>
    </w:p>
    <w:p w14:paraId="4D8DF651" w14:textId="77777777" w:rsidR="00BA7273" w:rsidRPr="0009727A" w:rsidRDefault="00BA7273" w:rsidP="00BA7273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BA7273" w:rsidRPr="00240D1D" w14:paraId="462DB519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A2F5CFD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660F4567" w14:textId="7413379C" w:rsidR="00BA7273" w:rsidRPr="00240D1D" w:rsidRDefault="00BA7273" w:rsidP="00BA7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2E6650B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BBF5507" w14:textId="079CABE1" w:rsidR="00BA7273" w:rsidRPr="00240D1D" w:rsidRDefault="0038029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</w:t>
            </w:r>
            <w:r w:rsidR="00E46251">
              <w:rPr>
                <w:sz w:val="18"/>
                <w:szCs w:val="18"/>
              </w:rPr>
              <w:t xml:space="preserve">mit mehreren </w:t>
            </w:r>
            <w:r w:rsidR="007127EE">
              <w:rPr>
                <w:sz w:val="18"/>
                <w:szCs w:val="18"/>
              </w:rPr>
              <w:t>Filterkriterien seine Such-Anfrage einschränken.</w:t>
            </w:r>
          </w:p>
        </w:tc>
      </w:tr>
      <w:tr w:rsidR="00BA7273" w:rsidRPr="00240D1D" w14:paraId="594DBD8F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2896BD4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CFA857F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1E03F0A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2DF3DAB" w14:textId="2B8B7DBF" w:rsidR="00BA7273" w:rsidRPr="00240D1D" w:rsidRDefault="0060434F" w:rsidP="00604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="00BA7273"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="00BA7273" w:rsidRPr="00240D1D">
              <w:rPr>
                <w:sz w:val="18"/>
                <w:szCs w:val="18"/>
              </w:rPr>
              <w:t>.2016</w:t>
            </w:r>
          </w:p>
        </w:tc>
      </w:tr>
      <w:tr w:rsidR="00BA7273" w:rsidRPr="00240D1D" w14:paraId="2CEB4289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66DFB22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447F536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796D264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6011FB87" w14:textId="77777777" w:rsidR="00BA7273" w:rsidRPr="00240D1D" w:rsidRDefault="00BA7273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864491A" w14:textId="77777777" w:rsidR="00BA7273" w:rsidRDefault="00BA7273" w:rsidP="00BA7273"/>
    <w:p w14:paraId="1A55414A" w14:textId="77777777" w:rsidR="00BA7273" w:rsidRDefault="00BA7273" w:rsidP="00BA7273"/>
    <w:p w14:paraId="53B67B5D" w14:textId="77777777" w:rsidR="00BA7273" w:rsidRPr="0009727A" w:rsidRDefault="00BA7273" w:rsidP="00BA7273">
      <w:pPr>
        <w:rPr>
          <w:rStyle w:val="Fett"/>
        </w:rPr>
      </w:pPr>
      <w:r>
        <w:rPr>
          <w:rStyle w:val="Fett"/>
        </w:rPr>
        <w:t>Vorbedingungen</w:t>
      </w:r>
    </w:p>
    <w:p w14:paraId="1B039832" w14:textId="7BB3B537" w:rsidR="0038029A" w:rsidRDefault="0038029A" w:rsidP="0038029A">
      <w:pPr>
        <w:pStyle w:val="Listenabsatz"/>
        <w:numPr>
          <w:ilvl w:val="0"/>
          <w:numId w:val="13"/>
        </w:numPr>
      </w:pPr>
      <w:r>
        <w:t xml:space="preserve">Die Startseite des SPECCHIO Web Interface ist im Webbrowser </w:t>
      </w:r>
      <w:r w:rsidR="008E74BD">
        <w:t xml:space="preserve">neu </w:t>
      </w:r>
      <w:r>
        <w:t>geladen.</w:t>
      </w:r>
    </w:p>
    <w:p w14:paraId="276F10EB" w14:textId="0CB0A2EB" w:rsidR="00BA7273" w:rsidRDefault="0038029A" w:rsidP="0038029A">
      <w:pPr>
        <w:pStyle w:val="Listenabsatz"/>
        <w:numPr>
          <w:ilvl w:val="0"/>
          <w:numId w:val="13"/>
        </w:numPr>
      </w:pPr>
      <w:r>
        <w:t xml:space="preserve">In der Datenbank steht ausschliesslich der Datensatz „SPECCHIO Tutorial“ </w:t>
      </w:r>
      <w:r>
        <w:br/>
        <w:t xml:space="preserve">zur Verfügung. </w:t>
      </w:r>
    </w:p>
    <w:p w14:paraId="6AE8C689" w14:textId="77777777" w:rsidR="00BA7273" w:rsidRDefault="00BA7273" w:rsidP="00BA7273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BA7273" w:rsidRPr="00240D1D" w14:paraId="3296F83C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7F155453" w14:textId="77777777" w:rsidR="00BA7273" w:rsidRPr="00240D1D" w:rsidRDefault="00BA7273" w:rsidP="00A47A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7050FD58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E140949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1B51A27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BB8FB8B" w14:textId="77777777" w:rsidR="00BA7273" w:rsidRPr="00240D1D" w:rsidRDefault="00BA7273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F3224D" w:rsidRPr="00240D1D" w14:paraId="4EDCFFD5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5A56781" w14:textId="77777777" w:rsidR="00F3224D" w:rsidRPr="00240D1D" w:rsidRDefault="00F3224D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35807391" w14:textId="0F1E35FA" w:rsidR="00F3224D" w:rsidRPr="00240D1D" w:rsidRDefault="00F3224D" w:rsidP="00697969">
            <w:pPr>
              <w:tabs>
                <w:tab w:val="center" w:pos="16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</w:t>
            </w:r>
            <w:proofErr w:type="spellStart"/>
            <w:r w:rsidR="00697969">
              <w:rPr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lack</w:t>
            </w:r>
            <w:r w:rsidR="007B5C60">
              <w:rPr>
                <w:sz w:val="18"/>
                <w:szCs w:val="18"/>
              </w:rPr>
              <w:t>fern</w:t>
            </w:r>
            <w:proofErr w:type="spellEnd"/>
            <w:r>
              <w:rPr>
                <w:sz w:val="18"/>
                <w:szCs w:val="18"/>
              </w:rPr>
              <w:t>“ in das Input-Feld ein und klickt auf den Button „Search“</w:t>
            </w:r>
          </w:p>
        </w:tc>
        <w:tc>
          <w:tcPr>
            <w:tcW w:w="3153" w:type="dxa"/>
          </w:tcPr>
          <w:p w14:paraId="1BDE41E4" w14:textId="7476A127" w:rsidR="00F3224D" w:rsidRPr="00240D1D" w:rsidRDefault="00F3224D" w:rsidP="00DD3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Feedback-Anzeige wechselt von total 145 Spektren auf </w:t>
            </w:r>
            <w:r w:rsidR="00DD3958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 xml:space="preserve"> Spektren.</w:t>
            </w:r>
          </w:p>
        </w:tc>
        <w:tc>
          <w:tcPr>
            <w:tcW w:w="705" w:type="dxa"/>
          </w:tcPr>
          <w:p w14:paraId="389294DB" w14:textId="77777777" w:rsidR="00F3224D" w:rsidRPr="00240D1D" w:rsidRDefault="00F3224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A6564E8" w14:textId="77777777" w:rsidR="00F3224D" w:rsidRPr="00240D1D" w:rsidRDefault="00F3224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7EE" w:rsidRPr="00240D1D" w14:paraId="5A135EFC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8C2DF2A" w14:textId="77777777" w:rsidR="007127EE" w:rsidRPr="00240D1D" w:rsidRDefault="007127EE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6F822C7" w14:textId="0179FB6F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Button „Add Filter“</w:t>
            </w:r>
          </w:p>
        </w:tc>
        <w:tc>
          <w:tcPr>
            <w:tcW w:w="3153" w:type="dxa"/>
          </w:tcPr>
          <w:p w14:paraId="185B01F0" w14:textId="4DE222FD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zweite Zeile mit Filterkriterien erscheint.</w:t>
            </w:r>
          </w:p>
        </w:tc>
        <w:tc>
          <w:tcPr>
            <w:tcW w:w="705" w:type="dxa"/>
          </w:tcPr>
          <w:p w14:paraId="76661F43" w14:textId="77777777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6CA4DB1" w14:textId="77777777" w:rsidR="007127EE" w:rsidRPr="00240D1D" w:rsidRDefault="007127EE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127EE" w:rsidRPr="00240D1D" w14:paraId="302A88CF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42FC1AA" w14:textId="77777777" w:rsidR="007127EE" w:rsidRPr="00240D1D" w:rsidRDefault="007127EE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725619D" w14:textId="530C217C" w:rsidR="007127EE" w:rsidRPr="00240D1D" w:rsidRDefault="007127EE" w:rsidP="00DD3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</w:t>
            </w:r>
            <w:r w:rsidR="00DD395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“ in das Input-Feld ein und klickt auf den Button „Search“</w:t>
            </w:r>
          </w:p>
        </w:tc>
        <w:tc>
          <w:tcPr>
            <w:tcW w:w="3153" w:type="dxa"/>
          </w:tcPr>
          <w:p w14:paraId="601E891E" w14:textId="4798E1E8" w:rsidR="007127EE" w:rsidRPr="00240D1D" w:rsidRDefault="00DD3958" w:rsidP="00C86B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Feedback-Anzeige wechselt von </w:t>
            </w:r>
            <w:r w:rsidR="00C86B75">
              <w:rPr>
                <w:sz w:val="18"/>
                <w:szCs w:val="18"/>
              </w:rPr>
              <w:t>17</w:t>
            </w:r>
            <w:r>
              <w:rPr>
                <w:sz w:val="18"/>
                <w:szCs w:val="18"/>
              </w:rPr>
              <w:t xml:space="preserve"> Spektren auf 9 Spektren.</w:t>
            </w:r>
          </w:p>
        </w:tc>
        <w:tc>
          <w:tcPr>
            <w:tcW w:w="705" w:type="dxa"/>
          </w:tcPr>
          <w:p w14:paraId="0E7F2FE0" w14:textId="77777777" w:rsidR="007127EE" w:rsidRPr="00240D1D" w:rsidRDefault="007127EE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05C4E09" w14:textId="77777777" w:rsidR="007127EE" w:rsidRPr="00240D1D" w:rsidRDefault="007127EE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7A1FD322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28F684D" w14:textId="77777777" w:rsidR="00DD3958" w:rsidRPr="00240D1D" w:rsidRDefault="00DD3958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2A13748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auf den Button „Add Filter“</w:t>
            </w:r>
          </w:p>
        </w:tc>
        <w:tc>
          <w:tcPr>
            <w:tcW w:w="3153" w:type="dxa"/>
          </w:tcPr>
          <w:p w14:paraId="7DD26872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dritte Zeile mit Filterkriterien erscheint.</w:t>
            </w:r>
          </w:p>
        </w:tc>
        <w:tc>
          <w:tcPr>
            <w:tcW w:w="705" w:type="dxa"/>
          </w:tcPr>
          <w:p w14:paraId="0BFDCC77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2999CC4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116FCDC6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D7C6B23" w14:textId="62B7273D" w:rsidR="00DD3958" w:rsidRPr="00240D1D" w:rsidRDefault="00DD3958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1926D9BC" w14:textId="1900DF42" w:rsidR="00DD3958" w:rsidRPr="00240D1D" w:rsidRDefault="00DD3958" w:rsidP="00DD3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wechselt beim Dropdown-Menü der </w:t>
            </w:r>
            <w:proofErr w:type="spellStart"/>
            <w:r>
              <w:rPr>
                <w:sz w:val="18"/>
                <w:szCs w:val="18"/>
              </w:rPr>
              <w:t>Category</w:t>
            </w:r>
            <w:proofErr w:type="spellEnd"/>
            <w:r>
              <w:rPr>
                <w:sz w:val="18"/>
                <w:szCs w:val="18"/>
              </w:rPr>
              <w:t xml:space="preserve"> von „</w:t>
            </w:r>
            <w:proofErr w:type="spellStart"/>
            <w:r>
              <w:rPr>
                <w:sz w:val="18"/>
                <w:szCs w:val="18"/>
              </w:rPr>
              <w:t>Full</w:t>
            </w:r>
            <w:proofErr w:type="spellEnd"/>
            <w:r>
              <w:rPr>
                <w:sz w:val="18"/>
                <w:szCs w:val="18"/>
              </w:rPr>
              <w:t xml:space="preserve"> Text Search“ auf „Location“.</w:t>
            </w:r>
          </w:p>
        </w:tc>
        <w:tc>
          <w:tcPr>
            <w:tcW w:w="3153" w:type="dxa"/>
          </w:tcPr>
          <w:p w14:paraId="70674E50" w14:textId="77777777" w:rsidR="00DD3958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Dropdown-Menü der Attribute zeigt „</w:t>
            </w:r>
            <w:proofErr w:type="spellStart"/>
            <w:r>
              <w:rPr>
                <w:sz w:val="18"/>
                <w:szCs w:val="18"/>
              </w:rPr>
              <w:t>Altitude</w:t>
            </w:r>
            <w:proofErr w:type="spellEnd"/>
            <w:r>
              <w:rPr>
                <w:sz w:val="18"/>
                <w:szCs w:val="18"/>
              </w:rPr>
              <w:t>“ an und ist freigegeben.</w:t>
            </w:r>
          </w:p>
          <w:p w14:paraId="027BC7BC" w14:textId="4AE36D6A" w:rsidR="00DD3958" w:rsidRPr="00240D1D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 Input-Bereich stehen zwei Input-Felder „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>“/“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705" w:type="dxa"/>
          </w:tcPr>
          <w:p w14:paraId="61AA20E1" w14:textId="77777777" w:rsidR="00DD3958" w:rsidRPr="00240D1D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6BC50AC" w14:textId="77777777" w:rsidR="00DD3958" w:rsidRPr="00240D1D" w:rsidRDefault="00DD395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408E9C8E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1F3A794" w14:textId="2C2E74F6" w:rsidR="00DD3958" w:rsidRPr="00240D1D" w:rsidRDefault="00C86B75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6B70A5B7" w14:textId="2980F1B6" w:rsidR="00DD3958" w:rsidRPr="00240D1D" w:rsidRDefault="00C86B75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im Input-Feld „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>“ den Wert 50 ein und im Input-Feld „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>“ den Wert 55 und klickt den Button „Search“.</w:t>
            </w:r>
          </w:p>
        </w:tc>
        <w:tc>
          <w:tcPr>
            <w:tcW w:w="3153" w:type="dxa"/>
          </w:tcPr>
          <w:p w14:paraId="5B924C39" w14:textId="1358C12F" w:rsidR="00DD3958" w:rsidRPr="00240D1D" w:rsidRDefault="00C86B75" w:rsidP="00C8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von 9 Spektren auf 3 Spektren.</w:t>
            </w:r>
          </w:p>
        </w:tc>
        <w:tc>
          <w:tcPr>
            <w:tcW w:w="705" w:type="dxa"/>
          </w:tcPr>
          <w:p w14:paraId="16831288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D6AAD7E" w14:textId="77777777" w:rsidR="00DD3958" w:rsidRPr="00240D1D" w:rsidRDefault="00DD3958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6B75" w:rsidRPr="00240D1D" w14:paraId="2930DA9F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9161027" w14:textId="77777777" w:rsidR="00C86B75" w:rsidRPr="00240D1D" w:rsidRDefault="00C86B75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3366" w:type="dxa"/>
          </w:tcPr>
          <w:p w14:paraId="4E7677BE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3. Filter-Zeile rechts auf das rote Feld mit dem </w:t>
            </w:r>
            <w:proofErr w:type="spellStart"/>
            <w:r>
              <w:rPr>
                <w:sz w:val="18"/>
                <w:szCs w:val="18"/>
              </w:rPr>
              <w:t>weissen</w:t>
            </w:r>
            <w:proofErr w:type="spellEnd"/>
            <w:r>
              <w:rPr>
                <w:sz w:val="18"/>
                <w:szCs w:val="18"/>
              </w:rPr>
              <w:t xml:space="preserve"> „x“. </w:t>
            </w:r>
          </w:p>
        </w:tc>
        <w:tc>
          <w:tcPr>
            <w:tcW w:w="3153" w:type="dxa"/>
          </w:tcPr>
          <w:p w14:paraId="31DC8A1E" w14:textId="77777777" w:rsidR="00C86B75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dritte Zeile wird gelöscht. </w:t>
            </w:r>
          </w:p>
          <w:p w14:paraId="74AB6F6C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wechselt automatisch von 3 Spektren zurück auf 9 Spektren.</w:t>
            </w:r>
          </w:p>
        </w:tc>
        <w:tc>
          <w:tcPr>
            <w:tcW w:w="705" w:type="dxa"/>
          </w:tcPr>
          <w:p w14:paraId="6FDE69DC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28FFEDA" w14:textId="77777777" w:rsidR="00C86B75" w:rsidRPr="00240D1D" w:rsidRDefault="00C86B75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D3958" w:rsidRPr="00240D1D" w14:paraId="11E67B91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ACF495C" w14:textId="74F6A532" w:rsidR="00DD3958" w:rsidRPr="00240D1D" w:rsidRDefault="00C86B75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66" w:type="dxa"/>
          </w:tcPr>
          <w:p w14:paraId="2D3E384C" w14:textId="25ABCF43" w:rsidR="00DD3958" w:rsidRPr="00240D1D" w:rsidRDefault="00DD3958" w:rsidP="00C8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</w:t>
            </w:r>
            <w:r w:rsidR="00C86B75">
              <w:rPr>
                <w:sz w:val="18"/>
                <w:szCs w:val="18"/>
              </w:rPr>
              <w:t xml:space="preserve">auf den Button „Show </w:t>
            </w:r>
            <w:proofErr w:type="spellStart"/>
            <w:r w:rsidR="00C86B75">
              <w:rPr>
                <w:sz w:val="18"/>
                <w:szCs w:val="18"/>
              </w:rPr>
              <w:t>Spectra</w:t>
            </w:r>
            <w:proofErr w:type="spellEnd"/>
            <w:r w:rsidR="00C86B75">
              <w:rPr>
                <w:sz w:val="18"/>
                <w:szCs w:val="18"/>
              </w:rPr>
              <w:t xml:space="preserve">“ </w:t>
            </w:r>
          </w:p>
        </w:tc>
        <w:tc>
          <w:tcPr>
            <w:tcW w:w="3153" w:type="dxa"/>
          </w:tcPr>
          <w:p w14:paraId="47028869" w14:textId="22562007" w:rsidR="00C86B75" w:rsidRPr="00240D1D" w:rsidRDefault="00C86B75" w:rsidP="00C86B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9 Suchergebnisse werden angezeigt.</w:t>
            </w:r>
          </w:p>
        </w:tc>
        <w:tc>
          <w:tcPr>
            <w:tcW w:w="705" w:type="dxa"/>
          </w:tcPr>
          <w:p w14:paraId="473804F4" w14:textId="77777777" w:rsidR="00DD3958" w:rsidRPr="00240D1D" w:rsidRDefault="00DD3958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B22D231" w14:textId="77777777" w:rsidR="00DD3958" w:rsidRPr="00240D1D" w:rsidRDefault="00DD3958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21F3461" w14:textId="77777777" w:rsidR="00BA7273" w:rsidRDefault="00BA7273" w:rsidP="00BA7273"/>
    <w:p w14:paraId="12294AC0" w14:textId="77777777" w:rsidR="00BA7273" w:rsidRDefault="00BA7273" w:rsidP="00BA7273"/>
    <w:p w14:paraId="20E99B1C" w14:textId="77777777" w:rsidR="00BA7273" w:rsidRPr="00D91778" w:rsidRDefault="00BA7273" w:rsidP="00BA7273">
      <w:pPr>
        <w:rPr>
          <w:rStyle w:val="Fett"/>
        </w:rPr>
      </w:pPr>
      <w:r w:rsidRPr="00D91778">
        <w:rPr>
          <w:rStyle w:val="Fett"/>
        </w:rPr>
        <w:t>Bemerkungen</w:t>
      </w:r>
    </w:p>
    <w:p w14:paraId="3CF040F0" w14:textId="40978823" w:rsidR="00BA7273" w:rsidRDefault="00C86B75" w:rsidP="00BA7273">
      <w:r>
        <w:t>Bei den 9 Suchergebnissen enthält die Spalte „</w:t>
      </w:r>
      <w:proofErr w:type="spellStart"/>
      <w:r>
        <w:t>Names</w:t>
      </w:r>
      <w:proofErr w:type="spellEnd"/>
      <w:r>
        <w:t>“</w:t>
      </w:r>
      <w:r w:rsidR="00697969">
        <w:t xml:space="preserve"> Ergebnisse mit der Bezeichnung „</w:t>
      </w:r>
      <w:proofErr w:type="spellStart"/>
      <w:r w:rsidR="00697969">
        <w:t>Blackfern</w:t>
      </w:r>
      <w:proofErr w:type="spellEnd"/>
      <w:r w:rsidR="00697969">
        <w:t>“. Gross-/Kleinschreibung wird ignoriert.</w:t>
      </w:r>
    </w:p>
    <w:p w14:paraId="24ED59B7" w14:textId="7B7BD726" w:rsidR="00697969" w:rsidRPr="00CB6A32" w:rsidRDefault="00697969" w:rsidP="00BA7273">
      <w:r>
        <w:t>Die Spalte „File Name“ enthält nur Dateinamen mit einer Eins. Mit diesen beiden Filterkriterien ist die Einschränkung der Suche durch mehrere Filterkriterien aufgezeigt.</w:t>
      </w:r>
    </w:p>
    <w:p w14:paraId="05895EA0" w14:textId="77777777" w:rsidR="00BA7273" w:rsidRDefault="00BA7273" w:rsidP="008D323A"/>
    <w:p w14:paraId="5D176DA7" w14:textId="66D699F3" w:rsidR="00C86B75" w:rsidRDefault="00C86B75">
      <w:pPr>
        <w:spacing w:after="200"/>
        <w:contextualSpacing w:val="0"/>
      </w:pPr>
      <w:r>
        <w:br w:type="page"/>
      </w:r>
    </w:p>
    <w:p w14:paraId="4015A20B" w14:textId="658E5A3D" w:rsidR="00A47A27" w:rsidRPr="0009727A" w:rsidRDefault="00A47A27" w:rsidP="00A47A27">
      <w:pPr>
        <w:pStyle w:val="berschrift3"/>
      </w:pPr>
      <w:bookmarkStart w:id="14" w:name="_Toc470904195"/>
      <w:r w:rsidRPr="00C70C12">
        <w:lastRenderedPageBreak/>
        <w:t>UC-</w:t>
      </w:r>
      <w:r>
        <w:t>#1-T</w:t>
      </w:r>
      <w:proofErr w:type="gramStart"/>
      <w:r>
        <w:t>03:</w:t>
      </w:r>
      <w:proofErr w:type="gramEnd"/>
      <w:r>
        <w:t xml:space="preserve"> Feedback-</w:t>
      </w:r>
      <w:proofErr w:type="spellStart"/>
      <w:r>
        <w:t>Anzeige</w:t>
      </w:r>
      <w:proofErr w:type="spellEnd"/>
      <w:r>
        <w:t xml:space="preserve"> </w:t>
      </w:r>
      <w:proofErr w:type="spellStart"/>
      <w:r>
        <w:t>und</w:t>
      </w:r>
      <w:proofErr w:type="spellEnd"/>
      <w:r>
        <w:t xml:space="preserve"> </w:t>
      </w:r>
      <w:proofErr w:type="spellStart"/>
      <w:r>
        <w:t>Validierung</w:t>
      </w:r>
      <w:proofErr w:type="spellEnd"/>
      <w:r>
        <w:t xml:space="preserve"> der Input-</w:t>
      </w:r>
      <w:proofErr w:type="spellStart"/>
      <w:r>
        <w:t>Felder</w:t>
      </w:r>
      <w:bookmarkEnd w:id="14"/>
      <w:proofErr w:type="spellEnd"/>
    </w:p>
    <w:p w14:paraId="18F65A96" w14:textId="77777777" w:rsidR="00A47A27" w:rsidRPr="0009727A" w:rsidRDefault="00A47A27" w:rsidP="00A47A27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A47A27" w:rsidRPr="00240D1D" w14:paraId="1CD8E54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DFDF71F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2FE36CE" w14:textId="4F3FB5ED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D894ECE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17A12A1A" w14:textId="16229E50" w:rsidR="00A47A27" w:rsidRPr="00240D1D" w:rsidRDefault="00F62E58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nach Benutzer-Input in der Suchmaske, erscheinen unterschiedliche Feedbacks. Unzulässige Eingaben werden validiert.</w:t>
            </w:r>
          </w:p>
        </w:tc>
      </w:tr>
      <w:tr w:rsidR="00A47A27" w:rsidRPr="00240D1D" w14:paraId="1271C25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7E00F8F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79C1C114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9191E32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73A81670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A47A27" w:rsidRPr="00240D1D" w14:paraId="5E9C4387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138928A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625A8E4C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4711F577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702B9BD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BD770E7" w14:textId="77777777" w:rsidR="00A47A27" w:rsidRDefault="00A47A27" w:rsidP="00A47A27"/>
    <w:p w14:paraId="0313261D" w14:textId="77777777" w:rsidR="00A47A27" w:rsidRDefault="00A47A27" w:rsidP="00A47A27"/>
    <w:p w14:paraId="10A9D1FF" w14:textId="77777777" w:rsidR="00A47A27" w:rsidRPr="0009727A" w:rsidRDefault="00A47A27" w:rsidP="00A47A27">
      <w:pPr>
        <w:rPr>
          <w:rStyle w:val="Fett"/>
        </w:rPr>
      </w:pPr>
      <w:r>
        <w:rPr>
          <w:rStyle w:val="Fett"/>
        </w:rPr>
        <w:t>Vorbedingungen</w:t>
      </w:r>
    </w:p>
    <w:p w14:paraId="1445BC1A" w14:textId="5B12CF9E" w:rsidR="00F23E6E" w:rsidRDefault="00F23E6E" w:rsidP="00F23E6E">
      <w:pPr>
        <w:pStyle w:val="Listenabsatz"/>
        <w:numPr>
          <w:ilvl w:val="0"/>
          <w:numId w:val="29"/>
        </w:numPr>
      </w:pPr>
      <w:r>
        <w:t xml:space="preserve">Die Startseite des SPECCHIO Web Interface ist im Webbrowser </w:t>
      </w:r>
      <w:r w:rsidR="008E74BD">
        <w:t xml:space="preserve">neu </w:t>
      </w:r>
      <w:r>
        <w:t>geladen.</w:t>
      </w:r>
    </w:p>
    <w:p w14:paraId="70F3C4EE" w14:textId="524DE06D" w:rsidR="00A47A27" w:rsidRDefault="00F23E6E" w:rsidP="00F23E6E">
      <w:pPr>
        <w:pStyle w:val="Listenabsatz"/>
        <w:numPr>
          <w:ilvl w:val="0"/>
          <w:numId w:val="29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2D6C842" w14:textId="77777777" w:rsidR="00A47A27" w:rsidRDefault="00A47A27" w:rsidP="00A47A27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A47A27" w:rsidRPr="00240D1D" w14:paraId="3CCE78AA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4CD781A" w14:textId="77777777" w:rsidR="00A47A27" w:rsidRPr="00240D1D" w:rsidRDefault="00A47A27" w:rsidP="00A47A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2985350B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650B84A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1BAF229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4BE8CB5C" w14:textId="77777777" w:rsidR="00A47A27" w:rsidRPr="00240D1D" w:rsidRDefault="00A47A2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8E74BD" w:rsidRPr="00240D1D" w14:paraId="7DDC7EF8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F7EF58" w14:textId="77777777" w:rsidR="008E74BD" w:rsidRPr="00240D1D" w:rsidRDefault="008E74BD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5DA5D7C9" w14:textId="38A989A8" w:rsidR="008E74BD" w:rsidRPr="00240D1D" w:rsidRDefault="008E74B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gibt „plant“ in das Input-Feld ein und klickt auf den Button „Search“</w:t>
            </w:r>
          </w:p>
        </w:tc>
        <w:tc>
          <w:tcPr>
            <w:tcW w:w="3153" w:type="dxa"/>
          </w:tcPr>
          <w:p w14:paraId="37D4CEF3" w14:textId="6850E586" w:rsidR="008E74BD" w:rsidRDefault="008E74B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Blau und zeigt: „</w:t>
            </w:r>
            <w:proofErr w:type="spellStart"/>
            <w:r w:rsidRPr="008E74BD">
              <w:rPr>
                <w:sz w:val="18"/>
                <w:szCs w:val="18"/>
              </w:rPr>
              <w:t>No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spectrum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has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been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found</w:t>
            </w:r>
            <w:proofErr w:type="spellEnd"/>
            <w:r w:rsidRPr="008E74B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8E74BD">
              <w:rPr>
                <w:sz w:val="18"/>
                <w:szCs w:val="18"/>
              </w:rPr>
              <w:t xml:space="preserve">Add </w:t>
            </w:r>
            <w:proofErr w:type="spellStart"/>
            <w:r w:rsidRPr="008E74BD">
              <w:rPr>
                <w:sz w:val="18"/>
                <w:szCs w:val="18"/>
              </w:rPr>
              <w:t>or</w:t>
            </w:r>
            <w:proofErr w:type="spellEnd"/>
            <w:r w:rsidRPr="008E74BD">
              <w:rPr>
                <w:sz w:val="18"/>
                <w:szCs w:val="18"/>
              </w:rPr>
              <w:t xml:space="preserve"> Modify </w:t>
            </w:r>
            <w:proofErr w:type="spellStart"/>
            <w:r w:rsidRPr="008E74BD">
              <w:rPr>
                <w:sz w:val="18"/>
                <w:szCs w:val="18"/>
              </w:rPr>
              <w:t>filters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to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search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for</w:t>
            </w:r>
            <w:proofErr w:type="spellEnd"/>
            <w:r w:rsidRPr="008E74BD">
              <w:rPr>
                <w:sz w:val="18"/>
                <w:szCs w:val="18"/>
              </w:rPr>
              <w:t xml:space="preserve"> </w:t>
            </w:r>
            <w:proofErr w:type="spellStart"/>
            <w:r w:rsidRPr="008E74BD">
              <w:rPr>
                <w:sz w:val="18"/>
                <w:szCs w:val="18"/>
              </w:rPr>
              <w:t>spectra</w:t>
            </w:r>
            <w:proofErr w:type="spellEnd"/>
            <w:r w:rsidRPr="008E74B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3E542B89" w14:textId="10EBB819" w:rsidR="008E74BD" w:rsidRPr="00240D1D" w:rsidRDefault="008E74BD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inaktiv.</w:t>
            </w:r>
          </w:p>
        </w:tc>
        <w:tc>
          <w:tcPr>
            <w:tcW w:w="705" w:type="dxa"/>
          </w:tcPr>
          <w:p w14:paraId="3E1707BA" w14:textId="77777777" w:rsidR="008E74BD" w:rsidRPr="00240D1D" w:rsidRDefault="008E74BD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4904610" w14:textId="77777777" w:rsidR="008E74BD" w:rsidRPr="00240D1D" w:rsidRDefault="008E74BD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7A27" w:rsidRPr="00240D1D" w14:paraId="0E5BE4B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FFE1EA" w14:textId="77777777" w:rsidR="00A47A27" w:rsidRPr="00240D1D" w:rsidRDefault="00A47A27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098A7E31" w14:textId="5E23B8D0" w:rsidR="00A47A27" w:rsidRPr="00240D1D" w:rsidRDefault="008E74BD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wechselt das Dropdown-Menü „</w:t>
            </w:r>
            <w:proofErr w:type="spellStart"/>
            <w:r>
              <w:rPr>
                <w:sz w:val="18"/>
                <w:szCs w:val="18"/>
              </w:rPr>
              <w:t>Full</w:t>
            </w:r>
            <w:proofErr w:type="spellEnd"/>
            <w:r>
              <w:rPr>
                <w:sz w:val="18"/>
                <w:szCs w:val="18"/>
              </w:rPr>
              <w:t xml:space="preserve"> Text Search“ nach „</w:t>
            </w:r>
            <w:r w:rsidR="009F2FF1">
              <w:rPr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t>“</w:t>
            </w:r>
            <w:r w:rsidR="00C45079">
              <w:rPr>
                <w:sz w:val="18"/>
                <w:szCs w:val="18"/>
              </w:rPr>
              <w:t xml:space="preserve"> und setzt das Attribut „File Name“. Input leer lassen</w:t>
            </w:r>
            <w:r>
              <w:rPr>
                <w:sz w:val="18"/>
                <w:szCs w:val="18"/>
              </w:rPr>
              <w:t xml:space="preserve"> und „Search“</w:t>
            </w:r>
            <w:r w:rsidR="00C45079">
              <w:rPr>
                <w:sz w:val="18"/>
                <w:szCs w:val="18"/>
              </w:rPr>
              <w:t xml:space="preserve"> anklicken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153" w:type="dxa"/>
          </w:tcPr>
          <w:p w14:paraId="57C8BF0D" w14:textId="339E6FCB" w:rsidR="00A47A27" w:rsidRDefault="00C45079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Input-Feld</w:t>
            </w:r>
            <w:r w:rsidR="008E74B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ist</w:t>
            </w:r>
            <w:r w:rsidR="008E74BD">
              <w:rPr>
                <w:sz w:val="18"/>
                <w:szCs w:val="18"/>
              </w:rPr>
              <w:t xml:space="preserve"> rot umrandet.</w:t>
            </w:r>
          </w:p>
          <w:p w14:paraId="34A7004C" w14:textId="77777777" w:rsidR="00C45079" w:rsidRPr="00C45079" w:rsidRDefault="008E74BD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proofErr w:type="spellStart"/>
            <w:r w:rsidR="00C45079" w:rsidRPr="00C45079">
              <w:rPr>
                <w:sz w:val="18"/>
                <w:szCs w:val="18"/>
              </w:rPr>
              <w:t>Please</w:t>
            </w:r>
            <w:proofErr w:type="spellEnd"/>
            <w:r w:rsidR="00C45079" w:rsidRPr="00C45079">
              <w:rPr>
                <w:sz w:val="18"/>
                <w:szCs w:val="18"/>
              </w:rPr>
              <w:t xml:space="preserve"> </w:t>
            </w:r>
            <w:proofErr w:type="spellStart"/>
            <w:r w:rsidR="00C45079" w:rsidRPr="00C45079">
              <w:rPr>
                <w:sz w:val="18"/>
                <w:szCs w:val="18"/>
              </w:rPr>
              <w:t>correct</w:t>
            </w:r>
            <w:proofErr w:type="spellEnd"/>
            <w:r w:rsidR="00C45079" w:rsidRPr="00C45079">
              <w:rPr>
                <w:sz w:val="18"/>
                <w:szCs w:val="18"/>
              </w:rPr>
              <w:t xml:space="preserve"> </w:t>
            </w:r>
            <w:proofErr w:type="spellStart"/>
            <w:r w:rsidR="00C45079" w:rsidRPr="00C45079">
              <w:rPr>
                <w:sz w:val="18"/>
                <w:szCs w:val="18"/>
              </w:rPr>
              <w:t>the</w:t>
            </w:r>
            <w:proofErr w:type="spellEnd"/>
            <w:r w:rsidR="00C45079" w:rsidRPr="00C45079">
              <w:rPr>
                <w:sz w:val="18"/>
                <w:szCs w:val="18"/>
              </w:rPr>
              <w:t xml:space="preserve"> </w:t>
            </w:r>
            <w:proofErr w:type="spellStart"/>
            <w:r w:rsidR="00C45079" w:rsidRPr="00C45079">
              <w:rPr>
                <w:sz w:val="18"/>
                <w:szCs w:val="18"/>
              </w:rPr>
              <w:t>following</w:t>
            </w:r>
            <w:proofErr w:type="spellEnd"/>
            <w:r w:rsidR="00C45079" w:rsidRPr="00C45079">
              <w:rPr>
                <w:sz w:val="18"/>
                <w:szCs w:val="18"/>
              </w:rPr>
              <w:t xml:space="preserve"> </w:t>
            </w:r>
            <w:proofErr w:type="spellStart"/>
            <w:r w:rsidR="00C45079" w:rsidRPr="00C45079">
              <w:rPr>
                <w:sz w:val="18"/>
                <w:szCs w:val="18"/>
              </w:rPr>
              <w:t>input</w:t>
            </w:r>
            <w:proofErr w:type="spellEnd"/>
            <w:r w:rsidR="00C45079" w:rsidRPr="00C45079">
              <w:rPr>
                <w:sz w:val="18"/>
                <w:szCs w:val="18"/>
              </w:rPr>
              <w:t xml:space="preserve"> </w:t>
            </w:r>
            <w:proofErr w:type="spellStart"/>
            <w:r w:rsidR="00C45079" w:rsidRPr="00C45079">
              <w:rPr>
                <w:sz w:val="18"/>
                <w:szCs w:val="18"/>
              </w:rPr>
              <w:t>errors</w:t>
            </w:r>
            <w:proofErr w:type="spellEnd"/>
          </w:p>
          <w:p w14:paraId="33141436" w14:textId="3D8A2A1F" w:rsidR="008E74BD" w:rsidRDefault="00C45079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5079">
              <w:rPr>
                <w:sz w:val="18"/>
                <w:szCs w:val="18"/>
              </w:rPr>
              <w:t xml:space="preserve">- File Name must not </w:t>
            </w:r>
            <w:proofErr w:type="spellStart"/>
            <w:r w:rsidRPr="00C45079">
              <w:rPr>
                <w:sz w:val="18"/>
                <w:szCs w:val="18"/>
              </w:rPr>
              <w:t>be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empty</w:t>
            </w:r>
            <w:proofErr w:type="spellEnd"/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2117C969" w14:textId="245828A5" w:rsidR="00C45079" w:rsidRPr="00240D1D" w:rsidRDefault="00C45079" w:rsidP="00C45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inaktiv.</w:t>
            </w:r>
          </w:p>
        </w:tc>
        <w:tc>
          <w:tcPr>
            <w:tcW w:w="705" w:type="dxa"/>
          </w:tcPr>
          <w:p w14:paraId="2896900C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320DA1A" w14:textId="77777777" w:rsidR="00A47A27" w:rsidRPr="00240D1D" w:rsidRDefault="00A47A2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47A27" w:rsidRPr="00240D1D" w14:paraId="0B741EA2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66164EA" w14:textId="4B564657" w:rsidR="00A47A27" w:rsidRPr="00240D1D" w:rsidRDefault="00A47A27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11696690" w14:textId="4C364DD4" w:rsidR="00A47A27" w:rsidRPr="00240D1D" w:rsidRDefault="00C45079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schreibt in das rot umrandete Input-Feld „cabbage.001“ und klickt „Search“. </w:t>
            </w:r>
          </w:p>
        </w:tc>
        <w:tc>
          <w:tcPr>
            <w:tcW w:w="3153" w:type="dxa"/>
          </w:tcPr>
          <w:p w14:paraId="29DD6A79" w14:textId="56844851" w:rsidR="00A47A27" w:rsidRDefault="00C45079" w:rsidP="00C4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</w:t>
            </w:r>
            <w:proofErr w:type="spellStart"/>
            <w:r w:rsidRPr="00C45079">
              <w:rPr>
                <w:sz w:val="18"/>
                <w:szCs w:val="18"/>
              </w:rPr>
              <w:t>One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spectrum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has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been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found</w:t>
            </w:r>
            <w:proofErr w:type="spellEnd"/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1390580A" w14:textId="3CB16470" w:rsidR="00C45079" w:rsidRPr="00240D1D" w:rsidRDefault="00C45079" w:rsidP="00C45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freigegeben.</w:t>
            </w:r>
          </w:p>
        </w:tc>
        <w:tc>
          <w:tcPr>
            <w:tcW w:w="705" w:type="dxa"/>
          </w:tcPr>
          <w:p w14:paraId="238E342D" w14:textId="77777777" w:rsidR="00A47A27" w:rsidRPr="00240D1D" w:rsidRDefault="00A47A27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1747333" w14:textId="77777777" w:rsidR="00A47A27" w:rsidRPr="00240D1D" w:rsidRDefault="00A47A27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B3AEE" w:rsidRPr="00240D1D" w14:paraId="29377CEC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61E7718" w14:textId="77777777" w:rsidR="004B3AEE" w:rsidRPr="00240D1D" w:rsidRDefault="004B3AEE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79CB95E1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das Dropdown-Menü „General“ nach „Instrument“ und setzt das Attribut „Sensor ID“. Beim Input auf „GER 3700“ wechseln.</w:t>
            </w:r>
          </w:p>
        </w:tc>
        <w:tc>
          <w:tcPr>
            <w:tcW w:w="3153" w:type="dxa"/>
          </w:tcPr>
          <w:p w14:paraId="1241C17E" w14:textId="77777777" w:rsidR="004B3AEE" w:rsidRPr="004B3AEE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Blau und zeigt „</w:t>
            </w:r>
            <w:proofErr w:type="spellStart"/>
            <w:r w:rsidRPr="004B3AEE">
              <w:rPr>
                <w:sz w:val="18"/>
                <w:szCs w:val="18"/>
              </w:rPr>
              <w:t>No</w:t>
            </w:r>
            <w:proofErr w:type="spellEnd"/>
            <w:r w:rsidRPr="004B3AEE">
              <w:rPr>
                <w:sz w:val="18"/>
                <w:szCs w:val="18"/>
              </w:rPr>
              <w:t xml:space="preserve"> </w:t>
            </w:r>
            <w:proofErr w:type="spellStart"/>
            <w:r w:rsidRPr="004B3AEE">
              <w:rPr>
                <w:sz w:val="18"/>
                <w:szCs w:val="18"/>
              </w:rPr>
              <w:t>spectrum</w:t>
            </w:r>
            <w:proofErr w:type="spellEnd"/>
            <w:r w:rsidRPr="004B3AEE">
              <w:rPr>
                <w:sz w:val="18"/>
                <w:szCs w:val="18"/>
              </w:rPr>
              <w:t xml:space="preserve"> </w:t>
            </w:r>
            <w:proofErr w:type="spellStart"/>
            <w:r w:rsidRPr="004B3AEE">
              <w:rPr>
                <w:sz w:val="18"/>
                <w:szCs w:val="18"/>
              </w:rPr>
              <w:t>has</w:t>
            </w:r>
            <w:proofErr w:type="spellEnd"/>
            <w:r w:rsidRPr="004B3AEE">
              <w:rPr>
                <w:sz w:val="18"/>
                <w:szCs w:val="18"/>
              </w:rPr>
              <w:t xml:space="preserve"> </w:t>
            </w:r>
            <w:proofErr w:type="spellStart"/>
            <w:r w:rsidRPr="004B3AEE">
              <w:rPr>
                <w:sz w:val="18"/>
                <w:szCs w:val="18"/>
              </w:rPr>
              <w:t>been</w:t>
            </w:r>
            <w:proofErr w:type="spellEnd"/>
            <w:r w:rsidRPr="004B3AEE">
              <w:rPr>
                <w:sz w:val="18"/>
                <w:szCs w:val="18"/>
              </w:rPr>
              <w:t xml:space="preserve"> </w:t>
            </w:r>
            <w:proofErr w:type="spellStart"/>
            <w:r w:rsidRPr="004B3AEE">
              <w:rPr>
                <w:sz w:val="18"/>
                <w:szCs w:val="18"/>
              </w:rPr>
              <w:t>found</w:t>
            </w:r>
            <w:proofErr w:type="spellEnd"/>
            <w:r w:rsidRPr="004B3AEE">
              <w:rPr>
                <w:sz w:val="18"/>
                <w:szCs w:val="18"/>
              </w:rPr>
              <w:t>.</w:t>
            </w:r>
          </w:p>
          <w:p w14:paraId="7FA8AFD9" w14:textId="77777777" w:rsidR="004B3AEE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3AEE">
              <w:rPr>
                <w:sz w:val="18"/>
                <w:szCs w:val="18"/>
              </w:rPr>
              <w:t xml:space="preserve">Add </w:t>
            </w:r>
            <w:proofErr w:type="spellStart"/>
            <w:r w:rsidRPr="004B3AEE">
              <w:rPr>
                <w:sz w:val="18"/>
                <w:szCs w:val="18"/>
              </w:rPr>
              <w:t>or</w:t>
            </w:r>
            <w:proofErr w:type="spellEnd"/>
            <w:r w:rsidRPr="004B3AEE">
              <w:rPr>
                <w:sz w:val="18"/>
                <w:szCs w:val="18"/>
              </w:rPr>
              <w:t xml:space="preserve"> Modify </w:t>
            </w:r>
            <w:proofErr w:type="spellStart"/>
            <w:r w:rsidRPr="004B3AEE">
              <w:rPr>
                <w:sz w:val="18"/>
                <w:szCs w:val="18"/>
              </w:rPr>
              <w:t>filters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search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056F1710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inaktiv.</w:t>
            </w:r>
          </w:p>
        </w:tc>
        <w:tc>
          <w:tcPr>
            <w:tcW w:w="705" w:type="dxa"/>
          </w:tcPr>
          <w:p w14:paraId="11D484C7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0F6701B" w14:textId="77777777" w:rsidR="004B3AEE" w:rsidRPr="00240D1D" w:rsidRDefault="004B3AEE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29FA" w:rsidRPr="00240D1D" w14:paraId="72B07E05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A64DC3A" w14:textId="77777777" w:rsidR="00E329FA" w:rsidRPr="00240D1D" w:rsidRDefault="00E329FA" w:rsidP="007255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6A6175DC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den Input auf „ASD FS FR-3“ und klickt „Search“.</w:t>
            </w:r>
          </w:p>
        </w:tc>
        <w:tc>
          <w:tcPr>
            <w:tcW w:w="3153" w:type="dxa"/>
          </w:tcPr>
          <w:p w14:paraId="37F35C21" w14:textId="77777777" w:rsidR="00E329FA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„145</w:t>
            </w:r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spectr</w:t>
            </w:r>
            <w:r>
              <w:rPr>
                <w:sz w:val="18"/>
                <w:szCs w:val="18"/>
              </w:rPr>
              <w:t>a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has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been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found</w:t>
            </w:r>
            <w:proofErr w:type="spellEnd"/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0E222459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freigegeben.</w:t>
            </w:r>
          </w:p>
        </w:tc>
        <w:tc>
          <w:tcPr>
            <w:tcW w:w="705" w:type="dxa"/>
          </w:tcPr>
          <w:p w14:paraId="4ED93350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D925AC0" w14:textId="77777777" w:rsidR="00E329FA" w:rsidRPr="00240D1D" w:rsidRDefault="00E329FA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E329FA" w:rsidRPr="00240D1D" w14:paraId="28EE7A15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CC9512D" w14:textId="043E7223" w:rsidR="00E329FA" w:rsidRPr="00240D1D" w:rsidRDefault="00E329FA" w:rsidP="007255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223BDE73" w14:textId="27E207F0" w:rsidR="00E329FA" w:rsidRPr="00240D1D" w:rsidRDefault="00E329FA" w:rsidP="00E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das Dropdown-Menü „Instrument“ nach „Instrument Settings“ und setzt das Attribut „Gain_SWIR1“. Input-Felder leer lassen und „Search“ klicken.</w:t>
            </w:r>
          </w:p>
        </w:tc>
        <w:tc>
          <w:tcPr>
            <w:tcW w:w="3153" w:type="dxa"/>
          </w:tcPr>
          <w:p w14:paraId="1C1774A3" w14:textId="77777777" w:rsidR="00E329FA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beiden Input-Felder „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>“/“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>“ sind rot umrandet.</w:t>
            </w:r>
          </w:p>
          <w:p w14:paraId="137C82F0" w14:textId="77777777" w:rsidR="00E329FA" w:rsidRPr="00E329FA" w:rsidRDefault="00E329FA" w:rsidP="00E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proofErr w:type="spellStart"/>
            <w:r w:rsidRPr="00E329FA">
              <w:rPr>
                <w:sz w:val="18"/>
                <w:szCs w:val="18"/>
              </w:rPr>
              <w:t>Please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correct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the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following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input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errors</w:t>
            </w:r>
            <w:proofErr w:type="spellEnd"/>
          </w:p>
          <w:p w14:paraId="21653617" w14:textId="2AB7FE24" w:rsidR="00E329FA" w:rsidRDefault="00E329FA" w:rsidP="00E32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329FA">
              <w:rPr>
                <w:sz w:val="18"/>
                <w:szCs w:val="18"/>
              </w:rPr>
              <w:t xml:space="preserve">- Gain_SWIR1 must </w:t>
            </w:r>
            <w:proofErr w:type="spellStart"/>
            <w:r w:rsidRPr="00E329FA">
              <w:rPr>
                <w:sz w:val="18"/>
                <w:szCs w:val="18"/>
              </w:rPr>
              <w:t>contain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numeric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values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only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and</w:t>
            </w:r>
            <w:proofErr w:type="spellEnd"/>
            <w:r w:rsidRPr="00E329FA">
              <w:rPr>
                <w:sz w:val="18"/>
                <w:szCs w:val="18"/>
              </w:rPr>
              <w:t xml:space="preserve"> not </w:t>
            </w:r>
            <w:proofErr w:type="spellStart"/>
            <w:r w:rsidRPr="00E329FA">
              <w:rPr>
                <w:sz w:val="18"/>
                <w:szCs w:val="18"/>
              </w:rPr>
              <w:t>be</w:t>
            </w:r>
            <w:proofErr w:type="spellEnd"/>
            <w:r w:rsidRPr="00E329FA">
              <w:rPr>
                <w:sz w:val="18"/>
                <w:szCs w:val="18"/>
              </w:rPr>
              <w:t xml:space="preserve"> </w:t>
            </w:r>
            <w:proofErr w:type="spellStart"/>
            <w:r w:rsidRPr="00E329FA">
              <w:rPr>
                <w:sz w:val="18"/>
                <w:szCs w:val="18"/>
              </w:rPr>
              <w:t>empty</w:t>
            </w:r>
            <w:proofErr w:type="spellEnd"/>
            <w:r w:rsidRPr="00E329F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42D8DCB5" w14:textId="77777777" w:rsidR="00E329FA" w:rsidRPr="00240D1D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inaktiv.</w:t>
            </w:r>
          </w:p>
        </w:tc>
        <w:tc>
          <w:tcPr>
            <w:tcW w:w="705" w:type="dxa"/>
          </w:tcPr>
          <w:p w14:paraId="1497E91E" w14:textId="77777777" w:rsidR="00E329FA" w:rsidRPr="00240D1D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2D6E3D0" w14:textId="77777777" w:rsidR="00E329FA" w:rsidRPr="00240D1D" w:rsidRDefault="00E329FA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169B" w:rsidRPr="00240D1D" w14:paraId="2F5A8632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9175218" w14:textId="77777777" w:rsidR="0021169B" w:rsidRPr="00240D1D" w:rsidRDefault="0021169B" w:rsidP="0072555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3366" w:type="dxa"/>
          </w:tcPr>
          <w:p w14:paraId="1EB544BA" w14:textId="77777777" w:rsidR="0021169B" w:rsidRPr="00240D1D" w:rsidRDefault="0021169B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setzt in das Input-Feld „</w:t>
            </w:r>
            <w:proofErr w:type="spellStart"/>
            <w:r>
              <w:rPr>
                <w:sz w:val="18"/>
                <w:szCs w:val="18"/>
              </w:rPr>
              <w:t>from</w:t>
            </w:r>
            <w:proofErr w:type="spellEnd"/>
            <w:r>
              <w:rPr>
                <w:sz w:val="18"/>
                <w:szCs w:val="18"/>
              </w:rPr>
              <w:t>“ –&gt; „50“ und in das Input-Feld „</w:t>
            </w:r>
            <w:proofErr w:type="spellStart"/>
            <w:r>
              <w:rPr>
                <w:sz w:val="18"/>
                <w:szCs w:val="18"/>
              </w:rPr>
              <w:t>to</w:t>
            </w:r>
            <w:proofErr w:type="spellEnd"/>
            <w:r>
              <w:rPr>
                <w:sz w:val="18"/>
                <w:szCs w:val="18"/>
              </w:rPr>
              <w:t>“ –&gt; „</w:t>
            </w:r>
            <w:proofErr w:type="spellStart"/>
            <w:r>
              <w:rPr>
                <w:sz w:val="18"/>
                <w:szCs w:val="18"/>
              </w:rPr>
              <w:t>test</w:t>
            </w:r>
            <w:proofErr w:type="spellEnd"/>
            <w:r>
              <w:rPr>
                <w:sz w:val="18"/>
                <w:szCs w:val="18"/>
              </w:rPr>
              <w:t>“ und klickt auf den Button „Search“.</w:t>
            </w:r>
          </w:p>
        </w:tc>
        <w:tc>
          <w:tcPr>
            <w:tcW w:w="3153" w:type="dxa"/>
          </w:tcPr>
          <w:p w14:paraId="080B11BD" w14:textId="77777777" w:rsidR="0021169B" w:rsidRPr="0021169B" w:rsidRDefault="0021169B" w:rsidP="0021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schwachem Gelb und zeigt „</w:t>
            </w:r>
            <w:proofErr w:type="spellStart"/>
            <w:r w:rsidRPr="0021169B">
              <w:rPr>
                <w:sz w:val="18"/>
                <w:szCs w:val="18"/>
              </w:rPr>
              <w:t>Please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correct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the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following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input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errors</w:t>
            </w:r>
            <w:proofErr w:type="spellEnd"/>
          </w:p>
          <w:p w14:paraId="2B1A5D87" w14:textId="2BB42F2B" w:rsidR="0021169B" w:rsidRDefault="0021169B" w:rsidP="0021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1169B">
              <w:rPr>
                <w:sz w:val="18"/>
                <w:szCs w:val="18"/>
              </w:rPr>
              <w:t xml:space="preserve">- Gain_SWIR1 must </w:t>
            </w:r>
            <w:proofErr w:type="spellStart"/>
            <w:r w:rsidRPr="0021169B">
              <w:rPr>
                <w:sz w:val="18"/>
                <w:szCs w:val="18"/>
              </w:rPr>
              <w:t>contain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numeric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values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only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and</w:t>
            </w:r>
            <w:proofErr w:type="spellEnd"/>
            <w:r w:rsidRPr="0021169B">
              <w:rPr>
                <w:sz w:val="18"/>
                <w:szCs w:val="18"/>
              </w:rPr>
              <w:t xml:space="preserve"> not </w:t>
            </w:r>
            <w:proofErr w:type="spellStart"/>
            <w:r w:rsidRPr="0021169B">
              <w:rPr>
                <w:sz w:val="18"/>
                <w:szCs w:val="18"/>
              </w:rPr>
              <w:t>be</w:t>
            </w:r>
            <w:proofErr w:type="spellEnd"/>
            <w:r w:rsidRPr="0021169B">
              <w:rPr>
                <w:sz w:val="18"/>
                <w:szCs w:val="18"/>
              </w:rPr>
              <w:t xml:space="preserve"> </w:t>
            </w:r>
            <w:proofErr w:type="spellStart"/>
            <w:r w:rsidRPr="0021169B">
              <w:rPr>
                <w:sz w:val="18"/>
                <w:szCs w:val="18"/>
              </w:rPr>
              <w:t>empty</w:t>
            </w:r>
            <w:proofErr w:type="spellEnd"/>
            <w:r w:rsidRPr="0021169B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2D82C23C" w14:textId="319A9E26" w:rsidR="0021169B" w:rsidRPr="00240D1D" w:rsidRDefault="0021169B" w:rsidP="002116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inaktiv.</w:t>
            </w:r>
          </w:p>
        </w:tc>
        <w:tc>
          <w:tcPr>
            <w:tcW w:w="705" w:type="dxa"/>
          </w:tcPr>
          <w:p w14:paraId="0C624880" w14:textId="77777777" w:rsidR="0021169B" w:rsidRPr="00240D1D" w:rsidRDefault="0021169B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183FBAA" w14:textId="77777777" w:rsidR="0021169B" w:rsidRPr="00240D1D" w:rsidRDefault="0021169B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45079" w:rsidRPr="00240D1D" w14:paraId="42AF2CDA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0C7DBB0" w14:textId="70AAE6C0" w:rsidR="00C45079" w:rsidRPr="00240D1D" w:rsidRDefault="0021169B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3366" w:type="dxa"/>
          </w:tcPr>
          <w:p w14:paraId="0E439036" w14:textId="505B265D" w:rsidR="00C45079" w:rsidRPr="00240D1D" w:rsidRDefault="00C45079" w:rsidP="002116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E329FA">
              <w:rPr>
                <w:sz w:val="18"/>
                <w:szCs w:val="18"/>
              </w:rPr>
              <w:t xml:space="preserve">setzt in das Input-Feld </w:t>
            </w:r>
            <w:r w:rsidR="00952A12">
              <w:rPr>
                <w:sz w:val="18"/>
                <w:szCs w:val="18"/>
              </w:rPr>
              <w:t>„</w:t>
            </w:r>
            <w:proofErr w:type="spellStart"/>
            <w:r w:rsidR="00952A12">
              <w:rPr>
                <w:sz w:val="18"/>
                <w:szCs w:val="18"/>
              </w:rPr>
              <w:t>to</w:t>
            </w:r>
            <w:proofErr w:type="spellEnd"/>
            <w:r w:rsidR="00952A12">
              <w:rPr>
                <w:sz w:val="18"/>
                <w:szCs w:val="18"/>
              </w:rPr>
              <w:t>“ –&gt;</w:t>
            </w:r>
            <w:r w:rsidR="0021169B">
              <w:rPr>
                <w:sz w:val="18"/>
                <w:szCs w:val="18"/>
              </w:rPr>
              <w:t xml:space="preserve"> „600“</w:t>
            </w:r>
            <w:r w:rsidR="004B3AEE">
              <w:rPr>
                <w:sz w:val="18"/>
                <w:szCs w:val="18"/>
              </w:rPr>
              <w:t xml:space="preserve"> und klickt </w:t>
            </w:r>
            <w:r w:rsidR="0021169B">
              <w:rPr>
                <w:sz w:val="18"/>
                <w:szCs w:val="18"/>
              </w:rPr>
              <w:t xml:space="preserve">auf den Button </w:t>
            </w:r>
            <w:r w:rsidR="004B3AEE">
              <w:rPr>
                <w:sz w:val="18"/>
                <w:szCs w:val="18"/>
              </w:rPr>
              <w:t>„Search“.</w:t>
            </w:r>
          </w:p>
        </w:tc>
        <w:tc>
          <w:tcPr>
            <w:tcW w:w="3153" w:type="dxa"/>
          </w:tcPr>
          <w:p w14:paraId="570D98AE" w14:textId="2DC15F5B" w:rsidR="004B3AEE" w:rsidRDefault="004B3AEE" w:rsidP="004B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Feedback-Anzeige ändert die Farbe zu Grün und zeigt „</w:t>
            </w:r>
            <w:r w:rsidR="0021169B">
              <w:rPr>
                <w:sz w:val="18"/>
                <w:szCs w:val="18"/>
              </w:rPr>
              <w:t>64</w:t>
            </w:r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spectr</w:t>
            </w:r>
            <w:r>
              <w:rPr>
                <w:sz w:val="18"/>
                <w:szCs w:val="18"/>
              </w:rPr>
              <w:t>a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has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been</w:t>
            </w:r>
            <w:proofErr w:type="spellEnd"/>
            <w:r w:rsidRPr="00C45079">
              <w:rPr>
                <w:sz w:val="18"/>
                <w:szCs w:val="18"/>
              </w:rPr>
              <w:t xml:space="preserve"> </w:t>
            </w:r>
            <w:proofErr w:type="spellStart"/>
            <w:r w:rsidRPr="00C45079">
              <w:rPr>
                <w:sz w:val="18"/>
                <w:szCs w:val="18"/>
              </w:rPr>
              <w:t>found</w:t>
            </w:r>
            <w:proofErr w:type="spellEnd"/>
            <w:r w:rsidRPr="00C45079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“.</w:t>
            </w:r>
          </w:p>
          <w:p w14:paraId="51000D9B" w14:textId="3FA7396E" w:rsidR="00C45079" w:rsidRPr="00240D1D" w:rsidRDefault="004B3AEE" w:rsidP="004B3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 ist freigegeben.</w:t>
            </w:r>
          </w:p>
        </w:tc>
        <w:tc>
          <w:tcPr>
            <w:tcW w:w="705" w:type="dxa"/>
          </w:tcPr>
          <w:p w14:paraId="0A16DC2D" w14:textId="77777777" w:rsidR="00C45079" w:rsidRPr="00240D1D" w:rsidRDefault="00C45079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A095283" w14:textId="77777777" w:rsidR="00C45079" w:rsidRPr="00240D1D" w:rsidRDefault="00C45079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558890D" w14:textId="73C1CAD1" w:rsidR="00A47A27" w:rsidRDefault="00A47A27" w:rsidP="00A47A27"/>
    <w:p w14:paraId="408E9A1B" w14:textId="77777777" w:rsidR="00A47A27" w:rsidRDefault="00A47A27" w:rsidP="00A47A27"/>
    <w:p w14:paraId="306F7CDB" w14:textId="6F9D7375" w:rsidR="00E329FA" w:rsidRDefault="00E329FA">
      <w:pPr>
        <w:spacing w:after="200"/>
        <w:contextualSpacing w:val="0"/>
      </w:pPr>
      <w:r>
        <w:br w:type="page"/>
      </w:r>
    </w:p>
    <w:p w14:paraId="6F0C5221" w14:textId="7ACC6C2A" w:rsidR="00494304" w:rsidRPr="0009727A" w:rsidRDefault="00494304" w:rsidP="00494304">
      <w:pPr>
        <w:pStyle w:val="berschrift3"/>
      </w:pPr>
      <w:bookmarkStart w:id="15" w:name="_Toc470904196"/>
      <w:r w:rsidRPr="00C70C12">
        <w:lastRenderedPageBreak/>
        <w:t>UC-</w:t>
      </w:r>
      <w:r>
        <w:t>#1-T</w:t>
      </w:r>
      <w:proofErr w:type="gramStart"/>
      <w:r>
        <w:t>04:</w:t>
      </w:r>
      <w:proofErr w:type="gramEnd"/>
      <w:r>
        <w:t xml:space="preserve"> </w:t>
      </w:r>
      <w:proofErr w:type="spellStart"/>
      <w:r>
        <w:t>Anzeige</w:t>
      </w:r>
      <w:proofErr w:type="spellEnd"/>
      <w:r>
        <w:t xml:space="preserve"> der </w:t>
      </w:r>
      <w:proofErr w:type="spellStart"/>
      <w:r>
        <w:t>Suchergebnisse</w:t>
      </w:r>
      <w:bookmarkEnd w:id="15"/>
      <w:proofErr w:type="spellEnd"/>
    </w:p>
    <w:p w14:paraId="46B7BC91" w14:textId="77777777" w:rsidR="00494304" w:rsidRPr="0009727A" w:rsidRDefault="00494304" w:rsidP="00494304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494304" w:rsidRPr="00240D1D" w14:paraId="07F678E7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1C9D4D4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6F68DCE" w14:textId="37321A9E" w:rsidR="00494304" w:rsidRPr="00240D1D" w:rsidRDefault="00494304" w:rsidP="004943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#1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BAAC192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20D0DE8D" w14:textId="18D908B0" w:rsidR="00494304" w:rsidRPr="00240D1D" w:rsidRDefault="00534C28" w:rsidP="00376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die Suchergebnisse </w:t>
            </w:r>
            <w:proofErr w:type="spellStart"/>
            <w:r w:rsidR="003760F7">
              <w:rPr>
                <w:sz w:val="18"/>
                <w:szCs w:val="18"/>
              </w:rPr>
              <w:t>gemäss</w:t>
            </w:r>
            <w:proofErr w:type="spellEnd"/>
            <w:r w:rsidR="003760F7">
              <w:rPr>
                <w:sz w:val="18"/>
                <w:szCs w:val="18"/>
              </w:rPr>
              <w:t xml:space="preserve"> seinen Bedürfnissen anzeigen.</w:t>
            </w:r>
          </w:p>
        </w:tc>
      </w:tr>
      <w:tr w:rsidR="00494304" w:rsidRPr="00240D1D" w14:paraId="4DBABAF7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588F9CE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2E41D0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43AF43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24B84EF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494304" w:rsidRPr="00240D1D" w14:paraId="39AB2F42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FA37006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0C0D44F0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741A6BD9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34A85AAB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740C858" w14:textId="77777777" w:rsidR="00494304" w:rsidRDefault="00494304" w:rsidP="00494304"/>
    <w:p w14:paraId="0B52E237" w14:textId="77777777" w:rsidR="00494304" w:rsidRDefault="00494304" w:rsidP="00494304"/>
    <w:p w14:paraId="05BD1068" w14:textId="77777777" w:rsidR="00494304" w:rsidRPr="0009727A" w:rsidRDefault="00494304" w:rsidP="00494304">
      <w:pPr>
        <w:rPr>
          <w:rStyle w:val="Fett"/>
        </w:rPr>
      </w:pPr>
      <w:r>
        <w:rPr>
          <w:rStyle w:val="Fett"/>
        </w:rPr>
        <w:t>Vorbedingungen</w:t>
      </w:r>
    </w:p>
    <w:p w14:paraId="053BD9FB" w14:textId="77777777" w:rsidR="003760F7" w:rsidRDefault="003760F7" w:rsidP="003760F7">
      <w:pPr>
        <w:pStyle w:val="Listenabsatz"/>
        <w:numPr>
          <w:ilvl w:val="0"/>
          <w:numId w:val="33"/>
        </w:numPr>
      </w:pPr>
      <w:r>
        <w:t>Die Startseite des SPECCHIO Web Interface ist im Webbrowser neu geladen.</w:t>
      </w:r>
    </w:p>
    <w:p w14:paraId="642636E4" w14:textId="77777777" w:rsidR="003760F7" w:rsidRDefault="003760F7" w:rsidP="003760F7">
      <w:pPr>
        <w:pStyle w:val="Listenabsatz"/>
        <w:numPr>
          <w:ilvl w:val="0"/>
          <w:numId w:val="33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6AED8A44" w14:textId="77777777" w:rsidR="00494304" w:rsidRDefault="00494304" w:rsidP="00494304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494304" w:rsidRPr="00240D1D" w14:paraId="224CF38E" w14:textId="77777777" w:rsidTr="008E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35DE4292" w14:textId="77777777" w:rsidR="00494304" w:rsidRPr="00240D1D" w:rsidRDefault="00494304" w:rsidP="008E74B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2AACBC39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3FBDA0BD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8CC37D1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D863FDD" w14:textId="77777777" w:rsidR="00494304" w:rsidRPr="00240D1D" w:rsidRDefault="00494304" w:rsidP="008E7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494304" w:rsidRPr="00240D1D" w14:paraId="53D163B4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D284235" w14:textId="77777777" w:rsidR="00494304" w:rsidRPr="00240D1D" w:rsidRDefault="00494304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0C80F13B" w14:textId="6001CED2" w:rsidR="00494304" w:rsidRPr="00240D1D" w:rsidRDefault="003760F7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7AFE4290" w14:textId="77777777" w:rsidR="00A8391C" w:rsidRDefault="00A8391C" w:rsidP="00A8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angezeigt:</w:t>
            </w:r>
            <w:r>
              <w:rPr>
                <w:sz w:val="18"/>
                <w:szCs w:val="18"/>
              </w:rPr>
              <w:br/>
              <w:t>Es werden die ersten 10 Ergebnisse angezeigt. Die restlichen Ergebnisse sind über die Paginierung-Navigation auffindbar.</w:t>
            </w:r>
          </w:p>
          <w:p w14:paraId="1162E25A" w14:textId="77777777" w:rsidR="00A8391C" w:rsidRDefault="00A8391C" w:rsidP="00A8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Ergebnisse sind initial nach „</w:t>
            </w:r>
            <w:proofErr w:type="spellStart"/>
            <w:r>
              <w:rPr>
                <w:sz w:val="18"/>
                <w:szCs w:val="18"/>
              </w:rPr>
              <w:t>Acquisition</w:t>
            </w:r>
            <w:proofErr w:type="spellEnd"/>
            <w:r>
              <w:rPr>
                <w:sz w:val="18"/>
                <w:szCs w:val="18"/>
              </w:rPr>
              <w:t xml:space="preserve"> Time“ sortiert. </w:t>
            </w:r>
          </w:p>
          <w:p w14:paraId="49B30F38" w14:textId="434FDD8F" w:rsidR="00494304" w:rsidRPr="00240D1D" w:rsidRDefault="00A8391C" w:rsidP="00A83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folgende Spalten angezeigt: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Acquisition</w:t>
            </w:r>
            <w:proofErr w:type="spellEnd"/>
            <w:r>
              <w:rPr>
                <w:sz w:val="18"/>
                <w:szCs w:val="18"/>
              </w:rPr>
              <w:t xml:space="preserve"> Time,  </w:t>
            </w:r>
            <w:proofErr w:type="spellStart"/>
            <w:r>
              <w:rPr>
                <w:sz w:val="18"/>
                <w:szCs w:val="18"/>
              </w:rPr>
              <w:t>Campaign</w:t>
            </w:r>
            <w:proofErr w:type="spellEnd"/>
            <w:r>
              <w:rPr>
                <w:sz w:val="18"/>
                <w:szCs w:val="18"/>
              </w:rPr>
              <w:t xml:space="preserve"> Name, </w:t>
            </w:r>
            <w:proofErr w:type="spellStart"/>
            <w:r>
              <w:rPr>
                <w:sz w:val="18"/>
                <w:szCs w:val="18"/>
              </w:rPr>
              <w:t>Investigator</w:t>
            </w:r>
            <w:proofErr w:type="spellEnd"/>
            <w:r>
              <w:rPr>
                <w:sz w:val="18"/>
                <w:szCs w:val="18"/>
              </w:rPr>
              <w:t>, Name, File Name, Institute</w:t>
            </w:r>
          </w:p>
        </w:tc>
        <w:tc>
          <w:tcPr>
            <w:tcW w:w="705" w:type="dxa"/>
          </w:tcPr>
          <w:p w14:paraId="755BA651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8085C7F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304" w:rsidRPr="00240D1D" w14:paraId="13027275" w14:textId="77777777" w:rsidTr="008E74BD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2EADBFD" w14:textId="77777777" w:rsidR="00494304" w:rsidRPr="00240D1D" w:rsidRDefault="00494304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7064C75" w14:textId="1093EE99" w:rsidR="00494304" w:rsidRPr="00240D1D" w:rsidRDefault="00A8391C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 xml:space="preserve">Der Benutzer wechselt oben links die Anzeige „Show 10 </w:t>
            </w:r>
            <w:proofErr w:type="spellStart"/>
            <w:r>
              <w:rPr>
                <w:sz w:val="18"/>
                <w:szCs w:val="18"/>
              </w:rPr>
              <w:t>entries</w:t>
            </w:r>
            <w:proofErr w:type="spellEnd"/>
            <w:r>
              <w:rPr>
                <w:sz w:val="18"/>
                <w:szCs w:val="18"/>
              </w:rPr>
              <w:t>“ auf 25.</w:t>
            </w:r>
          </w:p>
        </w:tc>
        <w:tc>
          <w:tcPr>
            <w:tcW w:w="3153" w:type="dxa"/>
          </w:tcPr>
          <w:p w14:paraId="37AFEC49" w14:textId="050E48CD" w:rsidR="00494304" w:rsidRPr="00240D1D" w:rsidRDefault="00A8391C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werden die ersten 25 Ergebnisse angezeigt, sortiert nach </w:t>
            </w:r>
            <w:proofErr w:type="spellStart"/>
            <w:r>
              <w:rPr>
                <w:sz w:val="18"/>
                <w:szCs w:val="18"/>
              </w:rPr>
              <w:t>Acquisition</w:t>
            </w:r>
            <w:proofErr w:type="spellEnd"/>
            <w:r>
              <w:rPr>
                <w:sz w:val="18"/>
                <w:szCs w:val="18"/>
              </w:rPr>
              <w:t xml:space="preserve"> Time. </w:t>
            </w:r>
          </w:p>
        </w:tc>
        <w:tc>
          <w:tcPr>
            <w:tcW w:w="705" w:type="dxa"/>
          </w:tcPr>
          <w:p w14:paraId="730886CE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9288852" w14:textId="77777777" w:rsidR="00494304" w:rsidRPr="00240D1D" w:rsidRDefault="00494304" w:rsidP="008E74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304" w:rsidRPr="00240D1D" w14:paraId="63F126F0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FED9C9D" w14:textId="77777777" w:rsidR="00494304" w:rsidRPr="00240D1D" w:rsidRDefault="00494304" w:rsidP="008E74BD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399E1006" w14:textId="15C18E9C" w:rsidR="00494304" w:rsidRPr="00240D1D" w:rsidRDefault="00A8391C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7F5268">
              <w:rPr>
                <w:sz w:val="18"/>
                <w:szCs w:val="18"/>
              </w:rPr>
              <w:t>gibt rechts oben im Suchfeld „</w:t>
            </w:r>
            <w:proofErr w:type="spellStart"/>
            <w:r w:rsidR="007F5268">
              <w:rPr>
                <w:sz w:val="18"/>
                <w:szCs w:val="18"/>
              </w:rPr>
              <w:t>Blackfern</w:t>
            </w:r>
            <w:proofErr w:type="spellEnd"/>
            <w:r w:rsidR="007F5268">
              <w:rPr>
                <w:sz w:val="18"/>
                <w:szCs w:val="18"/>
              </w:rPr>
              <w:t>“ ein.</w:t>
            </w:r>
          </w:p>
        </w:tc>
        <w:tc>
          <w:tcPr>
            <w:tcW w:w="3153" w:type="dxa"/>
          </w:tcPr>
          <w:p w14:paraId="7FD9799D" w14:textId="0FE5B2B2" w:rsidR="00494304" w:rsidRPr="00240D1D" w:rsidRDefault="007F5268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die 17 Spektren mit dem Namen „</w:t>
            </w:r>
            <w:proofErr w:type="spellStart"/>
            <w:r>
              <w:rPr>
                <w:sz w:val="18"/>
                <w:szCs w:val="18"/>
              </w:rPr>
              <w:t>Blackfern</w:t>
            </w:r>
            <w:proofErr w:type="spellEnd"/>
            <w:r>
              <w:rPr>
                <w:sz w:val="18"/>
                <w:szCs w:val="18"/>
              </w:rPr>
              <w:t>“ angezeigt.</w:t>
            </w:r>
          </w:p>
        </w:tc>
        <w:tc>
          <w:tcPr>
            <w:tcW w:w="705" w:type="dxa"/>
          </w:tcPr>
          <w:p w14:paraId="551B6828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777A492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F5268" w:rsidRPr="00240D1D" w14:paraId="79969CA0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9C1AA6" w14:textId="77777777" w:rsidR="007F5268" w:rsidRPr="00240D1D" w:rsidRDefault="007F5268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2AB71CDC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löscht den Input im Suchfeld. Er klickt auf die Zeile mit „lemonwoo.000“ und „lemonwoo.001“</w:t>
            </w:r>
          </w:p>
        </w:tc>
        <w:tc>
          <w:tcPr>
            <w:tcW w:w="3153" w:type="dxa"/>
          </w:tcPr>
          <w:p w14:paraId="4DDAF37F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beiden Zeilen sind ausgewählt, erkennbar an den mit einem Häkchen markierten Checkboxen am Zeilenanfang.</w:t>
            </w:r>
          </w:p>
        </w:tc>
        <w:tc>
          <w:tcPr>
            <w:tcW w:w="705" w:type="dxa"/>
          </w:tcPr>
          <w:p w14:paraId="63BC253A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3ED16F5" w14:textId="77777777" w:rsidR="007F5268" w:rsidRPr="00240D1D" w:rsidRDefault="007F526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94304" w:rsidRPr="00240D1D" w14:paraId="032B855C" w14:textId="77777777" w:rsidTr="008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56FC457" w14:textId="02444881" w:rsidR="00494304" w:rsidRPr="00240D1D" w:rsidRDefault="007F5268" w:rsidP="008E74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1BCC20D0" w14:textId="14178AD8" w:rsidR="00494304" w:rsidRPr="00240D1D" w:rsidRDefault="007F5268" w:rsidP="007F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wechselt auf die Seite 3 und wählt dort ebenfalls weitere Zeilen aus. Er klickt auf den „Show Details“-Button.</w:t>
            </w:r>
          </w:p>
        </w:tc>
        <w:tc>
          <w:tcPr>
            <w:tcW w:w="3153" w:type="dxa"/>
          </w:tcPr>
          <w:p w14:paraId="011391ED" w14:textId="1DCC0890" w:rsidR="00494304" w:rsidRPr="00240D1D" w:rsidRDefault="007F5268" w:rsidP="007F52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ausgewählten Datensätze werden in der Detailview angezeigt, erkennbar an den aufgeführten Spektren in der Legende des Linien-Diagramms.</w:t>
            </w:r>
          </w:p>
        </w:tc>
        <w:tc>
          <w:tcPr>
            <w:tcW w:w="705" w:type="dxa"/>
          </w:tcPr>
          <w:p w14:paraId="66D1D3B6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AB3EA2D" w14:textId="77777777" w:rsidR="00494304" w:rsidRPr="00240D1D" w:rsidRDefault="00494304" w:rsidP="008E74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7A7D910" w14:textId="77777777" w:rsidR="00494304" w:rsidRDefault="00494304" w:rsidP="00494304"/>
    <w:p w14:paraId="3D3F0EF6" w14:textId="77777777" w:rsidR="00494304" w:rsidRDefault="00494304" w:rsidP="00494304"/>
    <w:p w14:paraId="6A217E17" w14:textId="37714465" w:rsidR="007F5268" w:rsidRDefault="007F5268">
      <w:pPr>
        <w:spacing w:after="200"/>
        <w:contextualSpacing w:val="0"/>
      </w:pPr>
      <w:r>
        <w:br w:type="page"/>
      </w:r>
    </w:p>
    <w:p w14:paraId="664E5BF8" w14:textId="588B91A4" w:rsidR="006A4B50" w:rsidRPr="0009727A" w:rsidRDefault="006A4B50" w:rsidP="006A4B50">
      <w:pPr>
        <w:pStyle w:val="berschrift3"/>
      </w:pPr>
      <w:bookmarkStart w:id="16" w:name="_Toc470904197"/>
      <w:r w:rsidRPr="00C70C12">
        <w:lastRenderedPageBreak/>
        <w:t>UC-</w:t>
      </w:r>
      <w:r>
        <w:t>#2-T</w:t>
      </w:r>
      <w:proofErr w:type="gramStart"/>
      <w:r>
        <w:t>01:</w:t>
      </w:r>
      <w:proofErr w:type="gramEnd"/>
      <w:r>
        <w:t xml:space="preserve"> </w:t>
      </w:r>
      <w:proofErr w:type="spellStart"/>
      <w:r w:rsidR="00B05D21">
        <w:t>Einzelner</w:t>
      </w:r>
      <w:proofErr w:type="spellEnd"/>
      <w:r w:rsidR="00B05D21">
        <w:t xml:space="preserve"> </w:t>
      </w:r>
      <w:proofErr w:type="spellStart"/>
      <w:r w:rsidR="00B05D21">
        <w:t>Datensatz</w:t>
      </w:r>
      <w:proofErr w:type="spellEnd"/>
      <w:r w:rsidR="00B05D21">
        <w:t xml:space="preserve"> </w:t>
      </w:r>
      <w:proofErr w:type="spellStart"/>
      <w:r w:rsidR="00B05D21">
        <w:t>anzeigen</w:t>
      </w:r>
      <w:bookmarkEnd w:id="16"/>
      <w:proofErr w:type="spellEnd"/>
    </w:p>
    <w:p w14:paraId="672B3759" w14:textId="77777777" w:rsidR="006A4B50" w:rsidRPr="0009727A" w:rsidRDefault="006A4B50" w:rsidP="006A4B5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A4B50" w:rsidRPr="00240D1D" w14:paraId="6FFF6EAF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FF72DA4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489EE463" w14:textId="7A6D7DAA" w:rsidR="006A4B50" w:rsidRPr="00240D1D" w:rsidRDefault="006A4B50" w:rsidP="006A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2AC94E4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1D8AA07" w14:textId="55ED65D3" w:rsidR="006A4B50" w:rsidRPr="00240D1D" w:rsidRDefault="00B47D9B" w:rsidP="00B4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ein einzelnes Spektrum aus der Suchergebnis-Liste auswählen und anzeigen lassen.</w:t>
            </w:r>
          </w:p>
        </w:tc>
      </w:tr>
      <w:tr w:rsidR="006A4B50" w:rsidRPr="00240D1D" w14:paraId="558A1039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5462CDC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033B316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A6A318D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6FBD0E8" w14:textId="33BDD3B0" w:rsidR="006A4B50" w:rsidRPr="00240D1D" w:rsidRDefault="0060434F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A4B50" w:rsidRPr="00240D1D" w14:paraId="68D72408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C9D4089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27C19BD7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4984594D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7562C2C6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8E3BB9" w14:textId="77777777" w:rsidR="006A4B50" w:rsidRDefault="006A4B50" w:rsidP="006A4B50"/>
    <w:p w14:paraId="0B95E281" w14:textId="77777777" w:rsidR="006A4B50" w:rsidRDefault="006A4B50" w:rsidP="006A4B50"/>
    <w:p w14:paraId="101F2E7B" w14:textId="77777777" w:rsidR="006A4B50" w:rsidRPr="0009727A" w:rsidRDefault="006A4B50" w:rsidP="006A4B50">
      <w:pPr>
        <w:rPr>
          <w:rStyle w:val="Fett"/>
        </w:rPr>
      </w:pPr>
      <w:r>
        <w:rPr>
          <w:rStyle w:val="Fett"/>
        </w:rPr>
        <w:t>Vorbedingungen</w:t>
      </w:r>
    </w:p>
    <w:p w14:paraId="5AFDF329" w14:textId="77777777" w:rsidR="007F5268" w:rsidRDefault="007F5268" w:rsidP="007F5268">
      <w:pPr>
        <w:pStyle w:val="Listenabsatz"/>
        <w:numPr>
          <w:ilvl w:val="0"/>
          <w:numId w:val="34"/>
        </w:numPr>
      </w:pPr>
      <w:r>
        <w:t>Die Startseite des SPECCHIO Web Interface ist im Webbrowser neu geladen.</w:t>
      </w:r>
    </w:p>
    <w:p w14:paraId="5B664A27" w14:textId="77777777" w:rsidR="007F5268" w:rsidRDefault="007F5268" w:rsidP="007F5268">
      <w:pPr>
        <w:pStyle w:val="Listenabsatz"/>
        <w:numPr>
          <w:ilvl w:val="0"/>
          <w:numId w:val="34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719CA025" w14:textId="77777777" w:rsidR="006A4B50" w:rsidRDefault="006A4B50" w:rsidP="006A4B5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0"/>
        <w:gridCol w:w="2555"/>
        <w:gridCol w:w="4145"/>
        <w:gridCol w:w="656"/>
        <w:gridCol w:w="1475"/>
      </w:tblGrid>
      <w:tr w:rsidR="00C377E0" w:rsidRPr="00240D1D" w14:paraId="5B6AFD8A" w14:textId="77777777" w:rsidTr="00C37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  <w:shd w:val="clear" w:color="auto" w:fill="D9D9D9" w:themeFill="background1" w:themeFillShade="D9"/>
          </w:tcPr>
          <w:p w14:paraId="20B8A281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2555" w:type="dxa"/>
            <w:shd w:val="clear" w:color="auto" w:fill="D9D9D9" w:themeFill="background1" w:themeFillShade="D9"/>
          </w:tcPr>
          <w:p w14:paraId="663EFA77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4145" w:type="dxa"/>
            <w:shd w:val="clear" w:color="auto" w:fill="D9D9D9" w:themeFill="background1" w:themeFillShade="D9"/>
          </w:tcPr>
          <w:p w14:paraId="191B8BA3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50C8AEFA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14:paraId="3DED8097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C377E0" w:rsidRPr="00240D1D" w14:paraId="3D117D48" w14:textId="77777777" w:rsidTr="00C377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328D8B6C" w14:textId="77777777" w:rsidR="006A4B50" w:rsidRPr="00240D1D" w:rsidRDefault="006A4B50" w:rsidP="00B05D2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 w14:paraId="7B2A8479" w14:textId="2F6F8F24" w:rsidR="006A4B50" w:rsidRPr="00240D1D" w:rsidRDefault="00C51FAF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4145" w:type="dxa"/>
          </w:tcPr>
          <w:p w14:paraId="292918C9" w14:textId="72121755" w:rsidR="006A4B50" w:rsidRPr="00240D1D" w:rsidRDefault="00C51FAF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</w:tcPr>
          <w:p w14:paraId="28A89031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65B071FA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377E0" w:rsidRPr="00240D1D" w14:paraId="186E8412" w14:textId="77777777" w:rsidTr="00C377E0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0" w:type="dxa"/>
          </w:tcPr>
          <w:p w14:paraId="62FFF77D" w14:textId="77777777" w:rsidR="006A4B50" w:rsidRPr="00240D1D" w:rsidRDefault="006A4B50" w:rsidP="00B05D2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 w14:paraId="599B10D1" w14:textId="7FACC082" w:rsidR="006A4B50" w:rsidRPr="00240D1D" w:rsidRDefault="0008769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wählt das Spektrum mit dem File Name „bfern.014“ und klickt auf den Button „Show Detail“.</w:t>
            </w:r>
          </w:p>
        </w:tc>
        <w:tc>
          <w:tcPr>
            <w:tcW w:w="4145" w:type="dxa"/>
          </w:tcPr>
          <w:p w14:paraId="2E40EBCA" w14:textId="7328B8BA" w:rsidR="006A4B50" w:rsidRDefault="00143883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</w:t>
            </w:r>
            <w:r w:rsidR="00087699">
              <w:rPr>
                <w:sz w:val="18"/>
                <w:szCs w:val="18"/>
              </w:rPr>
              <w:t xml:space="preserve"> Detail View</w:t>
            </w:r>
            <w:r>
              <w:rPr>
                <w:sz w:val="18"/>
                <w:szCs w:val="18"/>
              </w:rPr>
              <w:t xml:space="preserve"> wird geöffnet</w:t>
            </w:r>
            <w:r w:rsidR="00087699">
              <w:rPr>
                <w:sz w:val="18"/>
                <w:szCs w:val="18"/>
              </w:rPr>
              <w:t xml:space="preserve">. Folgende Angaben </w:t>
            </w:r>
            <w:r w:rsidR="00C377E0">
              <w:rPr>
                <w:sz w:val="18"/>
                <w:szCs w:val="18"/>
              </w:rPr>
              <w:t>werden angezeigt:</w:t>
            </w:r>
          </w:p>
          <w:p w14:paraId="1BC0D4DC" w14:textId="77777777" w:rsidR="00C377E0" w:rsidRPr="00FC52BD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Linien-Diagramm</w:t>
            </w:r>
          </w:p>
          <w:p w14:paraId="6CBBAE67" w14:textId="6937E02D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2BD">
              <w:rPr>
                <w:b/>
                <w:sz w:val="18"/>
                <w:szCs w:val="18"/>
              </w:rPr>
              <w:t>Optics</w:t>
            </w:r>
            <w:proofErr w:type="spellEnd"/>
            <w:r>
              <w:rPr>
                <w:sz w:val="18"/>
                <w:szCs w:val="18"/>
              </w:rPr>
              <w:br/>
              <w:t>FOV: 25</w:t>
            </w:r>
          </w:p>
          <w:p w14:paraId="289BBC4C" w14:textId="1FA01C4E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Spectrum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>: 14</w:t>
            </w:r>
            <w:r>
              <w:rPr>
                <w:sz w:val="18"/>
                <w:szCs w:val="18"/>
              </w:rPr>
              <w:br/>
              <w:t>File Name: bfern.014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Acquisition</w:t>
            </w:r>
            <w:proofErr w:type="spellEnd"/>
            <w:r>
              <w:rPr>
                <w:sz w:val="18"/>
                <w:szCs w:val="18"/>
              </w:rPr>
              <w:t xml:space="preserve"> Time: 2005-09-12T10:10:59.000Z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Loading</w:t>
            </w:r>
            <w:proofErr w:type="spellEnd"/>
            <w:r>
              <w:rPr>
                <w:sz w:val="18"/>
                <w:szCs w:val="18"/>
              </w:rPr>
              <w:t xml:space="preserve"> Time: 2015-06-12T09:55:05.000Z</w:t>
            </w:r>
            <w:r>
              <w:rPr>
                <w:sz w:val="18"/>
                <w:szCs w:val="18"/>
              </w:rPr>
              <w:br/>
              <w:t xml:space="preserve">Measurement Unit: </w:t>
            </w:r>
            <w:proofErr w:type="spellStart"/>
            <w:r>
              <w:rPr>
                <w:sz w:val="18"/>
                <w:szCs w:val="18"/>
              </w:rPr>
              <w:t>Reflectance</w:t>
            </w:r>
            <w:proofErr w:type="spellEnd"/>
            <w:r>
              <w:rPr>
                <w:sz w:val="18"/>
                <w:szCs w:val="18"/>
              </w:rPr>
              <w:br/>
              <w:t>File Format: ASD Binary</w:t>
            </w:r>
          </w:p>
          <w:p w14:paraId="51D32824" w14:textId="7741A80A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Location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Longitude</w:t>
            </w:r>
            <w:proofErr w:type="spellEnd"/>
            <w:r w:rsidR="00FC52BD">
              <w:rPr>
                <w:sz w:val="18"/>
                <w:szCs w:val="18"/>
              </w:rPr>
              <w:t xml:space="preserve"> [</w:t>
            </w:r>
            <w:proofErr w:type="spellStart"/>
            <w:r w:rsidR="00FC52BD">
              <w:rPr>
                <w:sz w:val="18"/>
                <w:szCs w:val="18"/>
              </w:rPr>
              <w:t>Degrees</w:t>
            </w:r>
            <w:proofErr w:type="spellEnd"/>
            <w:r w:rsidR="00FC52B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: -175.621641666667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Latitude</w:t>
            </w:r>
            <w:proofErr w:type="spellEnd"/>
            <w:r w:rsidR="00FC52BD">
              <w:rPr>
                <w:sz w:val="18"/>
                <w:szCs w:val="18"/>
              </w:rPr>
              <w:t xml:space="preserve"> [</w:t>
            </w:r>
            <w:proofErr w:type="spellStart"/>
            <w:r w:rsidR="00FC52BD">
              <w:rPr>
                <w:sz w:val="18"/>
                <w:szCs w:val="18"/>
              </w:rPr>
              <w:t>Degrees</w:t>
            </w:r>
            <w:proofErr w:type="spellEnd"/>
            <w:r w:rsidR="00FC52BD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>: -40.38486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Altitude</w:t>
            </w:r>
            <w:proofErr w:type="spellEnd"/>
            <w:r>
              <w:rPr>
                <w:sz w:val="18"/>
                <w:szCs w:val="18"/>
              </w:rPr>
              <w:t>: 36.2</w:t>
            </w:r>
          </w:p>
          <w:p w14:paraId="449DC274" w14:textId="5FF079DD" w:rsidR="00652BBF" w:rsidRDefault="00652BBF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Instrument</w:t>
            </w:r>
            <w:r>
              <w:rPr>
                <w:sz w:val="18"/>
                <w:szCs w:val="18"/>
              </w:rPr>
              <w:br/>
              <w:t>Instrument: INR ASD</w:t>
            </w:r>
            <w:r>
              <w:rPr>
                <w:sz w:val="18"/>
                <w:szCs w:val="18"/>
              </w:rPr>
              <w:br/>
              <w:t>Sensor: ASD FS FR-3</w:t>
            </w:r>
          </w:p>
          <w:p w14:paraId="7EEDBDFB" w14:textId="77777777" w:rsidR="00C377E0" w:rsidRDefault="00C377E0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Instrument Settings</w:t>
            </w:r>
            <w:r>
              <w:rPr>
                <w:sz w:val="18"/>
                <w:szCs w:val="18"/>
              </w:rPr>
              <w:br/>
              <w:t>Integration Time</w:t>
            </w:r>
            <w:r w:rsidR="00FC52BD">
              <w:rPr>
                <w:sz w:val="18"/>
                <w:szCs w:val="18"/>
              </w:rPr>
              <w:t xml:space="preserve"> [</w:t>
            </w:r>
            <w:proofErr w:type="spellStart"/>
            <w:r w:rsidR="00FC52BD">
              <w:rPr>
                <w:sz w:val="18"/>
                <w:szCs w:val="18"/>
              </w:rPr>
              <w:t>ms</w:t>
            </w:r>
            <w:proofErr w:type="spellEnd"/>
            <w:r w:rsidR="00FC52BD">
              <w:rPr>
                <w:sz w:val="18"/>
                <w:szCs w:val="18"/>
              </w:rPr>
              <w:t>]: 17</w:t>
            </w:r>
            <w:r w:rsidR="00FC52BD">
              <w:rPr>
                <w:sz w:val="18"/>
                <w:szCs w:val="18"/>
              </w:rPr>
              <w:br/>
            </w:r>
            <w:proofErr w:type="spellStart"/>
            <w:r w:rsidR="00FC52BD">
              <w:rPr>
                <w:sz w:val="18"/>
                <w:szCs w:val="18"/>
              </w:rPr>
              <w:t>Number</w:t>
            </w:r>
            <w:proofErr w:type="spellEnd"/>
            <w:r w:rsidR="00FC52BD">
              <w:rPr>
                <w:sz w:val="18"/>
                <w:szCs w:val="18"/>
              </w:rPr>
              <w:t xml:space="preserve"> </w:t>
            </w:r>
            <w:proofErr w:type="spellStart"/>
            <w:r w:rsidR="00FC52BD">
              <w:rPr>
                <w:sz w:val="18"/>
                <w:szCs w:val="18"/>
              </w:rPr>
              <w:t>of</w:t>
            </w:r>
            <w:proofErr w:type="spellEnd"/>
            <w:r w:rsidR="00FC52BD">
              <w:rPr>
                <w:sz w:val="18"/>
                <w:szCs w:val="18"/>
              </w:rPr>
              <w:t xml:space="preserve"> internal Scans: 10</w:t>
            </w:r>
            <w:r w:rsidR="00FC52BD">
              <w:rPr>
                <w:sz w:val="18"/>
                <w:szCs w:val="18"/>
              </w:rPr>
              <w:br/>
              <w:t>Gain_SWIR1: 500</w:t>
            </w:r>
            <w:r w:rsidR="00FC52BD">
              <w:rPr>
                <w:sz w:val="18"/>
                <w:szCs w:val="18"/>
              </w:rPr>
              <w:br/>
              <w:t>Gain_SWIR2: 500</w:t>
            </w:r>
            <w:r w:rsidR="00FC52BD">
              <w:rPr>
                <w:sz w:val="18"/>
                <w:szCs w:val="18"/>
              </w:rPr>
              <w:br/>
              <w:t>Offset_SWIR1: 2048</w:t>
            </w:r>
            <w:r w:rsidR="00FC52BD">
              <w:rPr>
                <w:sz w:val="18"/>
                <w:szCs w:val="18"/>
              </w:rPr>
              <w:br/>
              <w:t>Offset_SWIR2: 2048 ((Show All))</w:t>
            </w:r>
          </w:p>
          <w:p w14:paraId="2CE1128B" w14:textId="080E4372" w:rsidR="00FC52BD" w:rsidRPr="00C377E0" w:rsidRDefault="00FC52BD" w:rsidP="00C377E0">
            <w:pPr>
              <w:pStyle w:val="Listenabsatz"/>
              <w:numPr>
                <w:ilvl w:val="0"/>
                <w:numId w:val="35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2BD">
              <w:rPr>
                <w:b/>
                <w:sz w:val="18"/>
                <w:szCs w:val="18"/>
              </w:rPr>
              <w:t>Names</w:t>
            </w:r>
            <w:proofErr w:type="spellEnd"/>
            <w:r>
              <w:rPr>
                <w:sz w:val="18"/>
                <w:szCs w:val="18"/>
              </w:rPr>
              <w:br/>
              <w:t xml:space="preserve">Common: </w:t>
            </w:r>
            <w:proofErr w:type="spellStart"/>
            <w:r>
              <w:rPr>
                <w:sz w:val="18"/>
                <w:szCs w:val="18"/>
              </w:rPr>
              <w:t>Blackfern</w:t>
            </w:r>
            <w:proofErr w:type="spellEnd"/>
          </w:p>
        </w:tc>
        <w:tc>
          <w:tcPr>
            <w:tcW w:w="656" w:type="dxa"/>
          </w:tcPr>
          <w:p w14:paraId="5191388F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4B33AC87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878111B" w14:textId="77777777" w:rsidR="006A4B50" w:rsidRDefault="006A4B50" w:rsidP="006A4B50"/>
    <w:p w14:paraId="77B2564B" w14:textId="77777777" w:rsidR="006A4B50" w:rsidRDefault="006A4B50" w:rsidP="006A4B50"/>
    <w:p w14:paraId="0FA5827F" w14:textId="77777777" w:rsidR="006A4B50" w:rsidRPr="00D91778" w:rsidRDefault="006A4B50" w:rsidP="006A4B50">
      <w:pPr>
        <w:rPr>
          <w:rStyle w:val="Fett"/>
        </w:rPr>
      </w:pPr>
      <w:r w:rsidRPr="00D91778">
        <w:rPr>
          <w:rStyle w:val="Fett"/>
        </w:rPr>
        <w:t>Bemerkungen</w:t>
      </w:r>
    </w:p>
    <w:p w14:paraId="5B8BF05E" w14:textId="23960D18" w:rsidR="006A4B50" w:rsidRDefault="00143883" w:rsidP="006A4B50">
      <w:r>
        <w:t xml:space="preserve">Die aufgelisteten Angaben in der Detail View sind die </w:t>
      </w:r>
      <w:r w:rsidR="00B47D9B">
        <w:t>entnommenen</w:t>
      </w:r>
      <w:r>
        <w:t xml:space="preserve"> Metadaten </w:t>
      </w:r>
      <w:r w:rsidR="00B47D9B">
        <w:t>des</w:t>
      </w:r>
      <w:r>
        <w:t xml:space="preserve"> </w:t>
      </w:r>
      <w:proofErr w:type="spellStart"/>
      <w:r>
        <w:t>Specchio</w:t>
      </w:r>
      <w:proofErr w:type="spellEnd"/>
      <w:r>
        <w:t xml:space="preserve"> Client</w:t>
      </w:r>
      <w:r w:rsidR="00B47D9B">
        <w:t>s</w:t>
      </w:r>
      <w:r>
        <w:t>, Spektrum bfern.014.</w:t>
      </w:r>
    </w:p>
    <w:p w14:paraId="6BA68530" w14:textId="77777777" w:rsidR="00143883" w:rsidRPr="00CB6A32" w:rsidRDefault="00143883" w:rsidP="006A4B50"/>
    <w:p w14:paraId="229122C3" w14:textId="6CB808EF" w:rsidR="00143883" w:rsidRDefault="00143883">
      <w:pPr>
        <w:spacing w:after="200"/>
        <w:contextualSpacing w:val="0"/>
      </w:pPr>
      <w:r>
        <w:br w:type="page"/>
      </w:r>
    </w:p>
    <w:p w14:paraId="11344362" w14:textId="76E161EB" w:rsidR="00B05D21" w:rsidRPr="0009727A" w:rsidRDefault="00B05D21" w:rsidP="00B05D21">
      <w:pPr>
        <w:pStyle w:val="berschrift3"/>
      </w:pPr>
      <w:bookmarkStart w:id="17" w:name="_Toc470904198"/>
      <w:r w:rsidRPr="00C70C12">
        <w:lastRenderedPageBreak/>
        <w:t>UC-</w:t>
      </w:r>
      <w:r>
        <w:t>#2-T</w:t>
      </w:r>
      <w:proofErr w:type="gramStart"/>
      <w:r>
        <w:t>0</w:t>
      </w:r>
      <w:r w:rsidR="00846190">
        <w:t>2</w:t>
      </w:r>
      <w:r>
        <w:t>:</w:t>
      </w:r>
      <w:proofErr w:type="gram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Datensätze</w:t>
      </w:r>
      <w:proofErr w:type="spellEnd"/>
      <w:r>
        <w:t xml:space="preserve"> </w:t>
      </w:r>
      <w:proofErr w:type="spellStart"/>
      <w:r>
        <w:t>anzeigen</w:t>
      </w:r>
      <w:bookmarkEnd w:id="17"/>
      <w:proofErr w:type="spellEnd"/>
    </w:p>
    <w:p w14:paraId="1D09D01C" w14:textId="77777777" w:rsidR="00B05D21" w:rsidRPr="0009727A" w:rsidRDefault="00B05D21" w:rsidP="00B05D21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B05D21" w:rsidRPr="00240D1D" w14:paraId="170CC004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1C817CEB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2EA2066F" w14:textId="6B529490" w:rsidR="00B05D21" w:rsidRPr="00240D1D" w:rsidRDefault="00B05D21" w:rsidP="00A074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A0745B"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8DD999B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85A9B84" w14:textId="54F66D79" w:rsidR="00B05D21" w:rsidRPr="00240D1D" w:rsidRDefault="00B47D9B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mehrere Spektren aus der Suchergebnis-Liste auswählen und anzeigen lassen.</w:t>
            </w:r>
          </w:p>
        </w:tc>
      </w:tr>
      <w:tr w:rsidR="00B05D21" w:rsidRPr="00240D1D" w14:paraId="4E19D0D8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5F2F219C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E293471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DCD9390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2A2E436" w14:textId="78A172C7" w:rsidR="00B05D21" w:rsidRPr="00240D1D" w:rsidRDefault="0060434F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B05D21" w:rsidRPr="00240D1D" w14:paraId="7F776819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F6DD785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43F1D61E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FB01DB5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270764F" w14:textId="77777777" w:rsidR="00B05D21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2E17827" w14:textId="77777777" w:rsidR="00B05D21" w:rsidRDefault="00B05D21" w:rsidP="00B05D21"/>
    <w:p w14:paraId="3ECB2764" w14:textId="77777777" w:rsidR="00B05D21" w:rsidRDefault="00B05D21" w:rsidP="00B05D21"/>
    <w:p w14:paraId="12B2FC26" w14:textId="77777777" w:rsidR="00B05D21" w:rsidRPr="0009727A" w:rsidRDefault="00B05D21" w:rsidP="00B05D21">
      <w:pPr>
        <w:rPr>
          <w:rStyle w:val="Fett"/>
        </w:rPr>
      </w:pPr>
      <w:r>
        <w:rPr>
          <w:rStyle w:val="Fett"/>
        </w:rPr>
        <w:t>Vorbedingungen</w:t>
      </w:r>
    </w:p>
    <w:p w14:paraId="47400A26" w14:textId="77777777" w:rsidR="00143883" w:rsidRDefault="00143883" w:rsidP="00143883">
      <w:pPr>
        <w:pStyle w:val="Listenabsatz"/>
        <w:numPr>
          <w:ilvl w:val="0"/>
          <w:numId w:val="36"/>
        </w:numPr>
      </w:pPr>
      <w:r>
        <w:t>Die Startseite des SPECCHIO Web Interface ist im Webbrowser neu geladen.</w:t>
      </w:r>
    </w:p>
    <w:p w14:paraId="7ED21E5B" w14:textId="77777777" w:rsidR="00143883" w:rsidRDefault="00143883" w:rsidP="00143883">
      <w:pPr>
        <w:pStyle w:val="Listenabsatz"/>
        <w:numPr>
          <w:ilvl w:val="0"/>
          <w:numId w:val="36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2A0DDC02" w14:textId="77777777" w:rsidR="00B05D21" w:rsidRDefault="00B05D21" w:rsidP="00B05D21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52"/>
        <w:gridCol w:w="2535"/>
        <w:gridCol w:w="4311"/>
        <w:gridCol w:w="656"/>
        <w:gridCol w:w="1337"/>
      </w:tblGrid>
      <w:tr w:rsidR="00725551" w:rsidRPr="00240D1D" w14:paraId="2F3FBB55" w14:textId="77777777" w:rsidTr="007255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  <w:shd w:val="clear" w:color="auto" w:fill="D9D9D9" w:themeFill="background1" w:themeFillShade="D9"/>
          </w:tcPr>
          <w:p w14:paraId="70BDF1D2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2535" w:type="dxa"/>
            <w:shd w:val="clear" w:color="auto" w:fill="D9D9D9" w:themeFill="background1" w:themeFillShade="D9"/>
          </w:tcPr>
          <w:p w14:paraId="41F2EEDD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4311" w:type="dxa"/>
            <w:shd w:val="clear" w:color="auto" w:fill="D9D9D9" w:themeFill="background1" w:themeFillShade="D9"/>
          </w:tcPr>
          <w:p w14:paraId="1FC26B94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656" w:type="dxa"/>
            <w:shd w:val="clear" w:color="auto" w:fill="D9D9D9" w:themeFill="background1" w:themeFillShade="D9"/>
          </w:tcPr>
          <w:p w14:paraId="00A5D7B3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337" w:type="dxa"/>
            <w:shd w:val="clear" w:color="auto" w:fill="D9D9D9" w:themeFill="background1" w:themeFillShade="D9"/>
          </w:tcPr>
          <w:p w14:paraId="755093B7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725551" w:rsidRPr="00240D1D" w14:paraId="267D29C1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01C28908" w14:textId="77777777" w:rsidR="00143883" w:rsidRPr="00240D1D" w:rsidRDefault="00143883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35" w:type="dxa"/>
          </w:tcPr>
          <w:p w14:paraId="1F0FA22B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4311" w:type="dxa"/>
          </w:tcPr>
          <w:p w14:paraId="35CD102F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</w:tcPr>
          <w:p w14:paraId="16F2AD46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76EE13DE" w14:textId="77777777" w:rsidR="00143883" w:rsidRPr="00240D1D" w:rsidRDefault="00143883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4BC1F3C3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" w:type="dxa"/>
          </w:tcPr>
          <w:p w14:paraId="2AB79F91" w14:textId="77777777" w:rsidR="00143883" w:rsidRPr="00240D1D" w:rsidRDefault="00143883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35" w:type="dxa"/>
          </w:tcPr>
          <w:p w14:paraId="444422CF" w14:textId="77777777" w:rsidR="00F613B8" w:rsidRDefault="00143883" w:rsidP="00F6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wählt </w:t>
            </w:r>
            <w:r w:rsidR="00F613B8">
              <w:rPr>
                <w:sz w:val="18"/>
                <w:szCs w:val="18"/>
              </w:rPr>
              <w:t>die Spektren mit folgendem „File Name“:</w:t>
            </w:r>
          </w:p>
          <w:p w14:paraId="655BC21F" w14:textId="0025A5D7" w:rsidR="00143883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cabbage.000</w:t>
            </w:r>
          </w:p>
          <w:p w14:paraId="14EA13B6" w14:textId="06A8C9AD" w:rsidR="00F613B8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bfern.002</w:t>
            </w:r>
          </w:p>
          <w:p w14:paraId="339AE44A" w14:textId="4031381E" w:rsidR="00F613B8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cab.004</w:t>
            </w:r>
          </w:p>
          <w:p w14:paraId="3F57D41D" w14:textId="77777777" w:rsidR="00F613B8" w:rsidRDefault="00F613B8" w:rsidP="00F613B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lemonw.005</w:t>
            </w:r>
          </w:p>
          <w:p w14:paraId="38825831" w14:textId="77777777" w:rsidR="00F613B8" w:rsidRDefault="00F613B8" w:rsidP="00F6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617137F8" w14:textId="07E6E87E" w:rsidR="00F613B8" w:rsidRPr="00F613B8" w:rsidRDefault="00F613B8" w:rsidP="00F613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4311" w:type="dxa"/>
          </w:tcPr>
          <w:p w14:paraId="4F7D0B12" w14:textId="77777777" w:rsidR="00143883" w:rsidRDefault="00143883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Folgende Angaben werden angezeigt:</w:t>
            </w:r>
          </w:p>
          <w:p w14:paraId="0B1E938C" w14:textId="6DABB61D" w:rsidR="00143883" w:rsidRPr="00FC52BD" w:rsidRDefault="00143883" w:rsidP="00F613B8">
            <w:pPr>
              <w:pStyle w:val="Listenabsatz"/>
              <w:numPr>
                <w:ilvl w:val="0"/>
                <w:numId w:val="37"/>
              </w:numPr>
              <w:ind w:left="3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Linien-Diagramm</w:t>
            </w:r>
            <w:r w:rsidR="00F613B8">
              <w:rPr>
                <w:b/>
                <w:sz w:val="18"/>
                <w:szCs w:val="18"/>
              </w:rPr>
              <w:br/>
            </w:r>
            <w:r w:rsidR="00F613B8">
              <w:rPr>
                <w:sz w:val="18"/>
                <w:szCs w:val="18"/>
              </w:rPr>
              <w:t>mit den 4 Spektren</w:t>
            </w:r>
          </w:p>
          <w:p w14:paraId="2F0F2BD1" w14:textId="77777777" w:rsidR="00143883" w:rsidRDefault="00143883" w:rsidP="0014388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FC52BD">
              <w:rPr>
                <w:b/>
                <w:sz w:val="18"/>
                <w:szCs w:val="18"/>
              </w:rPr>
              <w:t>Optics</w:t>
            </w:r>
            <w:proofErr w:type="spellEnd"/>
            <w:r>
              <w:rPr>
                <w:sz w:val="18"/>
                <w:szCs w:val="18"/>
              </w:rPr>
              <w:br/>
              <w:t>FOV: 25</w:t>
            </w:r>
          </w:p>
          <w:p w14:paraId="7410AF1D" w14:textId="658F4A8F" w:rsidR="00143883" w:rsidRDefault="00143883" w:rsidP="00143883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General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Spectrum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  <w:t xml:space="preserve">File Name: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Acquisition</w:t>
            </w:r>
            <w:proofErr w:type="spellEnd"/>
            <w:r>
              <w:rPr>
                <w:sz w:val="18"/>
                <w:szCs w:val="18"/>
              </w:rPr>
              <w:t xml:space="preserve"> Time: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Loading</w:t>
            </w:r>
            <w:proofErr w:type="spellEnd"/>
            <w:r>
              <w:rPr>
                <w:sz w:val="18"/>
                <w:szCs w:val="18"/>
              </w:rPr>
              <w:t xml:space="preserve"> Time: </w:t>
            </w:r>
            <w:r w:rsidR="00F613B8">
              <w:rPr>
                <w:sz w:val="18"/>
                <w:szCs w:val="18"/>
              </w:rPr>
              <w:t>Multiple Values</w:t>
            </w:r>
            <w:r>
              <w:rPr>
                <w:sz w:val="18"/>
                <w:szCs w:val="18"/>
              </w:rPr>
              <w:br/>
              <w:t xml:space="preserve">Measurement Unit: </w:t>
            </w:r>
            <w:proofErr w:type="spellStart"/>
            <w:r>
              <w:rPr>
                <w:sz w:val="18"/>
                <w:szCs w:val="18"/>
              </w:rPr>
              <w:t>Reflectance</w:t>
            </w:r>
            <w:proofErr w:type="spellEnd"/>
            <w:r>
              <w:rPr>
                <w:sz w:val="18"/>
                <w:szCs w:val="18"/>
              </w:rPr>
              <w:br/>
              <w:t>File Format: ASD Binary</w:t>
            </w:r>
          </w:p>
          <w:p w14:paraId="4779967A" w14:textId="5CA2F6E3" w:rsidR="00143883" w:rsidRPr="00F613B8" w:rsidRDefault="00143883" w:rsidP="00F613B8">
            <w:pPr>
              <w:pStyle w:val="Listenabsatz"/>
              <w:numPr>
                <w:ilvl w:val="0"/>
                <w:numId w:val="37"/>
              </w:numPr>
              <w:ind w:left="36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C52BD">
              <w:rPr>
                <w:b/>
                <w:sz w:val="18"/>
                <w:szCs w:val="18"/>
              </w:rPr>
              <w:t>Instrument Settings</w:t>
            </w:r>
            <w:r>
              <w:rPr>
                <w:sz w:val="18"/>
                <w:szCs w:val="18"/>
              </w:rPr>
              <w:br/>
              <w:t>Integration Time [</w:t>
            </w:r>
            <w:proofErr w:type="spellStart"/>
            <w:r>
              <w:rPr>
                <w:sz w:val="18"/>
                <w:szCs w:val="18"/>
              </w:rPr>
              <w:t>ms</w:t>
            </w:r>
            <w:proofErr w:type="spellEnd"/>
            <w:r>
              <w:rPr>
                <w:sz w:val="18"/>
                <w:szCs w:val="18"/>
              </w:rPr>
              <w:t>]: 17</w:t>
            </w:r>
            <w:r>
              <w:rPr>
                <w:sz w:val="18"/>
                <w:szCs w:val="18"/>
              </w:rPr>
              <w:br/>
            </w:r>
            <w:proofErr w:type="spellStart"/>
            <w:r>
              <w:rPr>
                <w:sz w:val="18"/>
                <w:szCs w:val="18"/>
              </w:rPr>
              <w:t>Number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internal Scans: 10</w:t>
            </w:r>
            <w:r>
              <w:rPr>
                <w:sz w:val="18"/>
                <w:szCs w:val="18"/>
              </w:rPr>
              <w:br/>
              <w:t>Gain_SWIR1: 500</w:t>
            </w:r>
            <w:r>
              <w:rPr>
                <w:sz w:val="18"/>
                <w:szCs w:val="18"/>
              </w:rPr>
              <w:br/>
              <w:t>Gain_SWIR2: 500</w:t>
            </w:r>
            <w:r>
              <w:rPr>
                <w:sz w:val="18"/>
                <w:szCs w:val="18"/>
              </w:rPr>
              <w:br/>
              <w:t>Offset_SWIR1: 2048</w:t>
            </w:r>
            <w:r>
              <w:rPr>
                <w:sz w:val="18"/>
                <w:szCs w:val="18"/>
              </w:rPr>
              <w:br/>
              <w:t>Offset_SWIR2: 2048 ((Show All))</w:t>
            </w:r>
          </w:p>
        </w:tc>
        <w:tc>
          <w:tcPr>
            <w:tcW w:w="656" w:type="dxa"/>
          </w:tcPr>
          <w:p w14:paraId="1E8EAF72" w14:textId="77777777" w:rsidR="00143883" w:rsidRPr="00240D1D" w:rsidRDefault="00143883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37" w:type="dxa"/>
          </w:tcPr>
          <w:p w14:paraId="62ED7C2F" w14:textId="77777777" w:rsidR="00143883" w:rsidRPr="00240D1D" w:rsidRDefault="00143883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DE92F0E" w14:textId="77777777" w:rsidR="00B05D21" w:rsidRDefault="00B05D21" w:rsidP="00B05D21"/>
    <w:p w14:paraId="15BEE1BD" w14:textId="77777777" w:rsidR="00B05D21" w:rsidRDefault="00B05D21" w:rsidP="00B05D21"/>
    <w:p w14:paraId="268C0BAE" w14:textId="4E8125DD" w:rsidR="00B47D9B" w:rsidRDefault="00B47D9B">
      <w:pPr>
        <w:spacing w:after="200"/>
        <w:contextualSpacing w:val="0"/>
      </w:pPr>
      <w:r>
        <w:br w:type="page"/>
      </w:r>
    </w:p>
    <w:p w14:paraId="59320CDB" w14:textId="1B2E2ADC" w:rsidR="007A4587" w:rsidRPr="0009727A" w:rsidRDefault="007A4587" w:rsidP="007A4587">
      <w:pPr>
        <w:pStyle w:val="berschrift3"/>
      </w:pPr>
      <w:bookmarkStart w:id="18" w:name="_Toc470904199"/>
      <w:r w:rsidRPr="00C70C12">
        <w:lastRenderedPageBreak/>
        <w:t>UC-</w:t>
      </w:r>
      <w:r>
        <w:t>#2-T</w:t>
      </w:r>
      <w:proofErr w:type="gramStart"/>
      <w:r>
        <w:t>03:</w:t>
      </w:r>
      <w:proofErr w:type="gramEnd"/>
      <w:r>
        <w:t xml:space="preserve"> </w:t>
      </w:r>
      <w:proofErr w:type="spellStart"/>
      <w:r>
        <w:t>Mehrere</w:t>
      </w:r>
      <w:proofErr w:type="spellEnd"/>
      <w:r>
        <w:t xml:space="preserve"> </w:t>
      </w:r>
      <w:proofErr w:type="spellStart"/>
      <w:r>
        <w:t>Datensätze</w:t>
      </w:r>
      <w:proofErr w:type="spellEnd"/>
      <w:r>
        <w:t xml:space="preserve"> </w:t>
      </w:r>
      <w:proofErr w:type="spellStart"/>
      <w:r>
        <w:t>anzeigen</w:t>
      </w:r>
      <w:proofErr w:type="spellEnd"/>
      <w:r>
        <w:t xml:space="preserve"> mit </w:t>
      </w:r>
      <w:proofErr w:type="spellStart"/>
      <w:r>
        <w:t>unterschiedliche</w:t>
      </w:r>
      <w:r w:rsidR="00B47D9B">
        <w:t>m</w:t>
      </w:r>
      <w:proofErr w:type="spellEnd"/>
      <w:r w:rsidR="00B47D9B">
        <w:t xml:space="preserve"> </w:t>
      </w:r>
      <w:proofErr w:type="spellStart"/>
      <w:r w:rsidR="00B47D9B">
        <w:t>Space</w:t>
      </w:r>
      <w:bookmarkEnd w:id="18"/>
      <w:proofErr w:type="spellEnd"/>
    </w:p>
    <w:p w14:paraId="70240320" w14:textId="77777777" w:rsidR="007A4587" w:rsidRPr="0009727A" w:rsidRDefault="007A4587" w:rsidP="007A4587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7A4587" w:rsidRPr="00240D1D" w14:paraId="760120F8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098CD19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71011644" w14:textId="25D72EBC" w:rsidR="007A4587" w:rsidRPr="00240D1D" w:rsidRDefault="007A4587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1C014E8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0EED8D4" w14:textId="638DDC96" w:rsidR="007A4587" w:rsidRPr="00240D1D" w:rsidRDefault="00B47D9B" w:rsidP="00B47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mehrere Spektren aus der Suchergebnis-Liste auswählen und anzeigen lassen, die jedoch unterschiedliche Measurement-Unit- oder Sensor-ID haben.</w:t>
            </w:r>
          </w:p>
        </w:tc>
      </w:tr>
      <w:tr w:rsidR="007A4587" w:rsidRPr="00240D1D" w14:paraId="3E3A8A5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45AAFC6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46160523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55CFF11F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25621133" w14:textId="4A0EAE29" w:rsidR="007A4587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7A4587" w:rsidRPr="00240D1D" w14:paraId="2F40614A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6D95FDA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3C3F15E6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B37DB04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08DA06B7" w14:textId="77777777" w:rsidR="007A4587" w:rsidRPr="00240D1D" w:rsidRDefault="007A4587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3E1204F" w14:textId="77777777" w:rsidR="007A4587" w:rsidRDefault="007A4587" w:rsidP="007A4587"/>
    <w:p w14:paraId="7EA15B06" w14:textId="77777777" w:rsidR="007A4587" w:rsidRDefault="007A4587" w:rsidP="007A4587"/>
    <w:p w14:paraId="0F2DFDB4" w14:textId="77777777" w:rsidR="007A4587" w:rsidRPr="0009727A" w:rsidRDefault="007A4587" w:rsidP="007A4587">
      <w:pPr>
        <w:rPr>
          <w:rStyle w:val="Fett"/>
        </w:rPr>
      </w:pPr>
      <w:r>
        <w:rPr>
          <w:rStyle w:val="Fett"/>
        </w:rPr>
        <w:t>Vorbedingungen</w:t>
      </w:r>
    </w:p>
    <w:p w14:paraId="0DD72FE2" w14:textId="77777777" w:rsidR="00B47D9B" w:rsidRDefault="00B47D9B" w:rsidP="00B47D9B">
      <w:pPr>
        <w:pStyle w:val="Listenabsatz"/>
        <w:numPr>
          <w:ilvl w:val="0"/>
          <w:numId w:val="39"/>
        </w:numPr>
      </w:pPr>
      <w:r>
        <w:t>Die Startseite des SPECCHIO Web Interface ist im Webbrowser neu geladen.</w:t>
      </w:r>
    </w:p>
    <w:p w14:paraId="13549EE3" w14:textId="77777777" w:rsidR="00B47D9B" w:rsidRDefault="00B47D9B" w:rsidP="00B47D9B">
      <w:pPr>
        <w:pStyle w:val="Listenabsatz"/>
        <w:numPr>
          <w:ilvl w:val="0"/>
          <w:numId w:val="39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72BC4314" w14:textId="03728E46" w:rsidR="00B47D9B" w:rsidRDefault="00B47D9B" w:rsidP="00B47D9B">
      <w:pPr>
        <w:pStyle w:val="Listenabsatz"/>
        <w:numPr>
          <w:ilvl w:val="0"/>
          <w:numId w:val="39"/>
        </w:numPr>
      </w:pPr>
      <w:r>
        <w:t>In der Datenbank muss beim Spektrum „bfern.001</w:t>
      </w:r>
      <w:r w:rsidR="00652BBF">
        <w:t xml:space="preserve">“ in der Kategorie „Instruments“ die „Sensor ID“ auf </w:t>
      </w:r>
      <w:r w:rsidR="00B66395">
        <w:t>„</w:t>
      </w:r>
      <w:r w:rsidR="00652BBF">
        <w:t>GER</w:t>
      </w:r>
      <w:r w:rsidR="00B66395">
        <w:t xml:space="preserve"> 3700“ geändert werden. Dies kann über den </w:t>
      </w:r>
      <w:proofErr w:type="spellStart"/>
      <w:r w:rsidR="00B66395">
        <w:t>Specchio</w:t>
      </w:r>
      <w:proofErr w:type="spellEnd"/>
      <w:r w:rsidR="00B66395">
        <w:t xml:space="preserve"> Client in der VM erledigt werden.</w:t>
      </w:r>
    </w:p>
    <w:p w14:paraId="4F5AFA12" w14:textId="53305229" w:rsidR="00A53A58" w:rsidRDefault="00A53A58" w:rsidP="00B47D9B">
      <w:pPr>
        <w:pStyle w:val="Listenabsatz"/>
        <w:numPr>
          <w:ilvl w:val="0"/>
          <w:numId w:val="39"/>
        </w:numPr>
      </w:pPr>
      <w:r w:rsidRPr="00A53A58">
        <w:t>UC-#2-T01</w:t>
      </w:r>
      <w:r>
        <w:t xml:space="preserve"> und </w:t>
      </w:r>
      <w:r w:rsidRPr="00A53A58">
        <w:t>UC-</w:t>
      </w:r>
      <w:r>
        <w:t>#2-T02 wurden erfolgreich durchgeführt.</w:t>
      </w:r>
    </w:p>
    <w:p w14:paraId="2C3130F4" w14:textId="77777777" w:rsidR="007A4587" w:rsidRDefault="007A4587" w:rsidP="007A4587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1"/>
        <w:gridCol w:w="2555"/>
        <w:gridCol w:w="811"/>
        <w:gridCol w:w="3153"/>
        <w:gridCol w:w="180"/>
        <w:gridCol w:w="525"/>
        <w:gridCol w:w="131"/>
        <w:gridCol w:w="1475"/>
      </w:tblGrid>
      <w:tr w:rsidR="007A4587" w:rsidRPr="00240D1D" w14:paraId="4A2CED41" w14:textId="77777777" w:rsidTr="00A53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shd w:val="clear" w:color="auto" w:fill="D9D9D9" w:themeFill="background1" w:themeFillShade="D9"/>
          </w:tcPr>
          <w:p w14:paraId="762FD3E2" w14:textId="77777777" w:rsidR="007A4587" w:rsidRPr="00240D1D" w:rsidRDefault="007A4587" w:rsidP="00A47A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gridSpan w:val="2"/>
            <w:shd w:val="clear" w:color="auto" w:fill="D9D9D9" w:themeFill="background1" w:themeFillShade="D9"/>
          </w:tcPr>
          <w:p w14:paraId="23E07DBD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76448037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gridSpan w:val="2"/>
            <w:shd w:val="clear" w:color="auto" w:fill="D9D9D9" w:themeFill="background1" w:themeFillShade="D9"/>
          </w:tcPr>
          <w:p w14:paraId="3CF7C5E7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6" w:type="dxa"/>
            <w:gridSpan w:val="2"/>
            <w:shd w:val="clear" w:color="auto" w:fill="D9D9D9" w:themeFill="background1" w:themeFillShade="D9"/>
          </w:tcPr>
          <w:p w14:paraId="086FF594" w14:textId="77777777" w:rsidR="007A4587" w:rsidRPr="00240D1D" w:rsidRDefault="007A4587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A53A58" w:rsidRPr="00240D1D" w14:paraId="67C70523" w14:textId="77777777" w:rsidTr="007255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33E29BE2" w14:textId="77777777" w:rsidR="00A53A58" w:rsidRPr="00240D1D" w:rsidRDefault="00A53A58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2555" w:type="dxa"/>
          </w:tcPr>
          <w:p w14:paraId="17830DFD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4144" w:type="dxa"/>
            <w:gridSpan w:val="3"/>
          </w:tcPr>
          <w:p w14:paraId="19BC5112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656" w:type="dxa"/>
            <w:gridSpan w:val="2"/>
          </w:tcPr>
          <w:p w14:paraId="687ECED1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63D1195E" w14:textId="77777777" w:rsidR="00A53A58" w:rsidRPr="00240D1D" w:rsidRDefault="00A53A58" w:rsidP="007255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A53A58" w:rsidRPr="00240D1D" w14:paraId="5242B116" w14:textId="77777777" w:rsidTr="0072555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</w:tcPr>
          <w:p w14:paraId="591CEF52" w14:textId="77777777" w:rsidR="00A53A58" w:rsidRPr="00240D1D" w:rsidRDefault="00A53A58" w:rsidP="00725551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2555" w:type="dxa"/>
          </w:tcPr>
          <w:p w14:paraId="4616144D" w14:textId="77777777" w:rsidR="00A53A58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29C58DBC" w14:textId="24B1F988" w:rsidR="00A53A58" w:rsidRDefault="00A53A58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lemonwoo.000</w:t>
            </w:r>
          </w:p>
          <w:p w14:paraId="2BEA9543" w14:textId="27CBC540" w:rsidR="00A53A58" w:rsidRPr="00A53A58" w:rsidRDefault="00A53A58" w:rsidP="00A53A58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bfern.001</w:t>
            </w:r>
          </w:p>
          <w:p w14:paraId="616D0301" w14:textId="77777777" w:rsidR="00A53A58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2E192B22" w14:textId="77777777" w:rsidR="00A53A58" w:rsidRPr="00F613B8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4144" w:type="dxa"/>
            <w:gridSpan w:val="3"/>
          </w:tcPr>
          <w:p w14:paraId="683F4A24" w14:textId="77777777" w:rsid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 Die beiden Spektren sind in separaten Tabs platziert:</w:t>
            </w:r>
          </w:p>
          <w:p w14:paraId="5F0C273F" w14:textId="3DED2B12" w:rsid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„</w:t>
            </w:r>
            <w:proofErr w:type="spellStart"/>
            <w:r>
              <w:rPr>
                <w:sz w:val="18"/>
                <w:szCs w:val="18"/>
              </w:rPr>
              <w:t>Spectral</w:t>
            </w:r>
            <w:proofErr w:type="spellEnd"/>
            <w:r>
              <w:rPr>
                <w:sz w:val="18"/>
                <w:szCs w:val="18"/>
              </w:rPr>
              <w:t xml:space="preserve"> Space 1“ –&gt; lemonwoo.000</w:t>
            </w:r>
          </w:p>
          <w:p w14:paraId="4E9A2E26" w14:textId="390964B6" w:rsid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 „</w:t>
            </w:r>
            <w:proofErr w:type="spellStart"/>
            <w:r>
              <w:rPr>
                <w:sz w:val="18"/>
                <w:szCs w:val="18"/>
              </w:rPr>
              <w:t>Spectral</w:t>
            </w:r>
            <w:proofErr w:type="spellEnd"/>
            <w:r>
              <w:rPr>
                <w:sz w:val="18"/>
                <w:szCs w:val="18"/>
              </w:rPr>
              <w:t xml:space="preserve"> Space 2“ –&gt; bfern.001</w:t>
            </w:r>
          </w:p>
          <w:p w14:paraId="2B3FE500" w14:textId="2B188F54" w:rsidR="00A53A58" w:rsidRPr="00A53A58" w:rsidRDefault="00A53A58" w:rsidP="00A53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656" w:type="dxa"/>
            <w:gridSpan w:val="2"/>
          </w:tcPr>
          <w:p w14:paraId="4D410931" w14:textId="77777777" w:rsidR="00A53A58" w:rsidRPr="00240D1D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475" w:type="dxa"/>
          </w:tcPr>
          <w:p w14:paraId="530A6E9F" w14:textId="77777777" w:rsidR="00A53A58" w:rsidRPr="00240D1D" w:rsidRDefault="00A53A58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B480C80" w14:textId="0BE95521" w:rsidR="007A4587" w:rsidRDefault="007A4587" w:rsidP="007A4587"/>
    <w:p w14:paraId="36144253" w14:textId="77777777" w:rsidR="007A4587" w:rsidRDefault="007A4587" w:rsidP="007A4587"/>
    <w:p w14:paraId="65A8DB30" w14:textId="386962E0" w:rsidR="00A53A58" w:rsidRDefault="00A53A58">
      <w:pPr>
        <w:spacing w:after="200"/>
        <w:contextualSpacing w:val="0"/>
      </w:pPr>
      <w:r>
        <w:br w:type="page"/>
      </w:r>
    </w:p>
    <w:p w14:paraId="0414A204" w14:textId="378DA35B" w:rsidR="00846190" w:rsidRPr="0009727A" w:rsidRDefault="00846190" w:rsidP="00846190">
      <w:pPr>
        <w:pStyle w:val="berschrift3"/>
      </w:pPr>
      <w:bookmarkStart w:id="19" w:name="_Toc470904200"/>
      <w:r w:rsidRPr="00C70C12">
        <w:lastRenderedPageBreak/>
        <w:t>UC-</w:t>
      </w:r>
      <w:r>
        <w:t>#2-T</w:t>
      </w:r>
      <w:proofErr w:type="gramStart"/>
      <w:r>
        <w:t>0</w:t>
      </w:r>
      <w:r w:rsidR="007A4587">
        <w:t>4</w:t>
      </w:r>
      <w:r>
        <w:t>:</w:t>
      </w:r>
      <w:proofErr w:type="gramEnd"/>
      <w:r>
        <w:t xml:space="preserve"> </w:t>
      </w:r>
      <w:proofErr w:type="spellStart"/>
      <w:r>
        <w:t>Linien-Diagramm</w:t>
      </w:r>
      <w:proofErr w:type="spellEnd"/>
      <w:r>
        <w:t xml:space="preserve"> mit </w:t>
      </w:r>
      <w:proofErr w:type="spellStart"/>
      <w:r>
        <w:t>Cursor</w:t>
      </w:r>
      <w:proofErr w:type="spellEnd"/>
      <w:r>
        <w:t>-Info &amp; Zoom-</w:t>
      </w:r>
      <w:proofErr w:type="spellStart"/>
      <w:r>
        <w:t>Funktion</w:t>
      </w:r>
      <w:bookmarkEnd w:id="19"/>
      <w:proofErr w:type="spellEnd"/>
    </w:p>
    <w:p w14:paraId="26981E64" w14:textId="77777777" w:rsidR="00846190" w:rsidRPr="0009727A" w:rsidRDefault="00846190" w:rsidP="0084619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846190" w:rsidRPr="00240D1D" w14:paraId="7B08FC01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4D298E0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E3FAC35" w14:textId="2ADFBCFA" w:rsidR="00846190" w:rsidRPr="00240D1D" w:rsidRDefault="00846190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7A4587">
              <w:rPr>
                <w:sz w:val="18"/>
                <w:szCs w:val="18"/>
              </w:rPr>
              <w:t>4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BBE3722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B55F0F1" w14:textId="45696728" w:rsidR="00846190" w:rsidRPr="00240D1D" w:rsidRDefault="00541ED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r w:rsidR="00725551">
              <w:rPr>
                <w:sz w:val="18"/>
                <w:szCs w:val="18"/>
              </w:rPr>
              <w:t>Benutzer möchte das Linien-Diagramm näher untersuchen.</w:t>
            </w:r>
          </w:p>
        </w:tc>
      </w:tr>
      <w:tr w:rsidR="00846190" w:rsidRPr="00240D1D" w14:paraId="6BBDD9F4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2B8A3E2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073CFC6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5F69B06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30A60295" w14:textId="1101FEFF" w:rsidR="00846190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846190" w:rsidRPr="00240D1D" w14:paraId="43F8900F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D5F5EF2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7ECA6D1C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36C8CD7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507F7000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1BB640B" w14:textId="77777777" w:rsidR="00846190" w:rsidRDefault="00846190" w:rsidP="00846190"/>
    <w:p w14:paraId="7CF9D69B" w14:textId="77777777" w:rsidR="00846190" w:rsidRDefault="00846190" w:rsidP="00846190"/>
    <w:p w14:paraId="6B3FB59A" w14:textId="77777777" w:rsidR="0075277B" w:rsidRPr="0009727A" w:rsidRDefault="0075277B" w:rsidP="0075277B">
      <w:pPr>
        <w:rPr>
          <w:rStyle w:val="Fett"/>
        </w:rPr>
      </w:pPr>
      <w:r>
        <w:rPr>
          <w:rStyle w:val="Fett"/>
        </w:rPr>
        <w:t>Vorbedingungen</w:t>
      </w:r>
    </w:p>
    <w:p w14:paraId="0626D7B3" w14:textId="77777777" w:rsidR="0075277B" w:rsidRDefault="0075277B" w:rsidP="0075277B">
      <w:pPr>
        <w:pStyle w:val="Listenabsatz"/>
        <w:numPr>
          <w:ilvl w:val="0"/>
          <w:numId w:val="40"/>
        </w:numPr>
      </w:pPr>
      <w:r>
        <w:t>Die Startseite des SPECCHIO Web Interface ist im Webbrowser neu geladen.</w:t>
      </w:r>
    </w:p>
    <w:p w14:paraId="1B2DADCB" w14:textId="77777777" w:rsidR="0075277B" w:rsidRDefault="0075277B" w:rsidP="0075277B">
      <w:pPr>
        <w:pStyle w:val="Listenabsatz"/>
        <w:numPr>
          <w:ilvl w:val="0"/>
          <w:numId w:val="40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05CAE4F5" w14:textId="77777777" w:rsidR="00846190" w:rsidRDefault="00846190" w:rsidP="0084619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846190" w:rsidRPr="00240D1D" w14:paraId="470812A3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53BE35DD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4325353A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0577D907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1CD84AF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24680EAF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725551" w:rsidRPr="00240D1D" w14:paraId="10B304A5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BBFC07F" w14:textId="77777777" w:rsidR="00725551" w:rsidRPr="00240D1D" w:rsidRDefault="00725551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26489457" w14:textId="3957896B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496F9D07" w14:textId="5A12B6FF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59E80410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4F0B095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061CC14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EC5F07A" w14:textId="77777777" w:rsidR="00725551" w:rsidRPr="00240D1D" w:rsidRDefault="00725551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7E35004" w14:textId="77777777" w:rsidR="00725551" w:rsidRDefault="00725551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die Spektren mit folgendem „File Name“:</w:t>
            </w:r>
          </w:p>
          <w:p w14:paraId="56816B77" w14:textId="551B4A03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lemonwoo.000</w:t>
            </w:r>
          </w:p>
          <w:p w14:paraId="3E048F0B" w14:textId="38736A9E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lemonwoo.001</w:t>
            </w:r>
          </w:p>
          <w:p w14:paraId="4FF07887" w14:textId="00CF6023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lemonwoo.002</w:t>
            </w:r>
          </w:p>
          <w:p w14:paraId="574CC396" w14:textId="7979397A" w:rsidR="00725551" w:rsidRDefault="00725551" w:rsidP="00725551">
            <w:pPr>
              <w:pStyle w:val="Listenabsatz"/>
              <w:numPr>
                <w:ilvl w:val="0"/>
                <w:numId w:val="38"/>
              </w:numPr>
              <w:ind w:left="337" w:hanging="2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lemonwoo.003</w:t>
            </w:r>
          </w:p>
          <w:p w14:paraId="36F82497" w14:textId="77777777" w:rsidR="00725551" w:rsidRDefault="00725551" w:rsidP="007255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</w:p>
          <w:p w14:paraId="4AA75D8C" w14:textId="68A07930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  <w:lang w:val="de-CH"/>
              </w:rPr>
              <w:t>Der Benutzer klickt auf den Button „Show Detail“.</w:t>
            </w:r>
          </w:p>
        </w:tc>
        <w:tc>
          <w:tcPr>
            <w:tcW w:w="3153" w:type="dxa"/>
          </w:tcPr>
          <w:p w14:paraId="070BA707" w14:textId="77777777" w:rsidR="00725551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  <w:p w14:paraId="11BCACE9" w14:textId="730D13C4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Das Linien-Diagramm mit den 4 Spektren wird angezeigt.</w:t>
            </w:r>
          </w:p>
        </w:tc>
        <w:tc>
          <w:tcPr>
            <w:tcW w:w="705" w:type="dxa"/>
          </w:tcPr>
          <w:p w14:paraId="0E423373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BC7D39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2C15C197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82EDABE" w14:textId="65135CA1" w:rsidR="00725551" w:rsidRPr="00240D1D" w:rsidRDefault="00725551" w:rsidP="00A47A27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588A75BA" w14:textId="57BC29EE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fährt mit der Maus über die Kurven des Diagramms.</w:t>
            </w:r>
          </w:p>
        </w:tc>
        <w:tc>
          <w:tcPr>
            <w:tcW w:w="3153" w:type="dxa"/>
          </w:tcPr>
          <w:p w14:paraId="52D33E14" w14:textId="17B84DF4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Es ist ein </w:t>
            </w:r>
            <w:proofErr w:type="spellStart"/>
            <w:r>
              <w:rPr>
                <w:sz w:val="18"/>
                <w:szCs w:val="18"/>
              </w:rPr>
              <w:t>Popover</w:t>
            </w:r>
            <w:proofErr w:type="spellEnd"/>
            <w:r>
              <w:rPr>
                <w:sz w:val="18"/>
                <w:szCs w:val="18"/>
              </w:rPr>
              <w:t xml:space="preserve"> zu sehen, dass in der ersten Zeile den X-Wert angibt und auf der zweiten Zeile die Bezeichnung des Spektrums mit dem Y-Wert.</w:t>
            </w:r>
          </w:p>
        </w:tc>
        <w:tc>
          <w:tcPr>
            <w:tcW w:w="705" w:type="dxa"/>
          </w:tcPr>
          <w:p w14:paraId="0D01797C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C9E32F6" w14:textId="77777777" w:rsidR="00725551" w:rsidRPr="00240D1D" w:rsidRDefault="00725551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61C2D" w:rsidRPr="00240D1D" w14:paraId="3D88F866" w14:textId="77777777" w:rsidTr="00E63A2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CCB60E" w14:textId="77777777" w:rsidR="00461C2D" w:rsidRPr="00240D1D" w:rsidRDefault="00461C2D" w:rsidP="00E63A2B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0170EE9D" w14:textId="77777777" w:rsidR="00461C2D" w:rsidRPr="00240D1D" w:rsidRDefault="00461C2D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zieht über dem Diagramm mit der Maus ein Rechteck auf.</w:t>
            </w:r>
          </w:p>
        </w:tc>
        <w:tc>
          <w:tcPr>
            <w:tcW w:w="3153" w:type="dxa"/>
          </w:tcPr>
          <w:p w14:paraId="647EA100" w14:textId="77777777" w:rsidR="00461C2D" w:rsidRPr="00240D1D" w:rsidRDefault="00461C2D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Bereich des Diagramms im Rechteck wird herangezoomt. </w:t>
            </w:r>
          </w:p>
        </w:tc>
        <w:tc>
          <w:tcPr>
            <w:tcW w:w="705" w:type="dxa"/>
          </w:tcPr>
          <w:p w14:paraId="68F35E08" w14:textId="77777777" w:rsidR="00461C2D" w:rsidRPr="00240D1D" w:rsidRDefault="00461C2D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B6B46D3" w14:textId="77777777" w:rsidR="00461C2D" w:rsidRPr="00240D1D" w:rsidRDefault="00461C2D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461C2D" w:rsidRPr="00240D1D" w14:paraId="4EB46306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7B47A6" w14:textId="5210CC49" w:rsidR="00461C2D" w:rsidRPr="00240D1D" w:rsidRDefault="00461C2D" w:rsidP="00E63A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4E787003" w14:textId="6979EFA6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fährt </w:t>
            </w:r>
            <w:r>
              <w:rPr>
                <w:sz w:val="18"/>
                <w:szCs w:val="18"/>
              </w:rPr>
              <w:t xml:space="preserve">wiederum </w:t>
            </w:r>
            <w:r>
              <w:rPr>
                <w:sz w:val="18"/>
                <w:szCs w:val="18"/>
              </w:rPr>
              <w:t>mit der Maus über die Kurven des Diagramms.</w:t>
            </w:r>
          </w:p>
        </w:tc>
        <w:tc>
          <w:tcPr>
            <w:tcW w:w="3153" w:type="dxa"/>
          </w:tcPr>
          <w:p w14:paraId="7D6E1295" w14:textId="3A5BA18D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Y- und X-Werte sind nun </w:t>
            </w:r>
            <w:proofErr w:type="spellStart"/>
            <w:r>
              <w:rPr>
                <w:sz w:val="18"/>
                <w:szCs w:val="18"/>
              </w:rPr>
              <w:t>gemäss</w:t>
            </w:r>
            <w:proofErr w:type="spellEnd"/>
            <w:r>
              <w:rPr>
                <w:sz w:val="18"/>
                <w:szCs w:val="18"/>
              </w:rPr>
              <w:t xml:space="preserve"> des herangezoomten Bereichs definiert und werden wiederum die entsprechenden Werte im </w:t>
            </w:r>
            <w:proofErr w:type="spellStart"/>
            <w:r>
              <w:rPr>
                <w:sz w:val="18"/>
                <w:szCs w:val="18"/>
              </w:rPr>
              <w:t>Popover</w:t>
            </w:r>
            <w:proofErr w:type="spellEnd"/>
            <w:r>
              <w:rPr>
                <w:sz w:val="18"/>
                <w:szCs w:val="18"/>
              </w:rPr>
              <w:t xml:space="preserve"> angezeigt.</w:t>
            </w:r>
          </w:p>
        </w:tc>
        <w:tc>
          <w:tcPr>
            <w:tcW w:w="705" w:type="dxa"/>
          </w:tcPr>
          <w:p w14:paraId="02CBD9C4" w14:textId="77777777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16DDC96" w14:textId="77777777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25551" w:rsidRPr="00240D1D" w14:paraId="1948351D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9B07680" w14:textId="17F0B591" w:rsidR="00725551" w:rsidRPr="00240D1D" w:rsidRDefault="00461C2D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61BEF2A0" w14:textId="49654939" w:rsidR="00725551" w:rsidRPr="00240D1D" w:rsidRDefault="00725551" w:rsidP="0046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r w:rsidR="00461C2D">
              <w:rPr>
                <w:sz w:val="18"/>
                <w:szCs w:val="18"/>
              </w:rPr>
              <w:t>klickt auf den Button „</w:t>
            </w:r>
            <w:proofErr w:type="spellStart"/>
            <w:r w:rsidR="00461C2D">
              <w:rPr>
                <w:sz w:val="18"/>
                <w:szCs w:val="18"/>
              </w:rPr>
              <w:t>Reset</w:t>
            </w:r>
            <w:proofErr w:type="spellEnd"/>
            <w:r w:rsidR="00461C2D">
              <w:rPr>
                <w:sz w:val="18"/>
                <w:szCs w:val="18"/>
              </w:rPr>
              <w:t xml:space="preserve"> zoom“ im rechten, oberen Bereich des Diagramms. </w:t>
            </w:r>
          </w:p>
        </w:tc>
        <w:tc>
          <w:tcPr>
            <w:tcW w:w="3153" w:type="dxa"/>
          </w:tcPr>
          <w:p w14:paraId="756ED411" w14:textId="7B198953" w:rsidR="00725551" w:rsidRPr="00240D1D" w:rsidRDefault="00461C2D" w:rsidP="00461C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Ansicht des Diagramms springt zur Ausgansposition zurück.</w:t>
            </w:r>
            <w:r w:rsidR="00725551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37CA7841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D7414A0" w14:textId="77777777" w:rsidR="00725551" w:rsidRPr="00240D1D" w:rsidRDefault="00725551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22A5E19" w14:textId="77777777" w:rsidR="00846190" w:rsidRDefault="00846190" w:rsidP="00846190"/>
    <w:p w14:paraId="2E68A047" w14:textId="77777777" w:rsidR="00846190" w:rsidRDefault="00846190" w:rsidP="00846190"/>
    <w:p w14:paraId="34EF59CC" w14:textId="1DB62BEB" w:rsidR="00461C2D" w:rsidRDefault="00461C2D">
      <w:pPr>
        <w:spacing w:after="200"/>
        <w:contextualSpacing w:val="0"/>
      </w:pPr>
      <w:r>
        <w:br w:type="page"/>
      </w:r>
    </w:p>
    <w:p w14:paraId="04D61A3B" w14:textId="0AEA08F0" w:rsidR="00846190" w:rsidRPr="0009727A" w:rsidRDefault="00846190" w:rsidP="00846190">
      <w:pPr>
        <w:pStyle w:val="berschrift3"/>
      </w:pPr>
      <w:bookmarkStart w:id="20" w:name="_Toc470904201"/>
      <w:r w:rsidRPr="00C70C12">
        <w:lastRenderedPageBreak/>
        <w:t>UC-</w:t>
      </w:r>
      <w:r>
        <w:t>#2-T</w:t>
      </w:r>
      <w:proofErr w:type="gramStart"/>
      <w:r>
        <w:t>0</w:t>
      </w:r>
      <w:r w:rsidR="007A4587">
        <w:t>5</w:t>
      </w:r>
      <w:r>
        <w:t>:</w:t>
      </w:r>
      <w:proofErr w:type="gramEnd"/>
      <w:r>
        <w:t xml:space="preserve"> </w:t>
      </w:r>
      <w:proofErr w:type="spellStart"/>
      <w:r>
        <w:t>Map</w:t>
      </w:r>
      <w:proofErr w:type="spellEnd"/>
      <w:r>
        <w:t xml:space="preserve"> mit Marker</w:t>
      </w:r>
      <w:bookmarkEnd w:id="20"/>
    </w:p>
    <w:p w14:paraId="24B8FD70" w14:textId="77777777" w:rsidR="00846190" w:rsidRPr="0009727A" w:rsidRDefault="00846190" w:rsidP="0084619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846190" w:rsidRPr="00240D1D" w14:paraId="4083148F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7DF6769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08F0A0E" w14:textId="08FCFB4F" w:rsidR="00846190" w:rsidRPr="00240D1D" w:rsidRDefault="00846190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7A4587">
              <w:rPr>
                <w:sz w:val="18"/>
                <w:szCs w:val="18"/>
              </w:rPr>
              <w:t>5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A816593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21226B82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</w:tr>
      <w:tr w:rsidR="00846190" w:rsidRPr="00240D1D" w14:paraId="77FE967B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FB8883A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654F0C2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4925ABC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DAFAFF9" w14:textId="635C57EF" w:rsidR="00846190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846190" w:rsidRPr="00240D1D" w14:paraId="6C380CB7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CDFE145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33D2062F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1B440521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B85847A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D4CC4DD" w14:textId="77777777" w:rsidR="00846190" w:rsidRDefault="00846190" w:rsidP="00846190"/>
    <w:p w14:paraId="452919D7" w14:textId="77777777" w:rsidR="00846190" w:rsidRDefault="00846190" w:rsidP="00846190"/>
    <w:p w14:paraId="54D138DA" w14:textId="77777777" w:rsidR="00846190" w:rsidRPr="0009727A" w:rsidRDefault="00846190" w:rsidP="00846190">
      <w:pPr>
        <w:rPr>
          <w:rStyle w:val="Fett"/>
        </w:rPr>
      </w:pPr>
      <w:r>
        <w:rPr>
          <w:rStyle w:val="Fett"/>
        </w:rPr>
        <w:t>Vorbedingungen</w:t>
      </w:r>
    </w:p>
    <w:p w14:paraId="29D8963F" w14:textId="77777777" w:rsidR="00461C2D" w:rsidRDefault="00461C2D" w:rsidP="00461C2D">
      <w:pPr>
        <w:pStyle w:val="Listenabsatz"/>
        <w:numPr>
          <w:ilvl w:val="0"/>
          <w:numId w:val="41"/>
        </w:numPr>
      </w:pPr>
      <w:r>
        <w:t>Die Startseite des SPECCHIO Web Interface ist im Webbrowser neu geladen.</w:t>
      </w:r>
    </w:p>
    <w:p w14:paraId="7508B17F" w14:textId="77777777" w:rsidR="00461C2D" w:rsidRDefault="00461C2D" w:rsidP="00461C2D">
      <w:pPr>
        <w:pStyle w:val="Listenabsatz"/>
        <w:numPr>
          <w:ilvl w:val="0"/>
          <w:numId w:val="41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6A64EEC9" w14:textId="77777777" w:rsidR="00846190" w:rsidRDefault="00846190" w:rsidP="0084619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846190" w:rsidRPr="00240D1D" w14:paraId="0577EE78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3D298975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7D8B31AE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5FFDDACB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28BF7DE1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554CFC4D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461C2D" w:rsidRPr="00240D1D" w14:paraId="15E29E09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044645E" w14:textId="77777777" w:rsidR="00461C2D" w:rsidRPr="00240D1D" w:rsidRDefault="00461C2D" w:rsidP="00E63A2B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1ACB38AD" w14:textId="77777777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014A061D" w14:textId="77777777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0FD94208" w14:textId="77777777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C6E8ED" w14:textId="77777777" w:rsidR="00461C2D" w:rsidRPr="00240D1D" w:rsidRDefault="00461C2D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56FCF0C7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504128F" w14:textId="7492F0E2" w:rsidR="00846190" w:rsidRPr="00240D1D" w:rsidRDefault="001A472D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6848F527" w14:textId="5F415CA5" w:rsidR="00846190" w:rsidRPr="00240D1D" w:rsidRDefault="001A472D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„bfern.005“ und klickt auf „Show Detail“.</w:t>
            </w:r>
          </w:p>
        </w:tc>
        <w:tc>
          <w:tcPr>
            <w:tcW w:w="3153" w:type="dxa"/>
          </w:tcPr>
          <w:p w14:paraId="51F1C703" w14:textId="3FA8F63C" w:rsidR="00846190" w:rsidRPr="00240D1D" w:rsidRDefault="001A472D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Die Karte mit einem roten Marker wird angezeigt. </w:t>
            </w:r>
          </w:p>
        </w:tc>
        <w:tc>
          <w:tcPr>
            <w:tcW w:w="705" w:type="dxa"/>
          </w:tcPr>
          <w:p w14:paraId="436CA2D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9B10440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7E402F95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0ADE0DA" w14:textId="7FE9F760" w:rsidR="00846190" w:rsidRPr="00240D1D" w:rsidRDefault="001A472D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6F844572" w14:textId="77777777" w:rsidR="00846190" w:rsidRDefault="001A472D" w:rsidP="001A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Unter der Kategorie „Location“ sind Breitengrad (</w:t>
            </w:r>
            <w:proofErr w:type="spellStart"/>
            <w:r>
              <w:rPr>
                <w:sz w:val="18"/>
                <w:szCs w:val="18"/>
              </w:rPr>
              <w:t>Latitude</w:t>
            </w:r>
            <w:proofErr w:type="spellEnd"/>
            <w:r>
              <w:rPr>
                <w:sz w:val="18"/>
                <w:szCs w:val="18"/>
              </w:rPr>
              <w:t>) -40.38488 und Längengrad (</w:t>
            </w:r>
            <w:proofErr w:type="spellStart"/>
            <w:r>
              <w:rPr>
                <w:sz w:val="18"/>
                <w:szCs w:val="18"/>
              </w:rPr>
              <w:t>Longitude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r w:rsidRPr="001A472D">
              <w:rPr>
                <w:sz w:val="18"/>
                <w:szCs w:val="18"/>
              </w:rPr>
              <w:t>175.62147</w:t>
            </w:r>
            <w:r>
              <w:rPr>
                <w:sz w:val="18"/>
                <w:szCs w:val="18"/>
              </w:rPr>
              <w:t xml:space="preserve"> angegeben. Der Benutzer öffnet ein neues Browser-Fenster und gibt die Werte in Google </w:t>
            </w:r>
            <w:proofErr w:type="spellStart"/>
            <w:r>
              <w:rPr>
                <w:sz w:val="18"/>
                <w:szCs w:val="18"/>
              </w:rPr>
              <w:t>Maps</w:t>
            </w:r>
            <w:proofErr w:type="spellEnd"/>
            <w:r>
              <w:rPr>
                <w:sz w:val="18"/>
                <w:szCs w:val="18"/>
              </w:rPr>
              <w:t xml:space="preserve"> ein:</w:t>
            </w:r>
          </w:p>
          <w:p w14:paraId="6997EDE0" w14:textId="6A527F0E" w:rsidR="001A472D" w:rsidRPr="00240D1D" w:rsidRDefault="001A472D" w:rsidP="001A47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 w:rsidRPr="001A472D">
              <w:rPr>
                <w:sz w:val="18"/>
                <w:szCs w:val="18"/>
                <w:lang w:val="de-CH"/>
              </w:rPr>
              <w:t>-40.38488°, -175.62147°</w:t>
            </w:r>
          </w:p>
        </w:tc>
        <w:tc>
          <w:tcPr>
            <w:tcW w:w="3153" w:type="dxa"/>
          </w:tcPr>
          <w:p w14:paraId="048D8CAF" w14:textId="4CC2235F" w:rsidR="00846190" w:rsidRPr="00240D1D" w:rsidRDefault="001A472D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rote Marker sollte sich bei der Karte im </w:t>
            </w:r>
            <w:proofErr w:type="spellStart"/>
            <w:r>
              <w:rPr>
                <w:sz w:val="18"/>
                <w:szCs w:val="18"/>
              </w:rPr>
              <w:t>Specchio</w:t>
            </w:r>
            <w:proofErr w:type="spellEnd"/>
            <w:r>
              <w:rPr>
                <w:sz w:val="18"/>
                <w:szCs w:val="18"/>
              </w:rPr>
              <w:t xml:space="preserve"> Web Interface wie auch in Google </w:t>
            </w:r>
            <w:proofErr w:type="spellStart"/>
            <w:r>
              <w:rPr>
                <w:sz w:val="18"/>
                <w:szCs w:val="18"/>
              </w:rPr>
              <w:t>Maps</w:t>
            </w:r>
            <w:proofErr w:type="spellEnd"/>
            <w:r>
              <w:rPr>
                <w:sz w:val="18"/>
                <w:szCs w:val="18"/>
              </w:rPr>
              <w:t xml:space="preserve"> am gleichen Ort befinden.</w:t>
            </w:r>
          </w:p>
        </w:tc>
        <w:tc>
          <w:tcPr>
            <w:tcW w:w="705" w:type="dxa"/>
          </w:tcPr>
          <w:p w14:paraId="455AD50A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8ABB4B4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14F17E4" w14:textId="77777777" w:rsidR="00846190" w:rsidRDefault="00846190" w:rsidP="00846190"/>
    <w:p w14:paraId="253F1DAF" w14:textId="77777777" w:rsidR="00846190" w:rsidRDefault="00846190" w:rsidP="00846190"/>
    <w:p w14:paraId="01628B8F" w14:textId="77777777" w:rsidR="00846190" w:rsidRPr="00D91778" w:rsidRDefault="00846190" w:rsidP="00846190">
      <w:pPr>
        <w:rPr>
          <w:rStyle w:val="Fett"/>
        </w:rPr>
      </w:pPr>
      <w:r w:rsidRPr="00D91778">
        <w:rPr>
          <w:rStyle w:val="Fett"/>
        </w:rPr>
        <w:t>Bemerkungen</w:t>
      </w:r>
    </w:p>
    <w:p w14:paraId="3C909D47" w14:textId="35DA6F63" w:rsidR="00846190" w:rsidRPr="00CB6A32" w:rsidRDefault="001A472D" w:rsidP="00846190">
      <w:r>
        <w:t>Je nach Breiten- und Längengrad muss bei der Karte etwas weggezoomt werden damit man den korrekten Standort des roten Markes beurteilen kann.</w:t>
      </w:r>
    </w:p>
    <w:p w14:paraId="12EE8CB5" w14:textId="77777777" w:rsidR="00846190" w:rsidRDefault="00846190" w:rsidP="00846190"/>
    <w:p w14:paraId="6498A783" w14:textId="17F00C06" w:rsidR="001A472D" w:rsidRDefault="001A472D">
      <w:pPr>
        <w:spacing w:after="200"/>
        <w:contextualSpacing w:val="0"/>
      </w:pPr>
      <w:r>
        <w:br w:type="page"/>
      </w:r>
    </w:p>
    <w:p w14:paraId="426F2AEF" w14:textId="321331E1" w:rsidR="00846190" w:rsidRPr="0009727A" w:rsidRDefault="00846190" w:rsidP="00846190">
      <w:pPr>
        <w:pStyle w:val="berschrift3"/>
      </w:pPr>
      <w:bookmarkStart w:id="21" w:name="_Toc470904202"/>
      <w:r w:rsidRPr="00C70C12">
        <w:lastRenderedPageBreak/>
        <w:t>UC-</w:t>
      </w:r>
      <w:r>
        <w:t>#2-T</w:t>
      </w:r>
      <w:proofErr w:type="gramStart"/>
      <w:r>
        <w:t>0</w:t>
      </w:r>
      <w:r w:rsidR="007A4587">
        <w:t>6</w:t>
      </w:r>
      <w:r>
        <w:t>:</w:t>
      </w:r>
      <w:proofErr w:type="gramEnd"/>
      <w:r>
        <w:t xml:space="preserve"> </w:t>
      </w:r>
      <w:r w:rsidR="003C7FB4">
        <w:t xml:space="preserve">PDF- </w:t>
      </w:r>
      <w:proofErr w:type="spellStart"/>
      <w:r w:rsidR="003C7FB4">
        <w:t>und</w:t>
      </w:r>
      <w:proofErr w:type="spellEnd"/>
      <w:r w:rsidR="003C7FB4">
        <w:t xml:space="preserve"> </w:t>
      </w:r>
      <w:proofErr w:type="spellStart"/>
      <w:r w:rsidR="003C7FB4">
        <w:t>Bild-Dateien</w:t>
      </w:r>
      <w:proofErr w:type="spellEnd"/>
      <w:r w:rsidR="003C7FB4">
        <w:t xml:space="preserve"> mit </w:t>
      </w:r>
      <w:proofErr w:type="spellStart"/>
      <w:r w:rsidR="003C7FB4">
        <w:t>Download</w:t>
      </w:r>
      <w:proofErr w:type="spellEnd"/>
      <w:r w:rsidR="003C7FB4">
        <w:t>-Option</w:t>
      </w:r>
      <w:bookmarkEnd w:id="21"/>
      <w:r w:rsidR="003C7FB4">
        <w:t xml:space="preserve"> </w:t>
      </w:r>
    </w:p>
    <w:p w14:paraId="3DCEEED6" w14:textId="77777777" w:rsidR="00846190" w:rsidRPr="0009727A" w:rsidRDefault="00846190" w:rsidP="0084619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846190" w:rsidRPr="00240D1D" w14:paraId="44DB7AAD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6AD63AE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4D5DF2F" w14:textId="705C1F3A" w:rsidR="00846190" w:rsidRPr="00240D1D" w:rsidRDefault="00846190" w:rsidP="007A45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#2</w:t>
            </w:r>
            <w:r w:rsidRPr="00240D1D">
              <w:rPr>
                <w:sz w:val="18"/>
                <w:szCs w:val="18"/>
              </w:rPr>
              <w:t>-T0</w:t>
            </w:r>
            <w:r w:rsidR="007A4587">
              <w:rPr>
                <w:sz w:val="18"/>
                <w:szCs w:val="18"/>
              </w:rPr>
              <w:t>6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BDFC0C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71F4512F" w14:textId="65127D1D" w:rsidR="00846190" w:rsidRPr="00240D1D" w:rsidRDefault="001E137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das </w:t>
            </w:r>
            <w:r w:rsidR="00913D66">
              <w:rPr>
                <w:sz w:val="18"/>
                <w:szCs w:val="18"/>
              </w:rPr>
              <w:t>PDF-Dokument und die Bilddatei</w:t>
            </w:r>
            <w:r>
              <w:rPr>
                <w:sz w:val="18"/>
                <w:szCs w:val="18"/>
              </w:rPr>
              <w:t xml:space="preserve"> herunterladen.</w:t>
            </w:r>
          </w:p>
        </w:tc>
      </w:tr>
      <w:tr w:rsidR="00846190" w:rsidRPr="00240D1D" w14:paraId="2389A71D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2FE0967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56BB83F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72C37D5D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50AD4DAC" w14:textId="50CAD9E6" w:rsidR="00846190" w:rsidRPr="00240D1D" w:rsidRDefault="0060434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846190" w:rsidRPr="00240D1D" w14:paraId="11885B86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72DCBF07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99951ED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9E8B79B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5FD88C3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72BDDFA" w14:textId="77777777" w:rsidR="00846190" w:rsidRDefault="00846190" w:rsidP="00846190"/>
    <w:p w14:paraId="28EF7F70" w14:textId="77777777" w:rsidR="00846190" w:rsidRDefault="00846190" w:rsidP="00846190"/>
    <w:p w14:paraId="06F8A756" w14:textId="77777777" w:rsidR="00846190" w:rsidRPr="0009727A" w:rsidRDefault="00846190" w:rsidP="00846190">
      <w:pPr>
        <w:rPr>
          <w:rStyle w:val="Fett"/>
        </w:rPr>
      </w:pPr>
      <w:r>
        <w:rPr>
          <w:rStyle w:val="Fett"/>
        </w:rPr>
        <w:t>Vorbedingungen</w:t>
      </w:r>
    </w:p>
    <w:p w14:paraId="642B1E39" w14:textId="77777777" w:rsidR="001E137A" w:rsidRDefault="001E137A" w:rsidP="001E137A">
      <w:pPr>
        <w:pStyle w:val="Listenabsatz"/>
        <w:numPr>
          <w:ilvl w:val="0"/>
          <w:numId w:val="42"/>
        </w:numPr>
      </w:pPr>
      <w:r>
        <w:t>Die Startseite des SPECCHIO Web Interface ist im Webbrowser neu geladen.</w:t>
      </w:r>
    </w:p>
    <w:p w14:paraId="65335363" w14:textId="77777777" w:rsidR="001E137A" w:rsidRDefault="001E137A" w:rsidP="001E137A">
      <w:pPr>
        <w:pStyle w:val="Listenabsatz"/>
        <w:numPr>
          <w:ilvl w:val="0"/>
          <w:numId w:val="42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5CB110E5" w14:textId="54F7C3EE" w:rsidR="00C55A21" w:rsidRDefault="00C55A21" w:rsidP="001E137A">
      <w:pPr>
        <w:pStyle w:val="Listenabsatz"/>
        <w:numPr>
          <w:ilvl w:val="0"/>
          <w:numId w:val="42"/>
        </w:numPr>
      </w:pPr>
      <w:r>
        <w:t>In der Datenbank muss beim Spektrum „</w:t>
      </w:r>
      <w:r>
        <w:t>cabbage</w:t>
      </w:r>
      <w:r>
        <w:t>.001“ in der Kategorie „</w:t>
      </w:r>
      <w:r>
        <w:t>PDFs“ ein PDF-Dokument eingefügt</w:t>
      </w:r>
      <w:r>
        <w:t xml:space="preserve"> werden. </w:t>
      </w:r>
      <w:r>
        <w:t>Ebenfalls muss in der Kategorie „Pictures“ ein Bild eingefügt werden. Beides</w:t>
      </w:r>
      <w:r>
        <w:t xml:space="preserve"> kann über den </w:t>
      </w:r>
      <w:proofErr w:type="spellStart"/>
      <w:r>
        <w:t>Specchio</w:t>
      </w:r>
      <w:proofErr w:type="spellEnd"/>
      <w:r>
        <w:t xml:space="preserve"> Client in der VM erledigt werden.</w:t>
      </w:r>
      <w:r>
        <w:t xml:space="preserve"> </w:t>
      </w:r>
    </w:p>
    <w:p w14:paraId="447D4D86" w14:textId="77777777" w:rsidR="00846190" w:rsidRDefault="00846190" w:rsidP="0084619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846190" w:rsidRPr="00240D1D" w14:paraId="08EBEBE1" w14:textId="77777777" w:rsidTr="00A4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613D936" w14:textId="77777777" w:rsidR="00846190" w:rsidRPr="00240D1D" w:rsidRDefault="00846190" w:rsidP="00A47A2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1280A3B1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6C14842E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6A1FD278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1DA25E0" w14:textId="77777777" w:rsidR="00846190" w:rsidRPr="00240D1D" w:rsidRDefault="00846190" w:rsidP="00A47A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1E137A" w:rsidRPr="00240D1D" w14:paraId="3261B114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78FB953" w14:textId="77777777" w:rsidR="001E137A" w:rsidRPr="00240D1D" w:rsidRDefault="001E137A" w:rsidP="00E63A2B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FC58894" w14:textId="77777777" w:rsidR="001E137A" w:rsidRPr="00240D1D" w:rsidRDefault="001E137A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08159765" w14:textId="77777777" w:rsidR="001E137A" w:rsidRPr="00240D1D" w:rsidRDefault="001E137A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3F5DBA75" w14:textId="77777777" w:rsidR="001E137A" w:rsidRPr="00240D1D" w:rsidRDefault="001E137A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9C70043" w14:textId="77777777" w:rsidR="001E137A" w:rsidRPr="00240D1D" w:rsidRDefault="001E137A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664C19E6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DC4C09F" w14:textId="06E29190" w:rsidR="00846190" w:rsidRPr="00240D1D" w:rsidRDefault="001E137A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601E8234" w14:textId="27E653A4" w:rsidR="00846190" w:rsidRPr="00240D1D" w:rsidRDefault="001E137A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wählt das Spektrum „cabbage.001“ und klickt auf den Button „Show Detail“. </w:t>
            </w:r>
          </w:p>
        </w:tc>
        <w:tc>
          <w:tcPr>
            <w:tcW w:w="3153" w:type="dxa"/>
          </w:tcPr>
          <w:p w14:paraId="20E366F1" w14:textId="77777777" w:rsidR="00846190" w:rsidRDefault="00985BE2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  <w:p w14:paraId="232C6E89" w14:textId="77777777" w:rsidR="00985BE2" w:rsidRDefault="00985BE2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Kategorie „PDFs“ ist ein Link zu sehen „Download PDF“.</w:t>
            </w:r>
          </w:p>
          <w:p w14:paraId="0D75FB0E" w14:textId="2133DB0A" w:rsidR="00985BE2" w:rsidRPr="00240D1D" w:rsidRDefault="00985BE2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der Kategorie „Pictures“ ist ein Vorschaubild zu sehen.</w:t>
            </w:r>
          </w:p>
        </w:tc>
        <w:tc>
          <w:tcPr>
            <w:tcW w:w="705" w:type="dxa"/>
          </w:tcPr>
          <w:p w14:paraId="022D0CB9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54DD75F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436525EA" w14:textId="77777777" w:rsidTr="00A4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8A7ADA" w14:textId="7A993896" w:rsidR="00846190" w:rsidRPr="00240D1D" w:rsidRDefault="001E137A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B97BF0F" w14:textId="676F43DD" w:rsidR="00846190" w:rsidRPr="00240D1D" w:rsidRDefault="00985BE2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auf den Link „Download PDF“.</w:t>
            </w:r>
          </w:p>
        </w:tc>
        <w:tc>
          <w:tcPr>
            <w:tcW w:w="3153" w:type="dxa"/>
          </w:tcPr>
          <w:p w14:paraId="77896F53" w14:textId="26FC8D82" w:rsidR="00985BE2" w:rsidRPr="00240D1D" w:rsidRDefault="00985BE2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Ein neues Tab</w:t>
            </w:r>
            <w:proofErr w:type="gramEnd"/>
            <w:r>
              <w:rPr>
                <w:sz w:val="18"/>
                <w:szCs w:val="18"/>
              </w:rPr>
              <w:t xml:space="preserve"> wird geöffnet</w:t>
            </w:r>
            <w:r w:rsidR="00BC222F">
              <w:rPr>
                <w:sz w:val="18"/>
                <w:szCs w:val="18"/>
              </w:rPr>
              <w:t xml:space="preserve"> worin das PDF-Dokument angezeigt wird</w:t>
            </w:r>
            <w:r>
              <w:rPr>
                <w:sz w:val="18"/>
                <w:szCs w:val="18"/>
              </w:rPr>
              <w:t xml:space="preserve">. </w:t>
            </w:r>
          </w:p>
        </w:tc>
        <w:tc>
          <w:tcPr>
            <w:tcW w:w="705" w:type="dxa"/>
          </w:tcPr>
          <w:p w14:paraId="6E80AAED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92A35F7" w14:textId="77777777" w:rsidR="00846190" w:rsidRPr="00240D1D" w:rsidRDefault="00846190" w:rsidP="00A4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41581383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A6C4C0A" w14:textId="45D22C53" w:rsidR="00846190" w:rsidRPr="00240D1D" w:rsidRDefault="001E137A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47ADE0CB" w14:textId="27A35871" w:rsidR="00846190" w:rsidRPr="00240D1D" w:rsidRDefault="00BC222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lädt mithilfe der Browser-spezifischen </w:t>
            </w:r>
            <w:proofErr w:type="spellStart"/>
            <w:r>
              <w:rPr>
                <w:sz w:val="18"/>
                <w:szCs w:val="18"/>
              </w:rPr>
              <w:t>Boardmitteln</w:t>
            </w:r>
            <w:proofErr w:type="spellEnd"/>
            <w:r>
              <w:rPr>
                <w:sz w:val="18"/>
                <w:szCs w:val="18"/>
              </w:rPr>
              <w:t xml:space="preserve"> das PDF-Dokument an den gewünschten Ort auf seinem Computer.</w:t>
            </w:r>
          </w:p>
        </w:tc>
        <w:tc>
          <w:tcPr>
            <w:tcW w:w="3153" w:type="dxa"/>
          </w:tcPr>
          <w:p w14:paraId="74959852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2A01740E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4CE1714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BC222F" w:rsidRPr="00240D1D" w14:paraId="307943E9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98AEA96" w14:textId="77777777" w:rsidR="00BC222F" w:rsidRPr="00240D1D" w:rsidRDefault="00BC222F" w:rsidP="00E63A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315629D3" w14:textId="77777777" w:rsidR="00BC222F" w:rsidRPr="00240D1D" w:rsidRDefault="00BC222F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</w:t>
            </w:r>
            <w:proofErr w:type="spellStart"/>
            <w:r>
              <w:rPr>
                <w:sz w:val="18"/>
                <w:szCs w:val="18"/>
              </w:rPr>
              <w:t>schliesst</w:t>
            </w:r>
            <w:proofErr w:type="spellEnd"/>
            <w:r>
              <w:rPr>
                <w:sz w:val="18"/>
                <w:szCs w:val="18"/>
              </w:rPr>
              <w:t xml:space="preserve"> das Tab mit dem PDF-Dokument und klickt auf das Vorschaubild in der Detail View.</w:t>
            </w:r>
          </w:p>
        </w:tc>
        <w:tc>
          <w:tcPr>
            <w:tcW w:w="3153" w:type="dxa"/>
          </w:tcPr>
          <w:p w14:paraId="518F595F" w14:textId="77777777" w:rsidR="00BC222F" w:rsidRPr="00240D1D" w:rsidRDefault="00BC222F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 neues Tab wird geöffnet worin das Bild angezeigt wird.</w:t>
            </w:r>
          </w:p>
        </w:tc>
        <w:tc>
          <w:tcPr>
            <w:tcW w:w="705" w:type="dxa"/>
          </w:tcPr>
          <w:p w14:paraId="03646390" w14:textId="77777777" w:rsidR="00BC222F" w:rsidRPr="00240D1D" w:rsidRDefault="00BC222F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D4C3AD1" w14:textId="77777777" w:rsidR="00BC222F" w:rsidRPr="00240D1D" w:rsidRDefault="00BC222F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846190" w:rsidRPr="00240D1D" w14:paraId="30232C1A" w14:textId="77777777" w:rsidTr="00A47A27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AF159BC" w14:textId="2369AACD" w:rsidR="00846190" w:rsidRPr="00240D1D" w:rsidRDefault="00BC222F" w:rsidP="00A47A2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3366" w:type="dxa"/>
          </w:tcPr>
          <w:p w14:paraId="480C76A2" w14:textId="7A931340" w:rsidR="00846190" w:rsidRPr="00240D1D" w:rsidRDefault="00BC222F" w:rsidP="00BC2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mit der rechten Maustaste auf das Bild und wählt (je nach Webbrowser</w:t>
            </w:r>
            <w:r w:rsidR="00AC0A08">
              <w:rPr>
                <w:sz w:val="18"/>
                <w:szCs w:val="18"/>
              </w:rPr>
              <w:t xml:space="preserve"> verschieden</w:t>
            </w:r>
            <w:r>
              <w:rPr>
                <w:sz w:val="18"/>
                <w:szCs w:val="18"/>
              </w:rPr>
              <w:t>) den Befehl zum Speichern des Bildes.</w:t>
            </w:r>
          </w:p>
        </w:tc>
        <w:tc>
          <w:tcPr>
            <w:tcW w:w="3153" w:type="dxa"/>
          </w:tcPr>
          <w:p w14:paraId="21301013" w14:textId="0EF71E2F" w:rsidR="00846190" w:rsidRPr="00240D1D" w:rsidRDefault="00BC222F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4BE57FF8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E6B297B" w14:textId="77777777" w:rsidR="00846190" w:rsidRPr="00240D1D" w:rsidRDefault="00846190" w:rsidP="00A4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05FA1CF" w14:textId="77777777" w:rsidR="00846190" w:rsidRDefault="00846190" w:rsidP="00846190"/>
    <w:p w14:paraId="7FCF5D29" w14:textId="77777777" w:rsidR="00846190" w:rsidRDefault="00846190" w:rsidP="00846190"/>
    <w:p w14:paraId="5135DB5D" w14:textId="77777777" w:rsidR="00846190" w:rsidRPr="00D91778" w:rsidRDefault="00846190" w:rsidP="00846190">
      <w:pPr>
        <w:rPr>
          <w:rStyle w:val="Fett"/>
        </w:rPr>
      </w:pPr>
      <w:r w:rsidRPr="00D91778">
        <w:rPr>
          <w:rStyle w:val="Fett"/>
        </w:rPr>
        <w:t>Nachbedingungen</w:t>
      </w:r>
    </w:p>
    <w:p w14:paraId="1A2D672A" w14:textId="0FE1DEF7" w:rsidR="00846190" w:rsidRDefault="00BC222F" w:rsidP="003C7FB4">
      <w:pPr>
        <w:pStyle w:val="Listenabsatz"/>
        <w:numPr>
          <w:ilvl w:val="0"/>
          <w:numId w:val="26"/>
        </w:numPr>
      </w:pPr>
      <w:r>
        <w:t>Das PDF-Dokument ist am gewünschten Ort auf dem Computer gespeichert.</w:t>
      </w:r>
    </w:p>
    <w:p w14:paraId="70D15C5C" w14:textId="35FA98C5" w:rsidR="00BC222F" w:rsidRDefault="00BC222F" w:rsidP="003C7FB4">
      <w:pPr>
        <w:pStyle w:val="Listenabsatz"/>
        <w:numPr>
          <w:ilvl w:val="0"/>
          <w:numId w:val="26"/>
        </w:numPr>
      </w:pPr>
      <w:r>
        <w:t>Das Bild ist am gewünschten Ort auf dem Computer gespeichert.</w:t>
      </w:r>
    </w:p>
    <w:p w14:paraId="5ADB6AB5" w14:textId="77777777" w:rsidR="00846190" w:rsidRDefault="00846190" w:rsidP="00846190"/>
    <w:p w14:paraId="19344209" w14:textId="77777777" w:rsidR="00846190" w:rsidRDefault="00846190" w:rsidP="006A4B50"/>
    <w:p w14:paraId="224D3008" w14:textId="67336093" w:rsidR="00BC222F" w:rsidRDefault="00BC222F">
      <w:pPr>
        <w:spacing w:after="200"/>
        <w:contextualSpacing w:val="0"/>
      </w:pPr>
      <w:r>
        <w:br w:type="page"/>
      </w:r>
    </w:p>
    <w:p w14:paraId="26AE6F48" w14:textId="366BBDBC" w:rsidR="006A4B50" w:rsidRPr="0009727A" w:rsidRDefault="006A4B50" w:rsidP="006A4B50">
      <w:pPr>
        <w:pStyle w:val="berschrift3"/>
      </w:pPr>
      <w:bookmarkStart w:id="22" w:name="_Toc470904203"/>
      <w:r w:rsidRPr="00C70C12">
        <w:lastRenderedPageBreak/>
        <w:t>UC-</w:t>
      </w:r>
      <w:r>
        <w:t>#3-T</w:t>
      </w:r>
      <w:proofErr w:type="gramStart"/>
      <w:r>
        <w:t>01:</w:t>
      </w:r>
      <w:proofErr w:type="gramEnd"/>
      <w:r>
        <w:t xml:space="preserve"> </w:t>
      </w:r>
      <w:r w:rsidR="00846190">
        <w:t xml:space="preserve">CSV-Export </w:t>
      </w:r>
      <w:proofErr w:type="spellStart"/>
      <w:r w:rsidR="00846190">
        <w:t>einzelner</w:t>
      </w:r>
      <w:proofErr w:type="spellEnd"/>
      <w:r w:rsidR="00B05D21">
        <w:t xml:space="preserve"> Tab</w:t>
      </w:r>
      <w:bookmarkEnd w:id="22"/>
    </w:p>
    <w:p w14:paraId="0CEFD6A1" w14:textId="77777777" w:rsidR="006A4B50" w:rsidRPr="0009727A" w:rsidRDefault="006A4B50" w:rsidP="006A4B5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A4B50" w:rsidRPr="00240D1D" w14:paraId="04A7FB80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8099E2D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54060D52" w14:textId="6934CA54" w:rsidR="006A4B50" w:rsidRPr="00240D1D" w:rsidRDefault="006A4B50" w:rsidP="006A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#3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0739EEFD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4921E79" w14:textId="5A76AD56" w:rsidR="006A4B50" w:rsidRPr="00240D1D" w:rsidRDefault="00376B44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möchte die Spektral- und Metadaten </w:t>
            </w:r>
            <w:r w:rsidR="006D7909">
              <w:rPr>
                <w:sz w:val="18"/>
                <w:szCs w:val="18"/>
              </w:rPr>
              <w:t>als CSV herunterladen.</w:t>
            </w:r>
          </w:p>
        </w:tc>
      </w:tr>
      <w:tr w:rsidR="006A4B50" w:rsidRPr="00240D1D" w14:paraId="3C4573C6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B68146C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22E4528C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2C3F7A23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1A3D49D0" w14:textId="1B8F0E10" w:rsidR="006A4B50" w:rsidRPr="00240D1D" w:rsidRDefault="0060434F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A4B50" w:rsidRPr="00240D1D" w14:paraId="0BBFCC9E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4F774A25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2E6457C4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A87CA60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266BAC5A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58198DA8" w14:textId="77777777" w:rsidR="006A4B50" w:rsidRDefault="006A4B50" w:rsidP="006A4B50"/>
    <w:p w14:paraId="675C5213" w14:textId="77777777" w:rsidR="006A4B50" w:rsidRDefault="006A4B50" w:rsidP="006A4B50"/>
    <w:p w14:paraId="5BC5A042" w14:textId="77777777" w:rsidR="006A4B50" w:rsidRPr="0009727A" w:rsidRDefault="006A4B50" w:rsidP="006A4B50">
      <w:pPr>
        <w:rPr>
          <w:rStyle w:val="Fett"/>
        </w:rPr>
      </w:pPr>
      <w:r>
        <w:rPr>
          <w:rStyle w:val="Fett"/>
        </w:rPr>
        <w:t>Vorbedingungen</w:t>
      </w:r>
    </w:p>
    <w:p w14:paraId="25D7ED15" w14:textId="77777777" w:rsidR="00913D66" w:rsidRDefault="00913D66" w:rsidP="00913D66">
      <w:pPr>
        <w:pStyle w:val="Listenabsatz"/>
        <w:numPr>
          <w:ilvl w:val="0"/>
          <w:numId w:val="43"/>
        </w:numPr>
      </w:pPr>
      <w:r>
        <w:t>Die Startseite des SPECCHIO Web Interface ist im Webbrowser neu geladen.</w:t>
      </w:r>
    </w:p>
    <w:p w14:paraId="67AF0F2D" w14:textId="77777777" w:rsidR="00913D66" w:rsidRDefault="00913D66" w:rsidP="00913D66">
      <w:pPr>
        <w:pStyle w:val="Listenabsatz"/>
        <w:numPr>
          <w:ilvl w:val="0"/>
          <w:numId w:val="43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3E639B6C" w14:textId="77777777" w:rsidR="006A4B50" w:rsidRDefault="006A4B50" w:rsidP="006A4B5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6A4B50" w:rsidRPr="00240D1D" w14:paraId="4B8610AF" w14:textId="77777777" w:rsidTr="00B0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0E4E5CB9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6F47DA8E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32986004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1AA8389F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4290E3F5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913D66" w:rsidRPr="00240D1D" w14:paraId="4A7B48EB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1BE635" w14:textId="77777777" w:rsidR="00913D66" w:rsidRPr="00240D1D" w:rsidRDefault="00913D66" w:rsidP="00E63A2B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D5B6F7E" w14:textId="77777777" w:rsidR="00913D66" w:rsidRPr="00240D1D" w:rsidRDefault="00913D66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67D138DF" w14:textId="77777777" w:rsidR="00913D66" w:rsidRPr="00240D1D" w:rsidRDefault="00913D66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607FA5D7" w14:textId="77777777" w:rsidR="00913D66" w:rsidRPr="00240D1D" w:rsidRDefault="00913D66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C0A195A" w14:textId="77777777" w:rsidR="00913D66" w:rsidRPr="00240D1D" w:rsidRDefault="00913D66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52A498CF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13AEBE1" w14:textId="544406F4" w:rsidR="006A4B50" w:rsidRPr="00240D1D" w:rsidRDefault="00913D66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7C77FC90" w14:textId="175F257C" w:rsidR="006A4B50" w:rsidRPr="00240D1D" w:rsidRDefault="006D7909" w:rsidP="0021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</w:t>
            </w:r>
            <w:r w:rsidR="00215714">
              <w:rPr>
                <w:sz w:val="18"/>
                <w:szCs w:val="18"/>
              </w:rPr>
              <w:t xml:space="preserve"> Benutzer wählt das Spektrum  </w:t>
            </w:r>
            <w:r>
              <w:rPr>
                <w:sz w:val="18"/>
                <w:szCs w:val="18"/>
              </w:rPr>
              <w:t>„bfern.005“</w:t>
            </w:r>
            <w:r w:rsidR="00215714">
              <w:rPr>
                <w:sz w:val="18"/>
                <w:szCs w:val="18"/>
              </w:rPr>
              <w:t xml:space="preserve"> und </w:t>
            </w:r>
            <w:r>
              <w:rPr>
                <w:sz w:val="18"/>
                <w:szCs w:val="18"/>
              </w:rPr>
              <w:t>klickt auf den Button „Show Detail“</w:t>
            </w:r>
            <w:r w:rsidR="00215714">
              <w:rPr>
                <w:sz w:val="18"/>
                <w:szCs w:val="18"/>
              </w:rPr>
              <w:t>.</w:t>
            </w:r>
          </w:p>
        </w:tc>
        <w:tc>
          <w:tcPr>
            <w:tcW w:w="3153" w:type="dxa"/>
          </w:tcPr>
          <w:p w14:paraId="22211AD3" w14:textId="476B687F" w:rsidR="006A4B50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Die Detail View wird geöffnet. </w:t>
            </w:r>
          </w:p>
        </w:tc>
        <w:tc>
          <w:tcPr>
            <w:tcW w:w="705" w:type="dxa"/>
          </w:tcPr>
          <w:p w14:paraId="6B0EC387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06FF8B2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690C1AE1" w14:textId="77777777" w:rsidTr="00B0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F87165E" w14:textId="2EB96BF1" w:rsidR="006A4B50" w:rsidRPr="00240D1D" w:rsidRDefault="00913D66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0F33A6D6" w14:textId="4A3F3ED0" w:rsidR="006A4B50" w:rsidRPr="00240D1D" w:rsidRDefault="006D7909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oben rechts auf den Button „Download ZIP“.</w:t>
            </w:r>
          </w:p>
        </w:tc>
        <w:tc>
          <w:tcPr>
            <w:tcW w:w="3153" w:type="dxa"/>
          </w:tcPr>
          <w:p w14:paraId="4B9412EB" w14:textId="2846FFB5" w:rsidR="006A4B50" w:rsidRPr="00240D1D" w:rsidRDefault="006D7909" w:rsidP="006D7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ZIP-Datei mit der Bezeichnung „</w:t>
            </w:r>
            <w:r w:rsidRPr="006D7909">
              <w:rPr>
                <w:sz w:val="18"/>
                <w:szCs w:val="18"/>
              </w:rPr>
              <w:t>specchio_csv_export.zip</w:t>
            </w:r>
            <w:r>
              <w:rPr>
                <w:sz w:val="18"/>
                <w:szCs w:val="18"/>
              </w:rPr>
              <w:t>“ wird in den Download-Ordner heruntergeladen.</w:t>
            </w:r>
          </w:p>
        </w:tc>
        <w:tc>
          <w:tcPr>
            <w:tcW w:w="705" w:type="dxa"/>
          </w:tcPr>
          <w:p w14:paraId="0AA69D89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4F65448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26CDC51F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7029F2" w14:textId="27466178" w:rsidR="006A4B50" w:rsidRPr="00240D1D" w:rsidRDefault="00913D66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3A05D439" w14:textId="0DC59783" w:rsidR="006A4B50" w:rsidRPr="00240D1D" w:rsidRDefault="006D7909" w:rsidP="006D7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in den Download-Ordner seines File Systems und entpackt die ZIP-Datei.</w:t>
            </w:r>
          </w:p>
        </w:tc>
        <w:tc>
          <w:tcPr>
            <w:tcW w:w="3153" w:type="dxa"/>
          </w:tcPr>
          <w:p w14:paraId="0CAB681A" w14:textId="2650D44C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26C5554F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B668373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75437A87" w14:textId="77777777" w:rsidR="006A4B50" w:rsidRDefault="006A4B50" w:rsidP="006A4B50"/>
    <w:p w14:paraId="38C0859A" w14:textId="77777777" w:rsidR="006A4B50" w:rsidRDefault="006A4B50" w:rsidP="006A4B50"/>
    <w:p w14:paraId="4CD248D3" w14:textId="21EC760D" w:rsidR="006A4B50" w:rsidRPr="00D91778" w:rsidRDefault="006D7909" w:rsidP="006A4B50">
      <w:pPr>
        <w:rPr>
          <w:rStyle w:val="Fett"/>
        </w:rPr>
      </w:pPr>
      <w:r>
        <w:rPr>
          <w:rStyle w:val="Fett"/>
        </w:rPr>
        <w:t>Nachbedingung</w:t>
      </w:r>
    </w:p>
    <w:p w14:paraId="5D14AB0A" w14:textId="3E2DDEAD" w:rsidR="006A4B50" w:rsidRDefault="006D7909" w:rsidP="006A4B50">
      <w:r>
        <w:t xml:space="preserve">Es liegt eine CSV-Datei mit </w:t>
      </w:r>
      <w:r w:rsidR="00215714">
        <w:t xml:space="preserve">den </w:t>
      </w:r>
      <w:r>
        <w:t>darin enthaltenen Spektral- und Metadaten vor.</w:t>
      </w:r>
    </w:p>
    <w:p w14:paraId="7D0D2B3D" w14:textId="43E00FEE" w:rsidR="006A4B50" w:rsidRDefault="006A4B50" w:rsidP="006A4B50">
      <w:pPr>
        <w:rPr>
          <w:rStyle w:val="Fett"/>
        </w:rPr>
      </w:pPr>
    </w:p>
    <w:p w14:paraId="1EA3704A" w14:textId="7945BADB" w:rsidR="00215714" w:rsidRPr="00D91778" w:rsidRDefault="00215714" w:rsidP="00215714">
      <w:pPr>
        <w:rPr>
          <w:rStyle w:val="Fett"/>
        </w:rPr>
      </w:pPr>
      <w:r>
        <w:rPr>
          <w:rStyle w:val="Fett"/>
        </w:rPr>
        <w:t>Bemerkungen</w:t>
      </w:r>
    </w:p>
    <w:p w14:paraId="7F17842C" w14:textId="493D310C" w:rsidR="00215714" w:rsidRDefault="00215714" w:rsidP="00215714">
      <w:r>
        <w:t>Die heruntergeladene ZIP-Datei sowie das entpackte CSV-Dokument, sollte nach dem Test gelöscht werden.</w:t>
      </w:r>
    </w:p>
    <w:p w14:paraId="09D6417A" w14:textId="77777777" w:rsidR="00215714" w:rsidRDefault="00215714" w:rsidP="006A4B50">
      <w:pPr>
        <w:rPr>
          <w:rStyle w:val="Fett"/>
        </w:rPr>
      </w:pPr>
    </w:p>
    <w:p w14:paraId="05CFF49B" w14:textId="77777777" w:rsidR="006D7909" w:rsidRPr="00CB6A32" w:rsidRDefault="006D7909" w:rsidP="006A4B50"/>
    <w:p w14:paraId="7D40B69F" w14:textId="15E79B4E" w:rsidR="006D7909" w:rsidRDefault="006D7909">
      <w:pPr>
        <w:spacing w:after="200"/>
        <w:contextualSpacing w:val="0"/>
      </w:pPr>
      <w:r>
        <w:br w:type="page"/>
      </w:r>
    </w:p>
    <w:p w14:paraId="6C3D4FE6" w14:textId="5770C9B9" w:rsidR="00B05D21" w:rsidRPr="0009727A" w:rsidRDefault="00B05D21" w:rsidP="00B05D21">
      <w:pPr>
        <w:pStyle w:val="berschrift3"/>
      </w:pPr>
      <w:bookmarkStart w:id="23" w:name="_Toc470904204"/>
      <w:r w:rsidRPr="00C70C12">
        <w:lastRenderedPageBreak/>
        <w:t>UC-</w:t>
      </w:r>
      <w:r>
        <w:t>#3-T</w:t>
      </w:r>
      <w:proofErr w:type="gramStart"/>
      <w:r>
        <w:t>02:</w:t>
      </w:r>
      <w:proofErr w:type="gramEnd"/>
      <w:r>
        <w:t xml:space="preserve"> </w:t>
      </w:r>
      <w:r w:rsidR="00846190">
        <w:t xml:space="preserve">CSV-Export </w:t>
      </w:r>
      <w:proofErr w:type="spellStart"/>
      <w:r w:rsidR="00846190">
        <w:t>mehrerer</w:t>
      </w:r>
      <w:proofErr w:type="spellEnd"/>
      <w:r>
        <w:t xml:space="preserve"> Tabs</w:t>
      </w:r>
      <w:bookmarkEnd w:id="23"/>
    </w:p>
    <w:p w14:paraId="072F14CF" w14:textId="77777777" w:rsidR="00B05D21" w:rsidRPr="0009727A" w:rsidRDefault="00B05D21" w:rsidP="00B05D21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D7909" w:rsidRPr="00240D1D" w14:paraId="29801DC2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43DEC31" w14:textId="77777777" w:rsidR="006D7909" w:rsidRPr="00240D1D" w:rsidRDefault="006D7909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469AE6F9" w14:textId="01226AC9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#3</w:t>
            </w:r>
            <w:r w:rsidRPr="00240D1D">
              <w:rPr>
                <w:sz w:val="18"/>
                <w:szCs w:val="18"/>
              </w:rPr>
              <w:t>-T0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3F9BA9C3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51CC665F" w14:textId="6FBF9EC2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die Spektral- und Metadaten als CSV herunterladen.</w:t>
            </w:r>
          </w:p>
        </w:tc>
      </w:tr>
      <w:tr w:rsidR="006D7909" w:rsidRPr="00240D1D" w14:paraId="0FB4B490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33026DC0" w14:textId="77777777" w:rsidR="006D7909" w:rsidRPr="00240D1D" w:rsidRDefault="006D7909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7F392328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E06AF84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718829B3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D7909" w:rsidRPr="00240D1D" w14:paraId="03BEB7F4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227FA798" w14:textId="77777777" w:rsidR="006D7909" w:rsidRPr="00240D1D" w:rsidRDefault="006D7909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64D3D4D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2C35669A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17ADDB31" w14:textId="77777777" w:rsidR="006D7909" w:rsidRPr="00240D1D" w:rsidRDefault="006D7909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A3B440" w14:textId="77777777" w:rsidR="00B05D21" w:rsidRDefault="00B05D21" w:rsidP="00B05D21"/>
    <w:p w14:paraId="1146E653" w14:textId="77777777" w:rsidR="00B05D21" w:rsidRDefault="00B05D21" w:rsidP="00B05D21"/>
    <w:p w14:paraId="67FEC748" w14:textId="77777777" w:rsidR="00B05D21" w:rsidRPr="0009727A" w:rsidRDefault="00B05D21" w:rsidP="00B05D21">
      <w:pPr>
        <w:rPr>
          <w:rStyle w:val="Fett"/>
        </w:rPr>
      </w:pPr>
      <w:r>
        <w:rPr>
          <w:rStyle w:val="Fett"/>
        </w:rPr>
        <w:t>Vorbedingungen</w:t>
      </w:r>
    </w:p>
    <w:p w14:paraId="606164D6" w14:textId="77777777" w:rsidR="006D7909" w:rsidRDefault="006D7909" w:rsidP="006D7909">
      <w:pPr>
        <w:pStyle w:val="Listenabsatz"/>
        <w:numPr>
          <w:ilvl w:val="0"/>
          <w:numId w:val="44"/>
        </w:numPr>
      </w:pPr>
      <w:r>
        <w:t>Die Startseite des SPECCHIO Web Interface ist im Webbrowser neu geladen.</w:t>
      </w:r>
    </w:p>
    <w:p w14:paraId="1366505E" w14:textId="77777777" w:rsidR="006D7909" w:rsidRDefault="006D7909" w:rsidP="006D7909">
      <w:pPr>
        <w:pStyle w:val="Listenabsatz"/>
        <w:numPr>
          <w:ilvl w:val="0"/>
          <w:numId w:val="44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242DC0ED" w14:textId="4B0F2581" w:rsidR="00215714" w:rsidRDefault="00215714" w:rsidP="00215714">
      <w:pPr>
        <w:pStyle w:val="Listenabsatz"/>
        <w:numPr>
          <w:ilvl w:val="0"/>
          <w:numId w:val="44"/>
        </w:numPr>
      </w:pPr>
      <w:r>
        <w:t xml:space="preserve">Test Case </w:t>
      </w:r>
      <w:r w:rsidRPr="00215714">
        <w:t>UC-#2-T03</w:t>
      </w:r>
      <w:r>
        <w:t xml:space="preserve"> wurde erfolgreich durchgeführt.</w:t>
      </w:r>
    </w:p>
    <w:p w14:paraId="05C60659" w14:textId="77777777" w:rsidR="00B05D21" w:rsidRDefault="00B05D21" w:rsidP="00B05D21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B05D21" w:rsidRPr="00240D1D" w14:paraId="5DBF7DAE" w14:textId="77777777" w:rsidTr="00B0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18EE3BC8" w14:textId="77777777" w:rsidR="00B05D21" w:rsidRPr="00240D1D" w:rsidRDefault="00B05D21" w:rsidP="00B05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06782B05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4B171D9B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50D7A564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7BF0BE3F" w14:textId="77777777" w:rsidR="00B05D21" w:rsidRPr="00240D1D" w:rsidRDefault="00B05D21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6D7909" w:rsidRPr="00240D1D" w14:paraId="42D5581D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71AA681" w14:textId="77777777" w:rsidR="006D7909" w:rsidRPr="00240D1D" w:rsidRDefault="006D7909" w:rsidP="00E63A2B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44725F68" w14:textId="77777777" w:rsidR="006D7909" w:rsidRPr="00240D1D" w:rsidRDefault="006D7909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72C2E9A0" w14:textId="77777777" w:rsidR="006D7909" w:rsidRPr="00240D1D" w:rsidRDefault="006D7909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3A899EF4" w14:textId="77777777" w:rsidR="006D7909" w:rsidRPr="00240D1D" w:rsidRDefault="006D7909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CA3CBFC" w14:textId="77777777" w:rsidR="006D7909" w:rsidRPr="00240D1D" w:rsidRDefault="006D7909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714" w:rsidRPr="00240D1D" w14:paraId="0989B51D" w14:textId="77777777" w:rsidTr="00E63A2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A23B03" w14:textId="77777777" w:rsidR="00215714" w:rsidRPr="00240D1D" w:rsidRDefault="00215714" w:rsidP="00E63A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23BE99D7" w14:textId="6076EE6C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„bfern.001“ und „bfern.005“ und klickt auf den Button „Show Detail“.</w:t>
            </w:r>
          </w:p>
        </w:tc>
        <w:tc>
          <w:tcPr>
            <w:tcW w:w="3153" w:type="dxa"/>
          </w:tcPr>
          <w:p w14:paraId="4DA58A9D" w14:textId="77777777" w:rsidR="00215714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</w:t>
            </w:r>
          </w:p>
          <w:p w14:paraId="622085F9" w14:textId="7E848D4E" w:rsidR="00215714" w:rsidRPr="00240D1D" w:rsidRDefault="00215714" w:rsidP="00215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 werden 2 Tabs „</w:t>
            </w:r>
            <w:proofErr w:type="spellStart"/>
            <w:r>
              <w:rPr>
                <w:sz w:val="18"/>
                <w:szCs w:val="18"/>
              </w:rPr>
              <w:t>Spectral</w:t>
            </w:r>
            <w:proofErr w:type="spellEnd"/>
            <w:r>
              <w:rPr>
                <w:sz w:val="18"/>
                <w:szCs w:val="18"/>
              </w:rPr>
              <w:t xml:space="preserve"> Space 1“ und „</w:t>
            </w:r>
            <w:proofErr w:type="spellStart"/>
            <w:r>
              <w:rPr>
                <w:sz w:val="18"/>
                <w:szCs w:val="18"/>
              </w:rPr>
              <w:t>Spectral</w:t>
            </w:r>
            <w:proofErr w:type="spellEnd"/>
            <w:r>
              <w:rPr>
                <w:sz w:val="18"/>
                <w:szCs w:val="18"/>
              </w:rPr>
              <w:t xml:space="preserve"> Space 2“ angezeigt.</w:t>
            </w:r>
          </w:p>
        </w:tc>
        <w:tc>
          <w:tcPr>
            <w:tcW w:w="705" w:type="dxa"/>
          </w:tcPr>
          <w:p w14:paraId="14C09C7E" w14:textId="77777777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C404AFE" w14:textId="77777777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714" w:rsidRPr="00240D1D" w14:paraId="5BBF1417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F5CDEA" w14:textId="77777777" w:rsidR="00215714" w:rsidRPr="00240D1D" w:rsidRDefault="00215714" w:rsidP="00E63A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2AE93C36" w14:textId="77777777" w:rsidR="00215714" w:rsidRPr="00240D1D" w:rsidRDefault="00215714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klickt oben rechts auf den Button „Download ZIP“.</w:t>
            </w:r>
          </w:p>
        </w:tc>
        <w:tc>
          <w:tcPr>
            <w:tcW w:w="3153" w:type="dxa"/>
          </w:tcPr>
          <w:p w14:paraId="50B7B1EB" w14:textId="77777777" w:rsidR="00215714" w:rsidRPr="00240D1D" w:rsidRDefault="00215714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Eine ZIP-Datei mit der Bezeichnung „</w:t>
            </w:r>
            <w:r w:rsidRPr="006D7909">
              <w:rPr>
                <w:sz w:val="18"/>
                <w:szCs w:val="18"/>
              </w:rPr>
              <w:t>specchio_csv_export.zip</w:t>
            </w:r>
            <w:r>
              <w:rPr>
                <w:sz w:val="18"/>
                <w:szCs w:val="18"/>
              </w:rPr>
              <w:t>“ wird in den Download-Ordner heruntergeladen.</w:t>
            </w:r>
          </w:p>
        </w:tc>
        <w:tc>
          <w:tcPr>
            <w:tcW w:w="705" w:type="dxa"/>
          </w:tcPr>
          <w:p w14:paraId="32316E19" w14:textId="77777777" w:rsidR="00215714" w:rsidRPr="00240D1D" w:rsidRDefault="00215714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D5973E0" w14:textId="77777777" w:rsidR="00215714" w:rsidRPr="00240D1D" w:rsidRDefault="00215714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15714" w:rsidRPr="00240D1D" w14:paraId="1E48E187" w14:textId="77777777" w:rsidTr="00E63A2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C72ADA4" w14:textId="77777777" w:rsidR="00215714" w:rsidRPr="00240D1D" w:rsidRDefault="00215714" w:rsidP="00E63A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667C4D02" w14:textId="77777777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in den Download-Ordner seines File Systems und entpackt die ZIP-Datei.</w:t>
            </w:r>
          </w:p>
        </w:tc>
        <w:tc>
          <w:tcPr>
            <w:tcW w:w="3153" w:type="dxa"/>
          </w:tcPr>
          <w:p w14:paraId="49A33D29" w14:textId="77777777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  <w:r w:rsidRPr="00240D1D">
              <w:rPr>
                <w:sz w:val="18"/>
                <w:szCs w:val="18"/>
              </w:rPr>
              <w:t xml:space="preserve"> </w:t>
            </w:r>
          </w:p>
        </w:tc>
        <w:tc>
          <w:tcPr>
            <w:tcW w:w="705" w:type="dxa"/>
          </w:tcPr>
          <w:p w14:paraId="166E3C44" w14:textId="77777777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E0AC589" w14:textId="77777777" w:rsidR="00215714" w:rsidRPr="00240D1D" w:rsidRDefault="00215714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07A442C3" w14:textId="77777777" w:rsidR="00B05D21" w:rsidRDefault="00B05D21" w:rsidP="00B05D21"/>
    <w:p w14:paraId="43A1E99D" w14:textId="77777777" w:rsidR="00B05D21" w:rsidRDefault="00B05D21" w:rsidP="00B05D21"/>
    <w:p w14:paraId="358BFD69" w14:textId="5E9801AD" w:rsidR="00B05D21" w:rsidRPr="00D91778" w:rsidRDefault="00215714" w:rsidP="00B05D21">
      <w:pPr>
        <w:rPr>
          <w:rStyle w:val="Fett"/>
        </w:rPr>
      </w:pPr>
      <w:r>
        <w:rPr>
          <w:rStyle w:val="Fett"/>
        </w:rPr>
        <w:t>Nachbedingung</w:t>
      </w:r>
    </w:p>
    <w:p w14:paraId="08852DC5" w14:textId="02054C69" w:rsidR="00215714" w:rsidRDefault="00215714" w:rsidP="00215714">
      <w:r>
        <w:t xml:space="preserve">Es liegt </w:t>
      </w:r>
      <w:r>
        <w:t>ein Verzeichnis vor mit der Bezeichnung „</w:t>
      </w:r>
      <w:proofErr w:type="spellStart"/>
      <w:r>
        <w:t>specchio_csv_export</w:t>
      </w:r>
      <w:proofErr w:type="spellEnd"/>
      <w:r>
        <w:t>“. Darin sind zwei</w:t>
      </w:r>
      <w:r>
        <w:t xml:space="preserve"> CSV-Datei</w:t>
      </w:r>
      <w:r>
        <w:t>en</w:t>
      </w:r>
      <w:r>
        <w:t xml:space="preserve"> mit den </w:t>
      </w:r>
      <w:r w:rsidR="00562F84">
        <w:t xml:space="preserve">entsprechenden </w:t>
      </w:r>
      <w:r>
        <w:t xml:space="preserve">Spektral- und Metadaten </w:t>
      </w:r>
      <w:r w:rsidR="00562F84">
        <w:t>enthalten</w:t>
      </w:r>
      <w:r>
        <w:t>.</w:t>
      </w:r>
      <w:r w:rsidR="00562F84">
        <w:t xml:space="preserve"> Die Namen der CSV-Dateien sind identisch mit der Tab-Bezeichnung in der Detail View des </w:t>
      </w:r>
      <w:proofErr w:type="spellStart"/>
      <w:r w:rsidR="00562F84">
        <w:t>Specchio</w:t>
      </w:r>
      <w:proofErr w:type="spellEnd"/>
      <w:r w:rsidR="00562F84">
        <w:t xml:space="preserve"> Web Interface.</w:t>
      </w:r>
    </w:p>
    <w:p w14:paraId="5626CC1A" w14:textId="77777777" w:rsidR="00B05D21" w:rsidRDefault="00B05D21" w:rsidP="00B05D21"/>
    <w:p w14:paraId="2970F210" w14:textId="77777777" w:rsidR="00B05D21" w:rsidRPr="00D91778" w:rsidRDefault="00B05D21" w:rsidP="00B05D21">
      <w:pPr>
        <w:rPr>
          <w:rStyle w:val="Fett"/>
        </w:rPr>
      </w:pPr>
      <w:r w:rsidRPr="00D91778">
        <w:rPr>
          <w:rStyle w:val="Fett"/>
        </w:rPr>
        <w:t>Bemerkungen</w:t>
      </w:r>
    </w:p>
    <w:p w14:paraId="0C93FDD7" w14:textId="0A17AC64" w:rsidR="00215714" w:rsidRDefault="00215714" w:rsidP="00215714">
      <w:r>
        <w:t xml:space="preserve">Die heruntergeladene ZIP-Datei sowie das entpackte </w:t>
      </w:r>
      <w:r>
        <w:t>Verzeichnis,</w:t>
      </w:r>
      <w:r>
        <w:t xml:space="preserve"> sollte nach dem Test gelöscht werden.</w:t>
      </w:r>
    </w:p>
    <w:p w14:paraId="3737A18C" w14:textId="77777777" w:rsidR="00B05D21" w:rsidRDefault="00B05D21" w:rsidP="006A4B50"/>
    <w:p w14:paraId="74C632A0" w14:textId="20510B9F" w:rsidR="00562F84" w:rsidRDefault="00562F84">
      <w:pPr>
        <w:spacing w:after="200"/>
        <w:contextualSpacing w:val="0"/>
      </w:pPr>
      <w:r>
        <w:br w:type="page"/>
      </w:r>
    </w:p>
    <w:p w14:paraId="447F0406" w14:textId="4CD289BA" w:rsidR="006A4B50" w:rsidRPr="0009727A" w:rsidRDefault="006A4B50" w:rsidP="006A4B50">
      <w:pPr>
        <w:pStyle w:val="berschrift3"/>
      </w:pPr>
      <w:bookmarkStart w:id="24" w:name="_Toc470904205"/>
      <w:r w:rsidRPr="00C70C12">
        <w:lastRenderedPageBreak/>
        <w:t>UC-</w:t>
      </w:r>
      <w:r>
        <w:t>#4-T</w:t>
      </w:r>
      <w:proofErr w:type="gramStart"/>
      <w:r>
        <w:t>01:</w:t>
      </w:r>
      <w:proofErr w:type="gramEnd"/>
      <w:r>
        <w:t xml:space="preserve"> Export PDF</w:t>
      </w:r>
      <w:bookmarkEnd w:id="24"/>
      <w:r w:rsidR="00B05D21">
        <w:t xml:space="preserve"> </w:t>
      </w:r>
    </w:p>
    <w:p w14:paraId="57CA2555" w14:textId="77777777" w:rsidR="006A4B50" w:rsidRPr="0009727A" w:rsidRDefault="006A4B50" w:rsidP="006A4B50"/>
    <w:tbl>
      <w:tblPr>
        <w:tblStyle w:val="EinfacheTabelle11"/>
        <w:tblW w:w="9356" w:type="dxa"/>
        <w:tblCellMar>
          <w:top w:w="68" w:type="dxa"/>
          <w:left w:w="68" w:type="dxa"/>
          <w:bottom w:w="68" w:type="dxa"/>
          <w:right w:w="68" w:type="dxa"/>
        </w:tblCellMar>
        <w:tblLook w:val="0680" w:firstRow="0" w:lastRow="0" w:firstColumn="1" w:lastColumn="0" w:noHBand="1" w:noVBand="1"/>
      </w:tblPr>
      <w:tblGrid>
        <w:gridCol w:w="1515"/>
        <w:gridCol w:w="1523"/>
        <w:gridCol w:w="1509"/>
        <w:gridCol w:w="4809"/>
      </w:tblGrid>
      <w:tr w:rsidR="006A4B50" w:rsidRPr="00240D1D" w14:paraId="5595CC1E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01070ED7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Test Case ID</w:t>
            </w:r>
          </w:p>
        </w:tc>
        <w:tc>
          <w:tcPr>
            <w:tcW w:w="1523" w:type="dxa"/>
          </w:tcPr>
          <w:p w14:paraId="06D1033C" w14:textId="616A6813" w:rsidR="006A4B50" w:rsidRPr="00240D1D" w:rsidRDefault="006A4B50" w:rsidP="006A4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UC-</w:t>
            </w:r>
            <w:r>
              <w:rPr>
                <w:sz w:val="18"/>
                <w:szCs w:val="18"/>
              </w:rPr>
              <w:t>#4</w:t>
            </w:r>
            <w:r w:rsidRPr="00240D1D">
              <w:rPr>
                <w:sz w:val="18"/>
                <w:szCs w:val="18"/>
              </w:rPr>
              <w:t>-T01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1B75BFF6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Beschreibung</w:t>
            </w:r>
          </w:p>
        </w:tc>
        <w:tc>
          <w:tcPr>
            <w:tcW w:w="4809" w:type="dxa"/>
          </w:tcPr>
          <w:p w14:paraId="0F51F0F6" w14:textId="7511C0E9" w:rsidR="006A4B50" w:rsidRPr="00240D1D" w:rsidRDefault="00655B1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möchte von der Detail View einen Print oder ein PDF-Dokument erstellen.</w:t>
            </w:r>
          </w:p>
        </w:tc>
      </w:tr>
      <w:tr w:rsidR="006A4B50" w:rsidRPr="00240D1D" w14:paraId="4F329A7E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EC48CAD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Erstellt von</w:t>
            </w:r>
          </w:p>
        </w:tc>
        <w:tc>
          <w:tcPr>
            <w:tcW w:w="1523" w:type="dxa"/>
          </w:tcPr>
          <w:p w14:paraId="0555AF0E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</w:t>
            </w:r>
            <w:r w:rsidRPr="00240D1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Schibli</w:t>
            </w:r>
          </w:p>
        </w:tc>
        <w:tc>
          <w:tcPr>
            <w:tcW w:w="1509" w:type="dxa"/>
            <w:shd w:val="clear" w:color="auto" w:fill="F2F2F2" w:themeFill="background1" w:themeFillShade="F2"/>
          </w:tcPr>
          <w:p w14:paraId="43295645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Erstellt Datum</w:t>
            </w:r>
          </w:p>
        </w:tc>
        <w:tc>
          <w:tcPr>
            <w:tcW w:w="4809" w:type="dxa"/>
          </w:tcPr>
          <w:p w14:paraId="23DF7906" w14:textId="2A2AC70C" w:rsidR="006A4B50" w:rsidRPr="00240D1D" w:rsidRDefault="00B05D21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  <w:r w:rsidRPr="00240D1D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12</w:t>
            </w:r>
            <w:r w:rsidRPr="00240D1D">
              <w:rPr>
                <w:sz w:val="18"/>
                <w:szCs w:val="18"/>
              </w:rPr>
              <w:t>.2016</w:t>
            </w:r>
          </w:p>
        </w:tc>
      </w:tr>
      <w:tr w:rsidR="006A4B50" w:rsidRPr="00240D1D" w14:paraId="1D3AB1C2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shd w:val="clear" w:color="auto" w:fill="F2F2F2" w:themeFill="background1" w:themeFillShade="F2"/>
          </w:tcPr>
          <w:p w14:paraId="635DC045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Ausgeführt von</w:t>
            </w:r>
          </w:p>
        </w:tc>
        <w:tc>
          <w:tcPr>
            <w:tcW w:w="1523" w:type="dxa"/>
          </w:tcPr>
          <w:p w14:paraId="1EA5F182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09" w:type="dxa"/>
            <w:shd w:val="clear" w:color="auto" w:fill="F2F2F2" w:themeFill="background1" w:themeFillShade="F2"/>
          </w:tcPr>
          <w:p w14:paraId="5F2EC4EB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40D1D">
              <w:rPr>
                <w:b/>
                <w:sz w:val="18"/>
                <w:szCs w:val="18"/>
              </w:rPr>
              <w:t>Ausgeführt Datum</w:t>
            </w:r>
          </w:p>
        </w:tc>
        <w:tc>
          <w:tcPr>
            <w:tcW w:w="4809" w:type="dxa"/>
          </w:tcPr>
          <w:p w14:paraId="20454A28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FC20F0E" w14:textId="77777777" w:rsidR="006A4B50" w:rsidRDefault="006A4B50" w:rsidP="006A4B50"/>
    <w:p w14:paraId="02C8730B" w14:textId="77777777" w:rsidR="006A4B50" w:rsidRDefault="006A4B50" w:rsidP="006A4B50"/>
    <w:p w14:paraId="5EF21049" w14:textId="77777777" w:rsidR="006A4B50" w:rsidRPr="0009727A" w:rsidRDefault="006A4B50" w:rsidP="006A4B50">
      <w:pPr>
        <w:rPr>
          <w:rStyle w:val="Fett"/>
        </w:rPr>
      </w:pPr>
      <w:r>
        <w:rPr>
          <w:rStyle w:val="Fett"/>
        </w:rPr>
        <w:t>Vorbedingungen</w:t>
      </w:r>
    </w:p>
    <w:p w14:paraId="09D0B1BD" w14:textId="77777777" w:rsidR="007E301B" w:rsidRDefault="007E301B" w:rsidP="007E301B">
      <w:pPr>
        <w:pStyle w:val="Listenabsatz"/>
        <w:numPr>
          <w:ilvl w:val="0"/>
          <w:numId w:val="45"/>
        </w:numPr>
      </w:pPr>
      <w:r>
        <w:t>Die Startseite des SPECCHIO Web Interface ist im Webbrowser neu geladen.</w:t>
      </w:r>
    </w:p>
    <w:p w14:paraId="263F4E91" w14:textId="77777777" w:rsidR="007E301B" w:rsidRDefault="007E301B" w:rsidP="007E301B">
      <w:pPr>
        <w:pStyle w:val="Listenabsatz"/>
        <w:numPr>
          <w:ilvl w:val="0"/>
          <w:numId w:val="45"/>
        </w:numPr>
      </w:pPr>
      <w:r>
        <w:t xml:space="preserve">In der Datenbank steht ausschliesslich der Datensatz „SPECCHIO Tutorial“ </w:t>
      </w:r>
      <w:r>
        <w:br/>
        <w:t>zur Verfügung.</w:t>
      </w:r>
    </w:p>
    <w:p w14:paraId="05103277" w14:textId="77777777" w:rsidR="006A4B50" w:rsidRDefault="006A4B50" w:rsidP="006A4B50"/>
    <w:tbl>
      <w:tblPr>
        <w:tblStyle w:val="EinfacheTabelle11"/>
        <w:tblW w:w="9491" w:type="dxa"/>
        <w:tblCellMar>
          <w:top w:w="68" w:type="dxa"/>
          <w:left w:w="68" w:type="dxa"/>
          <w:bottom w:w="68" w:type="dxa"/>
          <w:right w:w="68" w:type="dxa"/>
        </w:tblCellMar>
        <w:tblLook w:val="04A0" w:firstRow="1" w:lastRow="0" w:firstColumn="1" w:lastColumn="0" w:noHBand="0" w:noVBand="1"/>
      </w:tblPr>
      <w:tblGrid>
        <w:gridCol w:w="662"/>
        <w:gridCol w:w="3366"/>
        <w:gridCol w:w="3153"/>
        <w:gridCol w:w="705"/>
        <w:gridCol w:w="1605"/>
      </w:tblGrid>
      <w:tr w:rsidR="006A4B50" w:rsidRPr="00240D1D" w14:paraId="40EAE09D" w14:textId="77777777" w:rsidTr="00B05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shd w:val="clear" w:color="auto" w:fill="D9D9D9" w:themeFill="background1" w:themeFillShade="D9"/>
          </w:tcPr>
          <w:p w14:paraId="596CC536" w14:textId="77777777" w:rsidR="006A4B50" w:rsidRPr="00240D1D" w:rsidRDefault="006A4B50" w:rsidP="00B05D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Step</w:t>
            </w:r>
            <w:proofErr w:type="spellEnd"/>
          </w:p>
        </w:tc>
        <w:tc>
          <w:tcPr>
            <w:tcW w:w="3366" w:type="dxa"/>
            <w:shd w:val="clear" w:color="auto" w:fill="D9D9D9" w:themeFill="background1" w:themeFillShade="D9"/>
          </w:tcPr>
          <w:p w14:paraId="3CD69B7C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Aktion</w:t>
            </w:r>
          </w:p>
        </w:tc>
        <w:tc>
          <w:tcPr>
            <w:tcW w:w="3153" w:type="dxa"/>
            <w:shd w:val="clear" w:color="auto" w:fill="D9D9D9" w:themeFill="background1" w:themeFillShade="D9"/>
          </w:tcPr>
          <w:p w14:paraId="1017A8FC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Erwartete Reaktion</w:t>
            </w:r>
          </w:p>
        </w:tc>
        <w:tc>
          <w:tcPr>
            <w:tcW w:w="705" w:type="dxa"/>
            <w:shd w:val="clear" w:color="auto" w:fill="D9D9D9" w:themeFill="background1" w:themeFillShade="D9"/>
          </w:tcPr>
          <w:p w14:paraId="76BA8337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Erfolg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C48D39B" w14:textId="77777777" w:rsidR="006A4B50" w:rsidRPr="00240D1D" w:rsidRDefault="006A4B50" w:rsidP="00B05D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Bemerkungen zum Schritt</w:t>
            </w:r>
          </w:p>
        </w:tc>
      </w:tr>
      <w:tr w:rsidR="007E301B" w:rsidRPr="00240D1D" w14:paraId="71373DF4" w14:textId="77777777" w:rsidTr="00E63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0B192DC" w14:textId="77777777" w:rsidR="007E301B" w:rsidRPr="00240D1D" w:rsidRDefault="007E301B" w:rsidP="00E63A2B">
            <w:pPr>
              <w:jc w:val="center"/>
              <w:rPr>
                <w:sz w:val="18"/>
                <w:szCs w:val="18"/>
              </w:rPr>
            </w:pPr>
            <w:r w:rsidRPr="00240D1D">
              <w:rPr>
                <w:sz w:val="18"/>
                <w:szCs w:val="18"/>
              </w:rPr>
              <w:t>1</w:t>
            </w:r>
          </w:p>
        </w:tc>
        <w:tc>
          <w:tcPr>
            <w:tcW w:w="3366" w:type="dxa"/>
          </w:tcPr>
          <w:p w14:paraId="675C00D9" w14:textId="77777777" w:rsidR="007E301B" w:rsidRPr="00240D1D" w:rsidRDefault="007E301B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Benutzer klickt auf der Startseite auf den Button „Show </w:t>
            </w:r>
            <w:proofErr w:type="spellStart"/>
            <w:r>
              <w:rPr>
                <w:sz w:val="18"/>
                <w:szCs w:val="18"/>
              </w:rPr>
              <w:t>Spectra</w:t>
            </w:r>
            <w:proofErr w:type="spellEnd"/>
            <w:r>
              <w:rPr>
                <w:sz w:val="18"/>
                <w:szCs w:val="18"/>
              </w:rPr>
              <w:t>“.</w:t>
            </w:r>
          </w:p>
        </w:tc>
        <w:tc>
          <w:tcPr>
            <w:tcW w:w="3153" w:type="dxa"/>
          </w:tcPr>
          <w:p w14:paraId="4F9979A5" w14:textId="77777777" w:rsidR="007E301B" w:rsidRPr="00240D1D" w:rsidRDefault="007E301B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Seite mit den Suchergebnissen wird angezeigt.</w:t>
            </w:r>
          </w:p>
        </w:tc>
        <w:tc>
          <w:tcPr>
            <w:tcW w:w="705" w:type="dxa"/>
          </w:tcPr>
          <w:p w14:paraId="4DDC8F99" w14:textId="77777777" w:rsidR="007E301B" w:rsidRPr="00240D1D" w:rsidRDefault="007E301B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17DC690" w14:textId="77777777" w:rsidR="007E301B" w:rsidRPr="00240D1D" w:rsidRDefault="007E301B" w:rsidP="00E63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7E301B" w:rsidRPr="00240D1D" w14:paraId="30C4A7DF" w14:textId="77777777" w:rsidTr="00E63A2B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F50A9F5" w14:textId="77777777" w:rsidR="007E301B" w:rsidRPr="00240D1D" w:rsidRDefault="007E301B" w:rsidP="00E63A2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366" w:type="dxa"/>
          </w:tcPr>
          <w:p w14:paraId="049500A3" w14:textId="26E5E7A6" w:rsidR="007E301B" w:rsidRPr="00240D1D" w:rsidRDefault="007E301B" w:rsidP="00777A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wählt das Spektrum „</w:t>
            </w:r>
            <w:r w:rsidR="00777A44">
              <w:rPr>
                <w:sz w:val="18"/>
                <w:szCs w:val="18"/>
              </w:rPr>
              <w:t>cabbage</w:t>
            </w:r>
            <w:r>
              <w:rPr>
                <w:sz w:val="18"/>
                <w:szCs w:val="18"/>
              </w:rPr>
              <w:t>.001“</w:t>
            </w:r>
            <w:r w:rsidR="00777A4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und klickt auf den Button „Show Detail“.</w:t>
            </w:r>
          </w:p>
        </w:tc>
        <w:tc>
          <w:tcPr>
            <w:tcW w:w="3153" w:type="dxa"/>
          </w:tcPr>
          <w:p w14:paraId="63461E97" w14:textId="77777777" w:rsidR="007E301B" w:rsidRDefault="007E301B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Detail View wird geöffnet.</w:t>
            </w:r>
          </w:p>
          <w:p w14:paraId="14107B99" w14:textId="5CF494A6" w:rsidR="007E301B" w:rsidRPr="00240D1D" w:rsidRDefault="007E301B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05" w:type="dxa"/>
          </w:tcPr>
          <w:p w14:paraId="57624FE8" w14:textId="77777777" w:rsidR="007E301B" w:rsidRPr="00240D1D" w:rsidRDefault="007E301B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1A06161" w14:textId="77777777" w:rsidR="007E301B" w:rsidRPr="00240D1D" w:rsidRDefault="007E301B" w:rsidP="00E63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6A79BF17" w14:textId="77777777" w:rsidTr="00B0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DB7B1E4" w14:textId="1138CC83" w:rsidR="006A4B50" w:rsidRPr="00240D1D" w:rsidRDefault="00DC26C5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366" w:type="dxa"/>
          </w:tcPr>
          <w:p w14:paraId="5B303CE9" w14:textId="6F6869DE" w:rsidR="006A4B50" w:rsidRPr="00240D1D" w:rsidRDefault="00DC26C5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klickt oben rechts auf den Button „Print PDF“.</w:t>
            </w:r>
          </w:p>
        </w:tc>
        <w:tc>
          <w:tcPr>
            <w:tcW w:w="3153" w:type="dxa"/>
          </w:tcPr>
          <w:p w14:paraId="649DA29D" w14:textId="3C129EB5" w:rsidR="006A4B50" w:rsidRPr="00240D1D" w:rsidRDefault="00DC26C5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Druck-Dialog des Browsers öffnet sich. </w:t>
            </w:r>
          </w:p>
        </w:tc>
        <w:tc>
          <w:tcPr>
            <w:tcW w:w="705" w:type="dxa"/>
          </w:tcPr>
          <w:p w14:paraId="0E74576D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04AA3C7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70F2CC45" w14:textId="77777777" w:rsidTr="00B05D21">
        <w:trPr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BA4BF3A" w14:textId="6C0A9A8D" w:rsidR="006A4B50" w:rsidRPr="00240D1D" w:rsidRDefault="00DC26C5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366" w:type="dxa"/>
          </w:tcPr>
          <w:p w14:paraId="5A490729" w14:textId="4F84BA0A" w:rsidR="006A4B50" w:rsidRPr="00240D1D" w:rsidRDefault="00DC26C5" w:rsidP="00DC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de-CH"/>
              </w:rPr>
            </w:pPr>
            <w:r>
              <w:rPr>
                <w:sz w:val="18"/>
                <w:szCs w:val="18"/>
              </w:rPr>
              <w:t>Der Benutzer möchte ein PDF-Dokument erstellen und wählt (je nach Webbrowser verschieden) die Funktion zum Sichern eines PDF-Dokuments</w:t>
            </w:r>
            <w:r w:rsidR="00AC0A08">
              <w:rPr>
                <w:sz w:val="18"/>
                <w:szCs w:val="18"/>
              </w:rPr>
              <w:t xml:space="preserve"> und speichert es am gewünschten Ort auf seinem Computer.</w:t>
            </w:r>
          </w:p>
        </w:tc>
        <w:tc>
          <w:tcPr>
            <w:tcW w:w="3153" w:type="dxa"/>
          </w:tcPr>
          <w:p w14:paraId="3EA489BC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–</w:t>
            </w:r>
          </w:p>
        </w:tc>
        <w:tc>
          <w:tcPr>
            <w:tcW w:w="705" w:type="dxa"/>
          </w:tcPr>
          <w:p w14:paraId="4944C2F8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DF87D7B" w14:textId="77777777" w:rsidR="006A4B50" w:rsidRPr="00240D1D" w:rsidRDefault="006A4B50" w:rsidP="00B05D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6A4B50" w:rsidRPr="00240D1D" w14:paraId="10F20CD8" w14:textId="77777777" w:rsidTr="00B05D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D93652F" w14:textId="1249328F" w:rsidR="006A4B50" w:rsidRPr="00240D1D" w:rsidRDefault="00DC26C5" w:rsidP="00B05D2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366" w:type="dxa"/>
          </w:tcPr>
          <w:p w14:paraId="0A9D8821" w14:textId="450A5BFF" w:rsidR="006A4B50" w:rsidRPr="00240D1D" w:rsidRDefault="00AC0A08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 Benutzer navigiert im File System zu dem gespeicherten PDF-Dokument und öffnet es.</w:t>
            </w:r>
          </w:p>
        </w:tc>
        <w:tc>
          <w:tcPr>
            <w:tcW w:w="3153" w:type="dxa"/>
          </w:tcPr>
          <w:p w14:paraId="51733072" w14:textId="77777777" w:rsidR="00AC0A08" w:rsidRDefault="00AC0A08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Das PDF-Dokument weist folgende Merkmale vor: </w:t>
            </w:r>
          </w:p>
          <w:p w14:paraId="4D1047B0" w14:textId="49891E2C" w:rsidR="006A4B50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Die Buttons „Print PDF“ und „Download ZIP“ sind ausgeblendet.</w:t>
            </w:r>
          </w:p>
          <w:p w14:paraId="2C575D5F" w14:textId="77777777" w:rsidR="00AC0A08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Footer</w:t>
            </w:r>
            <w:proofErr w:type="spellEnd"/>
            <w:r>
              <w:rPr>
                <w:sz w:val="18"/>
                <w:szCs w:val="18"/>
              </w:rPr>
              <w:t xml:space="preserve"> ist ausgeblendet.</w:t>
            </w:r>
          </w:p>
          <w:p w14:paraId="2EA5C1C1" w14:textId="0E572845" w:rsidR="00AC0A08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 der Metadaten sowie die Linien der Tabellen erscheinen in vollem Schwarz für eine bessere Lesbarkeit.</w:t>
            </w:r>
          </w:p>
          <w:p w14:paraId="587C1B79" w14:textId="2348752A" w:rsidR="00AC0A08" w:rsidRPr="00AC0A08" w:rsidRDefault="00AC0A08" w:rsidP="00AC0A08">
            <w:pPr>
              <w:pStyle w:val="Listenabsatz"/>
              <w:numPr>
                <w:ilvl w:val="0"/>
                <w:numId w:val="46"/>
              </w:numPr>
              <w:ind w:left="299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Bis auf die oben erwähnten Elemente ist ansonsten alles so skaliert, dass es auf dem A4-Format abgebildet wird.</w:t>
            </w:r>
          </w:p>
        </w:tc>
        <w:tc>
          <w:tcPr>
            <w:tcW w:w="705" w:type="dxa"/>
          </w:tcPr>
          <w:p w14:paraId="2C36E7B8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16453DC" w14:textId="77777777" w:rsidR="006A4B50" w:rsidRPr="00240D1D" w:rsidRDefault="006A4B50" w:rsidP="00B05D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1A76E0CD" w14:textId="2806E474" w:rsidR="006A4B50" w:rsidRDefault="006A4B50" w:rsidP="006A4B50"/>
    <w:p w14:paraId="5D9AC92D" w14:textId="77777777" w:rsidR="006A4B50" w:rsidRDefault="006A4B50" w:rsidP="006A4B50"/>
    <w:p w14:paraId="64E59D42" w14:textId="77777777" w:rsidR="006A4B50" w:rsidRDefault="006A4B50" w:rsidP="006A4B50"/>
    <w:p w14:paraId="72911FD4" w14:textId="77777777" w:rsidR="006A4B50" w:rsidRDefault="006A4B50" w:rsidP="006A4B50"/>
    <w:p w14:paraId="499CA439" w14:textId="77777777" w:rsidR="00B05D21" w:rsidRDefault="00B05D21" w:rsidP="00B05D21"/>
    <w:p w14:paraId="0BD07B79" w14:textId="77777777" w:rsidR="00B05D21" w:rsidRDefault="00B05D21" w:rsidP="006A4B50"/>
    <w:p w14:paraId="0358426F" w14:textId="3EF1A04E" w:rsidR="006A4B50" w:rsidRDefault="0009727A" w:rsidP="006A4B50">
      <w:pPr>
        <w:pStyle w:val="berschrift2"/>
      </w:pPr>
      <w:r>
        <w:br w:type="page"/>
      </w:r>
    </w:p>
    <w:p w14:paraId="0B762500" w14:textId="06A4948B" w:rsidR="009B283E" w:rsidRDefault="00F15952" w:rsidP="00F15952">
      <w:pPr>
        <w:pStyle w:val="berschrift2"/>
      </w:pPr>
      <w:bookmarkStart w:id="25" w:name="_Toc470904206"/>
      <w:r>
        <w:lastRenderedPageBreak/>
        <w:t>Bestätigung Abnahmetests</w:t>
      </w:r>
      <w:bookmarkEnd w:id="25"/>
    </w:p>
    <w:p w14:paraId="29D4B9AC" w14:textId="77777777" w:rsidR="00F15952" w:rsidRDefault="00F15952" w:rsidP="00F15952">
      <w:pPr>
        <w:rPr>
          <w:lang w:val="de-DE"/>
        </w:rPr>
      </w:pPr>
    </w:p>
    <w:p w14:paraId="1F8FC1EC" w14:textId="77777777" w:rsidR="00F15952" w:rsidRPr="008555BE" w:rsidRDefault="00F15952" w:rsidP="00F15952">
      <w:pPr>
        <w:rPr>
          <w:rStyle w:val="Fett"/>
        </w:rPr>
      </w:pPr>
      <w:r w:rsidRPr="008555BE">
        <w:rPr>
          <w:rStyle w:val="Fett"/>
        </w:rPr>
        <w:t xml:space="preserve">Andreas </w:t>
      </w:r>
      <w:proofErr w:type="spellStart"/>
      <w:r w:rsidRPr="008555BE">
        <w:rPr>
          <w:rStyle w:val="Fett"/>
        </w:rPr>
        <w:t>Hueni</w:t>
      </w:r>
      <w:proofErr w:type="spellEnd"/>
      <w:r w:rsidRPr="008555BE">
        <w:rPr>
          <w:rStyle w:val="Fett"/>
        </w:rPr>
        <w:t xml:space="preserve"> – Auftraggeber (Universität Zürich, Geographisches Institut)</w:t>
      </w:r>
    </w:p>
    <w:p w14:paraId="60E3D5D9" w14:textId="77777777" w:rsidR="00F15952" w:rsidRDefault="00F15952" w:rsidP="00F15952">
      <w:pPr>
        <w:rPr>
          <w:lang w:val="de-DE"/>
        </w:rPr>
      </w:pPr>
    </w:p>
    <w:p w14:paraId="72E343F4" w14:textId="209AC8DE" w:rsidR="00F15952" w:rsidRDefault="00F15952" w:rsidP="00F15952">
      <w:pPr>
        <w:rPr>
          <w:lang w:val="de-DE"/>
        </w:rPr>
      </w:pPr>
      <w:r>
        <w:rPr>
          <w:lang w:val="de-DE"/>
        </w:rPr>
        <w:t>Hiermit bestätige ich, die Testfälle vollständig und korrekt geprüft zu haben. Fehler, welche entdeckt wurden, wurden bei den einzelnen Testfällen schriftlich festgehalten.</w:t>
      </w:r>
    </w:p>
    <w:p w14:paraId="6D18C13D" w14:textId="77777777" w:rsidR="00F15952" w:rsidRDefault="00F15952" w:rsidP="00F15952">
      <w:pPr>
        <w:rPr>
          <w:lang w:val="de-DE"/>
        </w:rPr>
      </w:pPr>
    </w:p>
    <w:p w14:paraId="13B2CEF8" w14:textId="77777777" w:rsidR="00F15952" w:rsidRDefault="00F15952" w:rsidP="00F15952">
      <w:pPr>
        <w:rPr>
          <w:lang w:val="de-DE"/>
        </w:rPr>
      </w:pPr>
    </w:p>
    <w:p w14:paraId="4DBAC627" w14:textId="77777777" w:rsidR="00F15952" w:rsidRDefault="00F15952" w:rsidP="00F15952">
      <w:pPr>
        <w:rPr>
          <w:lang w:val="de-DE"/>
        </w:rPr>
      </w:pPr>
      <w:r>
        <w:rPr>
          <w:lang w:val="de-DE"/>
        </w:rPr>
        <w:t>Ort, Datum:</w:t>
      </w:r>
      <w:r>
        <w:rPr>
          <w:lang w:val="de-DE"/>
        </w:rPr>
        <w:tab/>
        <w:t>___________________________________________</w:t>
      </w:r>
    </w:p>
    <w:p w14:paraId="115099A4" w14:textId="77777777" w:rsidR="00F15952" w:rsidRDefault="00F15952" w:rsidP="00F15952">
      <w:pPr>
        <w:rPr>
          <w:lang w:val="de-DE"/>
        </w:rPr>
      </w:pPr>
    </w:p>
    <w:p w14:paraId="5C22E964" w14:textId="77777777" w:rsidR="00F15952" w:rsidRDefault="00F15952" w:rsidP="00F15952">
      <w:pPr>
        <w:rPr>
          <w:lang w:val="de-DE"/>
        </w:rPr>
      </w:pPr>
    </w:p>
    <w:p w14:paraId="42607FBD" w14:textId="77777777" w:rsidR="00F15952" w:rsidRPr="007B0B4B" w:rsidRDefault="00F15952" w:rsidP="00F15952">
      <w:pPr>
        <w:rPr>
          <w:lang w:val="de-DE"/>
        </w:rPr>
      </w:pPr>
      <w:r>
        <w:rPr>
          <w:lang w:val="de-DE"/>
        </w:rPr>
        <w:t>Unterschrift</w:t>
      </w:r>
      <w:r>
        <w:rPr>
          <w:lang w:val="de-DE"/>
        </w:rPr>
        <w:tab/>
        <w:t>___________________________________________</w:t>
      </w:r>
    </w:p>
    <w:p w14:paraId="5B09162D" w14:textId="77777777" w:rsidR="00F15952" w:rsidRDefault="00F15952" w:rsidP="008D323A"/>
    <w:p w14:paraId="6D4BA90F" w14:textId="77777777" w:rsidR="008555BE" w:rsidRDefault="008555BE" w:rsidP="008D323A"/>
    <w:p w14:paraId="6C58CE12" w14:textId="25E67377" w:rsidR="008555BE" w:rsidRDefault="008555BE">
      <w:pPr>
        <w:spacing w:after="200"/>
        <w:contextualSpacing w:val="0"/>
      </w:pPr>
      <w:r>
        <w:br w:type="page"/>
      </w:r>
    </w:p>
    <w:p w14:paraId="14E85780" w14:textId="10B9C79F" w:rsidR="008555BE" w:rsidRDefault="008555BE" w:rsidP="008555BE">
      <w:pPr>
        <w:pStyle w:val="berschrift1"/>
      </w:pPr>
      <w:bookmarkStart w:id="26" w:name="_Toc470904207"/>
      <w:r>
        <w:lastRenderedPageBreak/>
        <w:t>Bestätigungsvereinbarung</w:t>
      </w:r>
      <w:bookmarkEnd w:id="26"/>
    </w:p>
    <w:p w14:paraId="307196FA" w14:textId="77777777" w:rsidR="008555BE" w:rsidRDefault="008555BE" w:rsidP="008D323A"/>
    <w:p w14:paraId="422BC739" w14:textId="32274188" w:rsidR="008555BE" w:rsidRPr="008555BE" w:rsidRDefault="008555BE" w:rsidP="008D323A">
      <w:pPr>
        <w:rPr>
          <w:rStyle w:val="Fett"/>
        </w:rPr>
      </w:pPr>
      <w:r w:rsidRPr="008555BE">
        <w:rPr>
          <w:rStyle w:val="Fett"/>
        </w:rPr>
        <w:t xml:space="preserve">Andreas </w:t>
      </w:r>
      <w:proofErr w:type="spellStart"/>
      <w:r w:rsidRPr="008555BE">
        <w:rPr>
          <w:rStyle w:val="Fett"/>
        </w:rPr>
        <w:t>Hueni</w:t>
      </w:r>
      <w:proofErr w:type="spellEnd"/>
      <w:r w:rsidRPr="008555BE">
        <w:rPr>
          <w:rStyle w:val="Fett"/>
        </w:rPr>
        <w:t xml:space="preserve"> – Auftraggeber (Universität Zürich, Geographisches Institut)</w:t>
      </w:r>
    </w:p>
    <w:p w14:paraId="0CE3D791" w14:textId="77777777" w:rsidR="008555BE" w:rsidRDefault="008555BE" w:rsidP="008D323A"/>
    <w:p w14:paraId="05D58F58" w14:textId="0E31C6B7" w:rsidR="008555BE" w:rsidRPr="008555BE" w:rsidRDefault="008555BE" w:rsidP="008555BE">
      <w:pPr>
        <w:rPr>
          <w:lang w:val="de-DE"/>
        </w:rPr>
      </w:pPr>
      <w:r w:rsidRPr="008555BE">
        <w:rPr>
          <w:lang w:val="de-DE"/>
        </w:rPr>
        <w:t xml:space="preserve">Ich bestätige hiermit den Projektzustand vom </w:t>
      </w:r>
      <w:r w:rsidRPr="005F1E1A">
        <w:rPr>
          <w:highlight w:val="yellow"/>
          <w:lang w:val="de-DE"/>
        </w:rPr>
        <w:t>31.12.2016</w:t>
      </w:r>
      <w:r w:rsidRPr="008555BE">
        <w:rPr>
          <w:lang w:val="de-DE"/>
        </w:rPr>
        <w:t xml:space="preserve"> anzunehmen und die im Abnahmeplan definierten Übergabeobjekte erhalten zu haben.</w:t>
      </w:r>
    </w:p>
    <w:p w14:paraId="6CE8E354" w14:textId="77777777" w:rsidR="008555BE" w:rsidRPr="008555BE" w:rsidRDefault="008555BE" w:rsidP="008555BE">
      <w:pPr>
        <w:rPr>
          <w:lang w:val="de-DE"/>
        </w:rPr>
      </w:pPr>
    </w:p>
    <w:p w14:paraId="3D660ED8" w14:textId="77777777" w:rsidR="008555BE" w:rsidRPr="008555BE" w:rsidRDefault="008555BE" w:rsidP="008555BE">
      <w:pPr>
        <w:rPr>
          <w:lang w:val="de-DE"/>
        </w:rPr>
      </w:pPr>
    </w:p>
    <w:p w14:paraId="0F543BBB" w14:textId="77777777" w:rsidR="008555BE" w:rsidRPr="008555BE" w:rsidRDefault="008555BE" w:rsidP="008555BE">
      <w:pPr>
        <w:rPr>
          <w:lang w:val="de-DE"/>
        </w:rPr>
      </w:pPr>
    </w:p>
    <w:p w14:paraId="2D841E72" w14:textId="77777777" w:rsidR="008555BE" w:rsidRPr="008555BE" w:rsidRDefault="008555BE" w:rsidP="008555BE">
      <w:pPr>
        <w:rPr>
          <w:lang w:val="de-DE"/>
        </w:rPr>
      </w:pPr>
      <w:r w:rsidRPr="008555BE">
        <w:rPr>
          <w:lang w:val="de-DE"/>
        </w:rPr>
        <w:t>Ort, Datum:</w:t>
      </w:r>
      <w:r w:rsidRPr="008555BE">
        <w:rPr>
          <w:lang w:val="de-DE"/>
        </w:rPr>
        <w:tab/>
        <w:t>_______________________________________________________________</w:t>
      </w:r>
    </w:p>
    <w:p w14:paraId="4090C704" w14:textId="77777777" w:rsidR="008555BE" w:rsidRPr="008555BE" w:rsidRDefault="008555BE" w:rsidP="008555BE">
      <w:pPr>
        <w:rPr>
          <w:lang w:val="de-DE"/>
        </w:rPr>
      </w:pPr>
    </w:p>
    <w:p w14:paraId="0D2FC8DC" w14:textId="77777777" w:rsidR="008555BE" w:rsidRPr="008555BE" w:rsidRDefault="008555BE" w:rsidP="008555BE">
      <w:pPr>
        <w:rPr>
          <w:lang w:val="de-DE"/>
        </w:rPr>
      </w:pPr>
    </w:p>
    <w:p w14:paraId="7D3962AE" w14:textId="77777777" w:rsidR="008555BE" w:rsidRPr="008555BE" w:rsidRDefault="008555BE" w:rsidP="008555BE">
      <w:pPr>
        <w:rPr>
          <w:lang w:val="de-DE"/>
        </w:rPr>
      </w:pPr>
    </w:p>
    <w:p w14:paraId="1D8BA759" w14:textId="77777777" w:rsidR="008555BE" w:rsidRPr="008555BE" w:rsidRDefault="008555BE" w:rsidP="008555BE">
      <w:pPr>
        <w:rPr>
          <w:lang w:val="de-DE"/>
        </w:rPr>
      </w:pPr>
      <w:r w:rsidRPr="008555BE">
        <w:rPr>
          <w:lang w:val="de-DE"/>
        </w:rPr>
        <w:t>Unterschrift:</w:t>
      </w:r>
      <w:r w:rsidRPr="008555BE">
        <w:rPr>
          <w:lang w:val="de-DE"/>
        </w:rPr>
        <w:tab/>
        <w:t>________________________________________________________________</w:t>
      </w:r>
    </w:p>
    <w:p w14:paraId="119FB7CF" w14:textId="77777777" w:rsidR="008555BE" w:rsidRPr="008555BE" w:rsidRDefault="008555BE" w:rsidP="008555BE">
      <w:pPr>
        <w:rPr>
          <w:lang w:val="de-DE"/>
        </w:rPr>
      </w:pPr>
    </w:p>
    <w:p w14:paraId="7224B8E1" w14:textId="77777777" w:rsidR="008555BE" w:rsidRPr="008D323A" w:rsidRDefault="008555BE" w:rsidP="008D323A"/>
    <w:sectPr w:rsidR="008555BE" w:rsidRPr="008D323A" w:rsidSect="00240D1D">
      <w:footerReference w:type="default" r:id="rId10"/>
      <w:headerReference w:type="first" r:id="rId11"/>
      <w:footerReference w:type="first" r:id="rId12"/>
      <w:pgSz w:w="11906" w:h="16838" w:code="9"/>
      <w:pgMar w:top="1466" w:right="1134" w:bottom="164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83496" w14:textId="77777777" w:rsidR="00D40011" w:rsidRDefault="00D40011" w:rsidP="00A76598">
      <w:r>
        <w:separator/>
      </w:r>
    </w:p>
  </w:endnote>
  <w:endnote w:type="continuationSeparator" w:id="0">
    <w:p w14:paraId="06590895" w14:textId="77777777" w:rsidR="00D40011" w:rsidRDefault="00D40011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E44DD" w14:textId="69D3E427" w:rsidR="00725551" w:rsidRDefault="00725551" w:rsidP="00154784">
    <w:pPr>
      <w:pStyle w:val="Fuzeile"/>
      <w:tabs>
        <w:tab w:val="clear" w:pos="4536"/>
        <w:tab w:val="left" w:pos="1134"/>
      </w:tabs>
    </w:pPr>
    <w:r>
      <w:t>Abnahme</w:t>
    </w:r>
    <w:r w:rsidR="007E301B">
      <w:t>-Dokument</w:t>
    </w:r>
    <w:r>
      <w:t xml:space="preserve"> SPECCHIO Web Interface</w:t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AC0A08">
      <w:rPr>
        <w:noProof/>
      </w:rPr>
      <w:t>2</w:t>
    </w:r>
    <w:r>
      <w:fldChar w:fldCharType="end"/>
    </w:r>
    <w:r>
      <w:t>/</w:t>
    </w:r>
    <w:fldSimple w:instr=" NUMPAGES   \* MERGEFORMAT ">
      <w:r w:rsidR="00AC0A08">
        <w:rPr>
          <w:noProof/>
        </w:rPr>
        <w:t>21</w:t>
      </w:r>
    </w:fldSimple>
    <w:r w:rsidRPr="00904C80">
      <w:t xml:space="preserve"> </w:t>
    </w:r>
  </w:p>
  <w:p w14:paraId="32D1B735" w14:textId="77777777" w:rsidR="00725551" w:rsidRPr="00904C80" w:rsidRDefault="00725551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835"/>
      <w:gridCol w:w="1928"/>
      <w:gridCol w:w="1758"/>
      <w:gridCol w:w="2665"/>
    </w:tblGrid>
    <w:tr w:rsidR="00725551" w:rsidRPr="00ED076C" w14:paraId="1E96A7A0" w14:textId="77777777" w:rsidTr="00A47A27">
      <w:trPr>
        <w:trHeight w:val="20"/>
      </w:trPr>
      <w:tc>
        <w:tcPr>
          <w:tcW w:w="2835" w:type="dxa"/>
        </w:tcPr>
        <w:p w14:paraId="6A36BC00" w14:textId="77777777" w:rsidR="00725551" w:rsidRDefault="00725551" w:rsidP="00A47A27">
          <w:pPr>
            <w:pStyle w:val="Fuzeile"/>
            <w:tabs>
              <w:tab w:val="clear" w:pos="9072"/>
              <w:tab w:val="center" w:pos="1309"/>
            </w:tabs>
            <w:spacing w:line="276" w:lineRule="auto"/>
            <w:rPr>
              <w:szCs w:val="16"/>
            </w:rPr>
          </w:pPr>
          <w:bookmarkStart w:id="27" w:name="Fusszeile" w:colFirst="0" w:colLast="4"/>
          <w:r>
            <w:rPr>
              <w:szCs w:val="16"/>
            </w:rPr>
            <w:t>Fachhochschule Nordwestschweiz</w:t>
          </w:r>
        </w:p>
        <w:p w14:paraId="59D949B1" w14:textId="6EDDF533" w:rsidR="00725551" w:rsidRPr="00ED076C" w:rsidRDefault="00725551" w:rsidP="00A47A27">
          <w:pPr>
            <w:pStyle w:val="Fuzeile"/>
            <w:tabs>
              <w:tab w:val="clear" w:pos="9072"/>
              <w:tab w:val="center" w:pos="1309"/>
            </w:tabs>
            <w:spacing w:line="240" w:lineRule="auto"/>
            <w:rPr>
              <w:szCs w:val="16"/>
            </w:rPr>
          </w:pPr>
          <w:r>
            <w:rPr>
              <w:szCs w:val="16"/>
            </w:rPr>
            <w:t>Hochschule für Technik</w:t>
          </w:r>
          <w:r w:rsidRPr="00ED076C">
            <w:rPr>
              <w:szCs w:val="16"/>
            </w:rPr>
            <w:tab/>
          </w:r>
        </w:p>
      </w:tc>
      <w:tc>
        <w:tcPr>
          <w:tcW w:w="1928" w:type="dxa"/>
        </w:tcPr>
        <w:p w14:paraId="7FECE86F" w14:textId="092F8D9F" w:rsidR="00725551" w:rsidRDefault="00725551" w:rsidP="00A47A27">
          <w:pPr>
            <w:pStyle w:val="Fuzeile"/>
            <w:spacing w:line="240" w:lineRule="auto"/>
            <w:rPr>
              <w:szCs w:val="16"/>
            </w:rPr>
          </w:pPr>
        </w:p>
        <w:p w14:paraId="3E9DE20F" w14:textId="43907EA5" w:rsidR="00725551" w:rsidRPr="00ED076C" w:rsidRDefault="00725551" w:rsidP="00A47A27">
          <w:pPr>
            <w:pStyle w:val="Fuzeile"/>
            <w:spacing w:line="240" w:lineRule="auto"/>
            <w:rPr>
              <w:szCs w:val="16"/>
            </w:rPr>
          </w:pPr>
        </w:p>
      </w:tc>
      <w:tc>
        <w:tcPr>
          <w:tcW w:w="1758" w:type="dxa"/>
        </w:tcPr>
        <w:p w14:paraId="49F63D7A" w14:textId="19574687" w:rsidR="00725551" w:rsidRPr="00ED076C" w:rsidRDefault="00725551" w:rsidP="00A47A27">
          <w:pPr>
            <w:pStyle w:val="Fuzeile"/>
            <w:spacing w:line="240" w:lineRule="auto"/>
            <w:rPr>
              <w:szCs w:val="16"/>
            </w:rPr>
          </w:pPr>
        </w:p>
      </w:tc>
      <w:tc>
        <w:tcPr>
          <w:tcW w:w="2665" w:type="dxa"/>
        </w:tcPr>
        <w:p w14:paraId="06A15DF8" w14:textId="2341B866" w:rsidR="00725551" w:rsidRPr="00ED076C" w:rsidRDefault="00725551" w:rsidP="00A47A27">
          <w:pPr>
            <w:pStyle w:val="Fuzeile"/>
            <w:spacing w:line="276" w:lineRule="auto"/>
            <w:rPr>
              <w:szCs w:val="16"/>
            </w:rPr>
          </w:pPr>
          <w:r>
            <w:rPr>
              <w:szCs w:val="16"/>
            </w:rPr>
            <w:t>IP-516vt</w:t>
          </w:r>
        </w:p>
        <w:p w14:paraId="779EB51A" w14:textId="17E95B09" w:rsidR="00725551" w:rsidRPr="00ED076C" w:rsidRDefault="00725551" w:rsidP="00A47A27">
          <w:pPr>
            <w:pStyle w:val="Fuzeile"/>
            <w:spacing w:line="240" w:lineRule="auto"/>
            <w:rPr>
              <w:szCs w:val="16"/>
            </w:rPr>
          </w:pPr>
          <w:r w:rsidRPr="00E062D6">
            <w:rPr>
              <w:szCs w:val="16"/>
              <w:lang w:val="de-DE"/>
            </w:rPr>
            <w:t>IMVS17: SPECCHIO Webinterface</w:t>
          </w:r>
        </w:p>
      </w:tc>
    </w:tr>
    <w:bookmarkEnd w:id="27"/>
  </w:tbl>
  <w:p w14:paraId="14A95E4C" w14:textId="77777777" w:rsidR="00725551" w:rsidRDefault="00725551" w:rsidP="0098511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1532F" w14:textId="77777777" w:rsidR="00D40011" w:rsidRPr="00ED0D02" w:rsidRDefault="00D40011" w:rsidP="00ED0D02">
      <w:pPr>
        <w:pStyle w:val="Fuzeile"/>
      </w:pPr>
    </w:p>
  </w:footnote>
  <w:footnote w:type="continuationSeparator" w:id="0">
    <w:p w14:paraId="57A3D785" w14:textId="77777777" w:rsidR="00D40011" w:rsidRDefault="00D40011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9DE2BD" w14:textId="77777777" w:rsidR="00725551" w:rsidRPr="00437505" w:rsidRDefault="00725551" w:rsidP="00437505">
    <w:pPr>
      <w:pStyle w:val="Kopfzeile"/>
    </w:pPr>
    <w:r>
      <w:rPr>
        <w:i/>
        <w:noProof/>
        <w:color w:val="808080" w:themeColor="background1" w:themeShade="80"/>
        <w:sz w:val="20"/>
        <w:szCs w:val="20"/>
        <w:lang w:val="de-DE" w:eastAsia="de-DE"/>
      </w:rPr>
      <w:drawing>
        <wp:anchor distT="0" distB="0" distL="114300" distR="114300" simplePos="0" relativeHeight="251661312" behindDoc="1" locked="0" layoutInCell="1" allowOverlap="1" wp14:anchorId="444A1605" wp14:editId="693B8A77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" name="Grafik 1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44DB1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809BE"/>
    <w:multiLevelType w:val="hybridMultilevel"/>
    <w:tmpl w:val="C37884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312C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51ED3"/>
    <w:multiLevelType w:val="hybridMultilevel"/>
    <w:tmpl w:val="8ACA0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D270F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E46C7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B490C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60C70"/>
    <w:multiLevelType w:val="hybridMultilevel"/>
    <w:tmpl w:val="A4C241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31ACD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D602AA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F76302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EA6124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107FF6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1F342C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00DA3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3357D0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921357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220D11"/>
    <w:multiLevelType w:val="multilevel"/>
    <w:tmpl w:val="75384DEA"/>
    <w:numStyleLink w:val="FHNWAufzhlung"/>
  </w:abstractNum>
  <w:abstractNum w:abstractNumId="18">
    <w:nsid w:val="305F724E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AA568C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957F40"/>
    <w:multiLevelType w:val="hybridMultilevel"/>
    <w:tmpl w:val="2CB22EBE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1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E532C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70063F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7F42D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687756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6E6EF4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2564D4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30">
    <w:nsid w:val="5A193D1E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E27B8A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5B50D43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B02F00"/>
    <w:multiLevelType w:val="hybridMultilevel"/>
    <w:tmpl w:val="3BC8F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B54B95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5D2434"/>
    <w:multiLevelType w:val="hybridMultilevel"/>
    <w:tmpl w:val="3BC8F7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FC4E21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28597C"/>
    <w:multiLevelType w:val="multilevel"/>
    <w:tmpl w:val="E654AC8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2847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8">
    <w:nsid w:val="712B43D8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E80A14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80C2CDA"/>
    <w:multiLevelType w:val="hybridMultilevel"/>
    <w:tmpl w:val="C75A8294"/>
    <w:lvl w:ilvl="0" w:tplc="04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41">
    <w:nsid w:val="7D11580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E36381B"/>
    <w:multiLevelType w:val="hybridMultilevel"/>
    <w:tmpl w:val="B5FC23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E56046C"/>
    <w:multiLevelType w:val="hybridMultilevel"/>
    <w:tmpl w:val="2DD6EB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147B29"/>
    <w:multiLevelType w:val="hybridMultilevel"/>
    <w:tmpl w:val="4552D0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9"/>
  </w:num>
  <w:num w:numId="3">
    <w:abstractNumId w:val="37"/>
  </w:num>
  <w:num w:numId="4">
    <w:abstractNumId w:val="17"/>
  </w:num>
  <w:num w:numId="5">
    <w:abstractNumId w:val="21"/>
  </w:num>
  <w:num w:numId="6">
    <w:abstractNumId w:val="3"/>
  </w:num>
  <w:num w:numId="7">
    <w:abstractNumId w:val="44"/>
  </w:num>
  <w:num w:numId="8">
    <w:abstractNumId w:val="1"/>
  </w:num>
  <w:num w:numId="9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7"/>
  </w:num>
  <w:num w:numId="12">
    <w:abstractNumId w:val="15"/>
  </w:num>
  <w:num w:numId="13">
    <w:abstractNumId w:val="25"/>
  </w:num>
  <w:num w:numId="14">
    <w:abstractNumId w:val="39"/>
  </w:num>
  <w:num w:numId="15">
    <w:abstractNumId w:val="19"/>
  </w:num>
  <w:num w:numId="16">
    <w:abstractNumId w:val="0"/>
  </w:num>
  <w:num w:numId="17">
    <w:abstractNumId w:val="26"/>
  </w:num>
  <w:num w:numId="18">
    <w:abstractNumId w:val="14"/>
  </w:num>
  <w:num w:numId="19">
    <w:abstractNumId w:val="30"/>
  </w:num>
  <w:num w:numId="20">
    <w:abstractNumId w:val="34"/>
  </w:num>
  <w:num w:numId="21">
    <w:abstractNumId w:val="10"/>
  </w:num>
  <w:num w:numId="22">
    <w:abstractNumId w:val="11"/>
  </w:num>
  <w:num w:numId="23">
    <w:abstractNumId w:val="6"/>
  </w:num>
  <w:num w:numId="24">
    <w:abstractNumId w:val="12"/>
  </w:num>
  <w:num w:numId="25">
    <w:abstractNumId w:val="24"/>
  </w:num>
  <w:num w:numId="26">
    <w:abstractNumId w:val="13"/>
  </w:num>
  <w:num w:numId="27">
    <w:abstractNumId w:val="36"/>
  </w:num>
  <w:num w:numId="28">
    <w:abstractNumId w:val="43"/>
  </w:num>
  <w:num w:numId="29">
    <w:abstractNumId w:val="16"/>
  </w:num>
  <w:num w:numId="30">
    <w:abstractNumId w:val="5"/>
  </w:num>
  <w:num w:numId="31">
    <w:abstractNumId w:val="8"/>
  </w:num>
  <w:num w:numId="32">
    <w:abstractNumId w:val="38"/>
  </w:num>
  <w:num w:numId="33">
    <w:abstractNumId w:val="2"/>
  </w:num>
  <w:num w:numId="34">
    <w:abstractNumId w:val="42"/>
  </w:num>
  <w:num w:numId="35">
    <w:abstractNumId w:val="35"/>
  </w:num>
  <w:num w:numId="36">
    <w:abstractNumId w:val="31"/>
  </w:num>
  <w:num w:numId="37">
    <w:abstractNumId w:val="33"/>
  </w:num>
  <w:num w:numId="38">
    <w:abstractNumId w:val="40"/>
  </w:num>
  <w:num w:numId="39">
    <w:abstractNumId w:val="18"/>
  </w:num>
  <w:num w:numId="40">
    <w:abstractNumId w:val="23"/>
  </w:num>
  <w:num w:numId="41">
    <w:abstractNumId w:val="4"/>
  </w:num>
  <w:num w:numId="42">
    <w:abstractNumId w:val="41"/>
  </w:num>
  <w:num w:numId="43">
    <w:abstractNumId w:val="22"/>
  </w:num>
  <w:num w:numId="44">
    <w:abstractNumId w:val="28"/>
  </w:num>
  <w:num w:numId="45">
    <w:abstractNumId w:val="32"/>
  </w:num>
  <w:num w:numId="46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DateAndTime/>
  <w:proofState w:spelling="clean" w:grammar="clean"/>
  <w:attachedTemplate r:id="rId1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B23"/>
    <w:rsid w:val="00006649"/>
    <w:rsid w:val="000210DE"/>
    <w:rsid w:val="00022299"/>
    <w:rsid w:val="00051CB9"/>
    <w:rsid w:val="0005534A"/>
    <w:rsid w:val="00062728"/>
    <w:rsid w:val="0006300D"/>
    <w:rsid w:val="00071507"/>
    <w:rsid w:val="000720A2"/>
    <w:rsid w:val="00087699"/>
    <w:rsid w:val="000906A2"/>
    <w:rsid w:val="0009727A"/>
    <w:rsid w:val="000976AF"/>
    <w:rsid w:val="000A0135"/>
    <w:rsid w:val="000A47E8"/>
    <w:rsid w:val="000C12E7"/>
    <w:rsid w:val="000C5525"/>
    <w:rsid w:val="000D48C3"/>
    <w:rsid w:val="000E3664"/>
    <w:rsid w:val="000E40A9"/>
    <w:rsid w:val="000E575E"/>
    <w:rsid w:val="000F5B72"/>
    <w:rsid w:val="000F7F62"/>
    <w:rsid w:val="00103550"/>
    <w:rsid w:val="00106EAE"/>
    <w:rsid w:val="00126666"/>
    <w:rsid w:val="00131616"/>
    <w:rsid w:val="00143883"/>
    <w:rsid w:val="0015137A"/>
    <w:rsid w:val="0015164B"/>
    <w:rsid w:val="00154784"/>
    <w:rsid w:val="00156BA9"/>
    <w:rsid w:val="00161573"/>
    <w:rsid w:val="00166AC5"/>
    <w:rsid w:val="00180D32"/>
    <w:rsid w:val="001A37F1"/>
    <w:rsid w:val="001A472D"/>
    <w:rsid w:val="001C1F8D"/>
    <w:rsid w:val="001D1088"/>
    <w:rsid w:val="001E137A"/>
    <w:rsid w:val="001E544A"/>
    <w:rsid w:val="001F18AA"/>
    <w:rsid w:val="001F489A"/>
    <w:rsid w:val="001F4FAB"/>
    <w:rsid w:val="00203DDE"/>
    <w:rsid w:val="002043C8"/>
    <w:rsid w:val="0021169B"/>
    <w:rsid w:val="00213675"/>
    <w:rsid w:val="00215714"/>
    <w:rsid w:val="002259EE"/>
    <w:rsid w:val="00240D1D"/>
    <w:rsid w:val="002468F7"/>
    <w:rsid w:val="0025078C"/>
    <w:rsid w:val="00254C14"/>
    <w:rsid w:val="00261C8D"/>
    <w:rsid w:val="0027097D"/>
    <w:rsid w:val="00274557"/>
    <w:rsid w:val="002852C5"/>
    <w:rsid w:val="00287478"/>
    <w:rsid w:val="0029605A"/>
    <w:rsid w:val="002A27DF"/>
    <w:rsid w:val="002A367F"/>
    <w:rsid w:val="002B467D"/>
    <w:rsid w:val="002C213A"/>
    <w:rsid w:val="002D51A4"/>
    <w:rsid w:val="002E7766"/>
    <w:rsid w:val="002F69C6"/>
    <w:rsid w:val="003260A3"/>
    <w:rsid w:val="003265C4"/>
    <w:rsid w:val="00331040"/>
    <w:rsid w:val="0034402A"/>
    <w:rsid w:val="003478A3"/>
    <w:rsid w:val="00351B21"/>
    <w:rsid w:val="00355D34"/>
    <w:rsid w:val="00357A47"/>
    <w:rsid w:val="00375A78"/>
    <w:rsid w:val="003760F7"/>
    <w:rsid w:val="003766A4"/>
    <w:rsid w:val="00376B44"/>
    <w:rsid w:val="0038029A"/>
    <w:rsid w:val="0039458C"/>
    <w:rsid w:val="003B2BA5"/>
    <w:rsid w:val="003C1160"/>
    <w:rsid w:val="003C7FB4"/>
    <w:rsid w:val="003D4F97"/>
    <w:rsid w:val="003E0EF7"/>
    <w:rsid w:val="003F037A"/>
    <w:rsid w:val="003F7870"/>
    <w:rsid w:val="00400861"/>
    <w:rsid w:val="00400D0F"/>
    <w:rsid w:val="00401993"/>
    <w:rsid w:val="00403BAF"/>
    <w:rsid w:val="00420CA1"/>
    <w:rsid w:val="00420F57"/>
    <w:rsid w:val="00421A2A"/>
    <w:rsid w:val="00425687"/>
    <w:rsid w:val="0043120D"/>
    <w:rsid w:val="00431504"/>
    <w:rsid w:val="00435A98"/>
    <w:rsid w:val="00437505"/>
    <w:rsid w:val="00450833"/>
    <w:rsid w:val="00452A0E"/>
    <w:rsid w:val="00454896"/>
    <w:rsid w:val="00456E9A"/>
    <w:rsid w:val="00460C63"/>
    <w:rsid w:val="0046182A"/>
    <w:rsid w:val="00461C2D"/>
    <w:rsid w:val="004671EF"/>
    <w:rsid w:val="00473483"/>
    <w:rsid w:val="00484404"/>
    <w:rsid w:val="00494304"/>
    <w:rsid w:val="004969F4"/>
    <w:rsid w:val="004B3AEE"/>
    <w:rsid w:val="004B62DE"/>
    <w:rsid w:val="004C6864"/>
    <w:rsid w:val="004E6EF2"/>
    <w:rsid w:val="004E74B4"/>
    <w:rsid w:val="004F505A"/>
    <w:rsid w:val="004F7F45"/>
    <w:rsid w:val="0050491C"/>
    <w:rsid w:val="0052458F"/>
    <w:rsid w:val="00527B5E"/>
    <w:rsid w:val="00534C28"/>
    <w:rsid w:val="005366A3"/>
    <w:rsid w:val="00541EDA"/>
    <w:rsid w:val="00562F84"/>
    <w:rsid w:val="00563491"/>
    <w:rsid w:val="00566015"/>
    <w:rsid w:val="00572171"/>
    <w:rsid w:val="00572350"/>
    <w:rsid w:val="0057705E"/>
    <w:rsid w:val="005824EC"/>
    <w:rsid w:val="00593141"/>
    <w:rsid w:val="00595194"/>
    <w:rsid w:val="005962F6"/>
    <w:rsid w:val="005A54CC"/>
    <w:rsid w:val="005A54F7"/>
    <w:rsid w:val="005A5E71"/>
    <w:rsid w:val="005B0428"/>
    <w:rsid w:val="005B63E6"/>
    <w:rsid w:val="005C4B54"/>
    <w:rsid w:val="005C70BB"/>
    <w:rsid w:val="005E2EF6"/>
    <w:rsid w:val="005F180F"/>
    <w:rsid w:val="005F1E1A"/>
    <w:rsid w:val="005F5746"/>
    <w:rsid w:val="00603945"/>
    <w:rsid w:val="0060434F"/>
    <w:rsid w:val="00607F7C"/>
    <w:rsid w:val="00624301"/>
    <w:rsid w:val="00625580"/>
    <w:rsid w:val="00631915"/>
    <w:rsid w:val="00640F94"/>
    <w:rsid w:val="00644B43"/>
    <w:rsid w:val="00652BBF"/>
    <w:rsid w:val="006534FA"/>
    <w:rsid w:val="00655B11"/>
    <w:rsid w:val="006711C9"/>
    <w:rsid w:val="00672C6E"/>
    <w:rsid w:val="006825D4"/>
    <w:rsid w:val="00691919"/>
    <w:rsid w:val="0069432B"/>
    <w:rsid w:val="00697969"/>
    <w:rsid w:val="006A26F9"/>
    <w:rsid w:val="006A4B50"/>
    <w:rsid w:val="006B73B3"/>
    <w:rsid w:val="006C2623"/>
    <w:rsid w:val="006D02C9"/>
    <w:rsid w:val="006D1010"/>
    <w:rsid w:val="006D46D5"/>
    <w:rsid w:val="006D7909"/>
    <w:rsid w:val="006F0D3C"/>
    <w:rsid w:val="006F21A8"/>
    <w:rsid w:val="006F4D85"/>
    <w:rsid w:val="006F5078"/>
    <w:rsid w:val="00701D89"/>
    <w:rsid w:val="00710CED"/>
    <w:rsid w:val="007127EE"/>
    <w:rsid w:val="00723D54"/>
    <w:rsid w:val="00725551"/>
    <w:rsid w:val="00730B99"/>
    <w:rsid w:val="00730FF8"/>
    <w:rsid w:val="00736060"/>
    <w:rsid w:val="0073767C"/>
    <w:rsid w:val="00737DF5"/>
    <w:rsid w:val="0075277B"/>
    <w:rsid w:val="00756087"/>
    <w:rsid w:val="00761982"/>
    <w:rsid w:val="007626F2"/>
    <w:rsid w:val="00771B99"/>
    <w:rsid w:val="00777A44"/>
    <w:rsid w:val="00781EC1"/>
    <w:rsid w:val="00796720"/>
    <w:rsid w:val="007978CE"/>
    <w:rsid w:val="00797D76"/>
    <w:rsid w:val="007A4587"/>
    <w:rsid w:val="007B5C60"/>
    <w:rsid w:val="007C2CBA"/>
    <w:rsid w:val="007D0997"/>
    <w:rsid w:val="007D27D0"/>
    <w:rsid w:val="007D3D38"/>
    <w:rsid w:val="007D5EB1"/>
    <w:rsid w:val="007E301B"/>
    <w:rsid w:val="007E3C24"/>
    <w:rsid w:val="007F05CD"/>
    <w:rsid w:val="007F5268"/>
    <w:rsid w:val="007F5E2B"/>
    <w:rsid w:val="008130DF"/>
    <w:rsid w:val="00822151"/>
    <w:rsid w:val="00823ABC"/>
    <w:rsid w:val="0082684B"/>
    <w:rsid w:val="00846190"/>
    <w:rsid w:val="00846B2E"/>
    <w:rsid w:val="008555BE"/>
    <w:rsid w:val="00867898"/>
    <w:rsid w:val="00870703"/>
    <w:rsid w:val="00872A31"/>
    <w:rsid w:val="00884CF6"/>
    <w:rsid w:val="008870AF"/>
    <w:rsid w:val="00890A63"/>
    <w:rsid w:val="008A3A91"/>
    <w:rsid w:val="008B0BD2"/>
    <w:rsid w:val="008C043B"/>
    <w:rsid w:val="008C6B23"/>
    <w:rsid w:val="008D323A"/>
    <w:rsid w:val="008E3A6F"/>
    <w:rsid w:val="008E4180"/>
    <w:rsid w:val="008E73D6"/>
    <w:rsid w:val="008E74BD"/>
    <w:rsid w:val="008F1177"/>
    <w:rsid w:val="0090198F"/>
    <w:rsid w:val="00904C80"/>
    <w:rsid w:val="00913D66"/>
    <w:rsid w:val="00923475"/>
    <w:rsid w:val="009328AE"/>
    <w:rsid w:val="00935BF6"/>
    <w:rsid w:val="0093668C"/>
    <w:rsid w:val="00936BDB"/>
    <w:rsid w:val="00941B6F"/>
    <w:rsid w:val="00941BC8"/>
    <w:rsid w:val="009448B6"/>
    <w:rsid w:val="0095157E"/>
    <w:rsid w:val="009518D2"/>
    <w:rsid w:val="00952A12"/>
    <w:rsid w:val="00952F27"/>
    <w:rsid w:val="009672DA"/>
    <w:rsid w:val="0098511C"/>
    <w:rsid w:val="00985BE2"/>
    <w:rsid w:val="00986379"/>
    <w:rsid w:val="009A23CE"/>
    <w:rsid w:val="009B283E"/>
    <w:rsid w:val="009C0A47"/>
    <w:rsid w:val="009D65FB"/>
    <w:rsid w:val="009E55BD"/>
    <w:rsid w:val="009E67A7"/>
    <w:rsid w:val="009E6DC1"/>
    <w:rsid w:val="009E7958"/>
    <w:rsid w:val="009F1CC4"/>
    <w:rsid w:val="009F2FF1"/>
    <w:rsid w:val="00A0745B"/>
    <w:rsid w:val="00A152E6"/>
    <w:rsid w:val="00A23BD7"/>
    <w:rsid w:val="00A47A27"/>
    <w:rsid w:val="00A53A58"/>
    <w:rsid w:val="00A54F81"/>
    <w:rsid w:val="00A5737E"/>
    <w:rsid w:val="00A723BF"/>
    <w:rsid w:val="00A76598"/>
    <w:rsid w:val="00A8391C"/>
    <w:rsid w:val="00A86A24"/>
    <w:rsid w:val="00A8782B"/>
    <w:rsid w:val="00AA0020"/>
    <w:rsid w:val="00AB21FE"/>
    <w:rsid w:val="00AC0A08"/>
    <w:rsid w:val="00AC0F7D"/>
    <w:rsid w:val="00AC1D9F"/>
    <w:rsid w:val="00AC6538"/>
    <w:rsid w:val="00AD0C43"/>
    <w:rsid w:val="00AE37ED"/>
    <w:rsid w:val="00B05D21"/>
    <w:rsid w:val="00B153B9"/>
    <w:rsid w:val="00B22B80"/>
    <w:rsid w:val="00B24008"/>
    <w:rsid w:val="00B253C0"/>
    <w:rsid w:val="00B25E29"/>
    <w:rsid w:val="00B27EF8"/>
    <w:rsid w:val="00B448A2"/>
    <w:rsid w:val="00B47D9B"/>
    <w:rsid w:val="00B534BF"/>
    <w:rsid w:val="00B54231"/>
    <w:rsid w:val="00B66395"/>
    <w:rsid w:val="00B771B4"/>
    <w:rsid w:val="00B771EF"/>
    <w:rsid w:val="00B7721C"/>
    <w:rsid w:val="00BA7273"/>
    <w:rsid w:val="00BB135C"/>
    <w:rsid w:val="00BB60CB"/>
    <w:rsid w:val="00BC222F"/>
    <w:rsid w:val="00BE0ACA"/>
    <w:rsid w:val="00BE2EDC"/>
    <w:rsid w:val="00BF091D"/>
    <w:rsid w:val="00BF740D"/>
    <w:rsid w:val="00C20B06"/>
    <w:rsid w:val="00C25AA3"/>
    <w:rsid w:val="00C26422"/>
    <w:rsid w:val="00C33F3B"/>
    <w:rsid w:val="00C377E0"/>
    <w:rsid w:val="00C40B73"/>
    <w:rsid w:val="00C45079"/>
    <w:rsid w:val="00C46B98"/>
    <w:rsid w:val="00C50216"/>
    <w:rsid w:val="00C50DD1"/>
    <w:rsid w:val="00C51FAF"/>
    <w:rsid w:val="00C536C2"/>
    <w:rsid w:val="00C55850"/>
    <w:rsid w:val="00C55A21"/>
    <w:rsid w:val="00C57BEE"/>
    <w:rsid w:val="00C84A64"/>
    <w:rsid w:val="00C86B75"/>
    <w:rsid w:val="00C8769D"/>
    <w:rsid w:val="00CA50DE"/>
    <w:rsid w:val="00CA5E0E"/>
    <w:rsid w:val="00CB14C6"/>
    <w:rsid w:val="00CC133F"/>
    <w:rsid w:val="00CC3797"/>
    <w:rsid w:val="00CC7BF8"/>
    <w:rsid w:val="00CE24F0"/>
    <w:rsid w:val="00CE2B5E"/>
    <w:rsid w:val="00CE43F0"/>
    <w:rsid w:val="00CF46E8"/>
    <w:rsid w:val="00D2208C"/>
    <w:rsid w:val="00D3108D"/>
    <w:rsid w:val="00D36B2A"/>
    <w:rsid w:val="00D40011"/>
    <w:rsid w:val="00D40A08"/>
    <w:rsid w:val="00D51E0D"/>
    <w:rsid w:val="00D626F7"/>
    <w:rsid w:val="00D71CF8"/>
    <w:rsid w:val="00D72525"/>
    <w:rsid w:val="00D76C61"/>
    <w:rsid w:val="00D778D9"/>
    <w:rsid w:val="00D91267"/>
    <w:rsid w:val="00D91778"/>
    <w:rsid w:val="00D967E2"/>
    <w:rsid w:val="00DA21CB"/>
    <w:rsid w:val="00DB2C08"/>
    <w:rsid w:val="00DB44B4"/>
    <w:rsid w:val="00DC26C5"/>
    <w:rsid w:val="00DD3958"/>
    <w:rsid w:val="00DE122B"/>
    <w:rsid w:val="00DF7D0C"/>
    <w:rsid w:val="00E0030E"/>
    <w:rsid w:val="00E062D6"/>
    <w:rsid w:val="00E24705"/>
    <w:rsid w:val="00E329FA"/>
    <w:rsid w:val="00E3370A"/>
    <w:rsid w:val="00E36722"/>
    <w:rsid w:val="00E41F2C"/>
    <w:rsid w:val="00E43404"/>
    <w:rsid w:val="00E46022"/>
    <w:rsid w:val="00E46251"/>
    <w:rsid w:val="00E64A70"/>
    <w:rsid w:val="00E91658"/>
    <w:rsid w:val="00EA3051"/>
    <w:rsid w:val="00EC489F"/>
    <w:rsid w:val="00EC7105"/>
    <w:rsid w:val="00ED076C"/>
    <w:rsid w:val="00ED0D02"/>
    <w:rsid w:val="00ED45CE"/>
    <w:rsid w:val="00EF37AE"/>
    <w:rsid w:val="00EF4331"/>
    <w:rsid w:val="00EF774F"/>
    <w:rsid w:val="00F020DA"/>
    <w:rsid w:val="00F03414"/>
    <w:rsid w:val="00F06E65"/>
    <w:rsid w:val="00F140C5"/>
    <w:rsid w:val="00F15952"/>
    <w:rsid w:val="00F2238D"/>
    <w:rsid w:val="00F23E6E"/>
    <w:rsid w:val="00F3224D"/>
    <w:rsid w:val="00F33BE2"/>
    <w:rsid w:val="00F369AA"/>
    <w:rsid w:val="00F40038"/>
    <w:rsid w:val="00F45119"/>
    <w:rsid w:val="00F55005"/>
    <w:rsid w:val="00F550D4"/>
    <w:rsid w:val="00F56BE1"/>
    <w:rsid w:val="00F613B8"/>
    <w:rsid w:val="00F62E58"/>
    <w:rsid w:val="00F73D6D"/>
    <w:rsid w:val="00F750EA"/>
    <w:rsid w:val="00F85B1A"/>
    <w:rsid w:val="00F90766"/>
    <w:rsid w:val="00F9625E"/>
    <w:rsid w:val="00FC52BD"/>
    <w:rsid w:val="00FC697F"/>
    <w:rsid w:val="00FD1AB7"/>
    <w:rsid w:val="00FD2658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84DB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8511C"/>
    <w:pPr>
      <w:spacing w:after="0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3"/>
      </w:numPr>
      <w:spacing w:before="480" w:after="1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6A4B50"/>
    <w:pPr>
      <w:keepNext/>
      <w:keepLines/>
      <w:numPr>
        <w:ilvl w:val="2"/>
        <w:numId w:val="3"/>
      </w:numPr>
      <w:spacing w:before="280" w:after="120"/>
      <w:ind w:left="720"/>
      <w:contextualSpacing w:val="0"/>
      <w:outlineLvl w:val="2"/>
    </w:pPr>
    <w:rPr>
      <w:rFonts w:eastAsiaTheme="majorEastAsia" w:cstheme="majorBidi"/>
      <w:b/>
      <w:bCs/>
      <w:lang w:val="fr-CH"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3"/>
      </w:numPr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10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qFormat/>
    <w:rsid w:val="00572350"/>
    <w:pPr>
      <w:numPr>
        <w:numId w:val="1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4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4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4"/>
      </w:numPr>
    </w:pPr>
  </w:style>
  <w:style w:type="character" w:styleId="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6A4B50"/>
    <w:rPr>
      <w:rFonts w:ascii="Arial" w:eastAsiaTheme="majorEastAsia" w:hAnsi="Arial" w:cstheme="majorBidi"/>
      <w:b/>
      <w:bCs/>
      <w:lang w:val="fr-CH"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A47A27"/>
    <w:pPr>
      <w:tabs>
        <w:tab w:val="left" w:pos="440"/>
        <w:tab w:val="right" w:leader="dot" w:pos="9344"/>
      </w:tabs>
      <w:spacing w:before="120" w:line="360" w:lineRule="auto"/>
    </w:pPr>
    <w:rPr>
      <w:rFonts w:asciiTheme="minorHAnsi" w:hAnsiTheme="minorHAnsi"/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ind w:left="220"/>
    </w:pPr>
    <w:rPr>
      <w:rFonts w:asciiTheme="minorHAnsi" w:hAnsiTheme="minorHAnsi"/>
      <w:b/>
      <w:bCs/>
    </w:r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ind w:left="440"/>
    </w:pPr>
    <w:rPr>
      <w:rFonts w:asciiTheme="minorHAnsi" w:hAnsiTheme="minorHAnsi"/>
    </w:rPr>
  </w:style>
  <w:style w:type="numbering" w:customStyle="1" w:styleId="FHNWAufzhlung">
    <w:name w:val="FHNW Aufzählung"/>
    <w:uiPriority w:val="99"/>
    <w:rsid w:val="00DF7D0C"/>
    <w:pPr>
      <w:numPr>
        <w:numId w:val="2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4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4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5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  <w:style w:type="paragraph" w:styleId="Verzeichnis4">
    <w:name w:val="toc 4"/>
    <w:basedOn w:val="Standard"/>
    <w:next w:val="Standard"/>
    <w:autoRedefine/>
    <w:uiPriority w:val="39"/>
    <w:unhideWhenUsed/>
    <w:rsid w:val="00454896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454896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454896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454896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454896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454896"/>
    <w:pPr>
      <w:ind w:left="1760"/>
    </w:pPr>
    <w:rPr>
      <w:rFonts w:asciiTheme="minorHAnsi" w:hAnsiTheme="minorHAnsi"/>
      <w:sz w:val="20"/>
      <w:szCs w:val="20"/>
    </w:rPr>
  </w:style>
  <w:style w:type="table" w:customStyle="1" w:styleId="EinfacheTabelle11">
    <w:name w:val="Einfache Tabelle 11"/>
    <w:basedOn w:val="NormaleTabelle"/>
    <w:uiPriority w:val="41"/>
    <w:rsid w:val="00240D1D"/>
    <w:pPr>
      <w:spacing w:after="0" w:line="240" w:lineRule="auto"/>
    </w:pPr>
    <w:rPr>
      <w:sz w:val="24"/>
      <w:szCs w:val="24"/>
      <w:lang w:val="de-DE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pecchiouzh@gmail.com)" TargetMode="Externa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s/Documents/Beruf/Weiterbildung/FHNW/Module%202016%20HS/IP5/00_Admin/FHNW%20Vorlagen/HT-Sitzungsprotokoll_def_V2.0.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9D75A765D18E42A0A971187FC48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837DE20-D14C-1746-B53F-AABB8848032D}"/>
      </w:docPartPr>
      <w:docPartBody>
        <w:p w:rsidR="00CE18AA" w:rsidRDefault="003C3206">
          <w:pPr>
            <w:pStyle w:val="739D75A765D18E42A0A971187FC4809D"/>
          </w:pPr>
          <w:r>
            <w:t>Datum</w:t>
          </w:r>
        </w:p>
      </w:docPartBody>
    </w:docPart>
    <w:docPart>
      <w:docPartPr>
        <w:name w:val="4D40C22C35DFE84590E4B020E63224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3EE68-9FF1-9143-B247-BA7C02E32ACC}"/>
      </w:docPartPr>
      <w:docPartBody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5136DF" w:rsidRDefault="003C3206" w:rsidP="005136DF">
          <w:r>
            <w:t>Name Vorname, Funktion</w:t>
          </w:r>
        </w:p>
        <w:p w:rsidR="00CE18AA" w:rsidRDefault="003C3206">
          <w:pPr>
            <w:pStyle w:val="4D40C22C35DFE84590E4B020E632244C"/>
          </w:pPr>
          <w:r>
            <w:t>Name Vorname, Funktion</w:t>
          </w:r>
        </w:p>
      </w:docPartBody>
    </w:docPart>
    <w:docPart>
      <w:docPartPr>
        <w:name w:val="D4843A93A869F64393543B2E50822B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27C7E6-2963-AE47-B8DC-54AAE96F7DE5}"/>
      </w:docPartPr>
      <w:docPartBody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C9725D" w:rsidRDefault="00C9725D" w:rsidP="005136DF">
          <w:r>
            <w:t>Name Vorname, Funktion</w:t>
          </w:r>
        </w:p>
        <w:p w:rsidR="00197278" w:rsidRDefault="00C9725D" w:rsidP="00C9725D">
          <w:pPr>
            <w:pStyle w:val="D4843A93A869F64393543B2E50822B36"/>
          </w:pPr>
          <w:r>
            <w:t>Name Vorname, Funktion</w:t>
          </w:r>
        </w:p>
      </w:docPartBody>
    </w:docPart>
    <w:docPart>
      <w:docPartPr>
        <w:name w:val="8C5A86AA78621042AB173934723077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B07BB8-8F01-8D4F-855C-A4624280ADCA}"/>
      </w:docPartPr>
      <w:docPartBody>
        <w:p w:rsidR="005136DF" w:rsidRDefault="005136DF" w:rsidP="005136DF">
          <w:r>
            <w:t>Name Vorname, Funktion</w:t>
          </w:r>
        </w:p>
        <w:p w:rsidR="005136DF" w:rsidRDefault="005136DF" w:rsidP="005136DF">
          <w:pPr>
            <w:pStyle w:val="8C5A86AA78621042AB173934723077FA"/>
          </w:pPr>
          <w:r>
            <w:t>Name Vorname, Funktion</w:t>
          </w:r>
        </w:p>
      </w:docPartBody>
    </w:docPart>
    <w:docPart>
      <w:docPartPr>
        <w:name w:val="551984294AC81B449122549B143C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D17414-8EF7-2642-A9A7-3560314266D0}"/>
      </w:docPartPr>
      <w:docPartBody>
        <w:p w:rsidR="005136DF" w:rsidRDefault="005136DF" w:rsidP="005136DF">
          <w:r>
            <w:t>Name Vorname, Funktion</w:t>
          </w:r>
        </w:p>
        <w:p w:rsidR="005136DF" w:rsidRDefault="005136DF" w:rsidP="005136DF">
          <w:pPr>
            <w:pStyle w:val="551984294AC81B449122549B143C3FDD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06"/>
    <w:rsid w:val="000955B9"/>
    <w:rsid w:val="00197278"/>
    <w:rsid w:val="002824F4"/>
    <w:rsid w:val="002865F9"/>
    <w:rsid w:val="002F2529"/>
    <w:rsid w:val="003C3206"/>
    <w:rsid w:val="004476E0"/>
    <w:rsid w:val="005136DF"/>
    <w:rsid w:val="005914F8"/>
    <w:rsid w:val="006C5ABE"/>
    <w:rsid w:val="006F1060"/>
    <w:rsid w:val="00776F07"/>
    <w:rsid w:val="007E4F0A"/>
    <w:rsid w:val="007F0827"/>
    <w:rsid w:val="0082563E"/>
    <w:rsid w:val="00A14ABC"/>
    <w:rsid w:val="00A41C6A"/>
    <w:rsid w:val="00BA777E"/>
    <w:rsid w:val="00C6393B"/>
    <w:rsid w:val="00C9725D"/>
    <w:rsid w:val="00CE18AA"/>
    <w:rsid w:val="00F4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A0750EFCDE80040AF2012E1C735ADB9">
    <w:name w:val="5A0750EFCDE80040AF2012E1C735ADB9"/>
  </w:style>
  <w:style w:type="paragraph" w:customStyle="1" w:styleId="739D75A765D18E42A0A971187FC4809D">
    <w:name w:val="739D75A765D18E42A0A971187FC4809D"/>
  </w:style>
  <w:style w:type="paragraph" w:customStyle="1" w:styleId="31E7D27184EB5C4E8313FEC969B9524F">
    <w:name w:val="31E7D27184EB5C4E8313FEC969B9524F"/>
  </w:style>
  <w:style w:type="paragraph" w:customStyle="1" w:styleId="A39B59476AD8A94289DFEBE7F8C44157">
    <w:name w:val="A39B59476AD8A94289DFEBE7F8C44157"/>
  </w:style>
  <w:style w:type="paragraph" w:customStyle="1" w:styleId="4D40C22C35DFE84590E4B020E632244C">
    <w:name w:val="4D40C22C35DFE84590E4B020E632244C"/>
  </w:style>
  <w:style w:type="paragraph" w:customStyle="1" w:styleId="698DB8590B92BE46AC0F58A221A9B55E">
    <w:name w:val="698DB8590B92BE46AC0F58A221A9B55E"/>
  </w:style>
  <w:style w:type="paragraph" w:customStyle="1" w:styleId="B5A3C33E59C1504FA6F4284B0AC622E5">
    <w:name w:val="B5A3C33E59C1504FA6F4284B0AC622E5"/>
  </w:style>
  <w:style w:type="paragraph" w:customStyle="1" w:styleId="A2A2774F27088046BADDF370A1B82F07">
    <w:name w:val="A2A2774F27088046BADDF370A1B82F07"/>
  </w:style>
  <w:style w:type="paragraph" w:customStyle="1" w:styleId="8FCE243A972AE0489A4E0FFC5BCEA7D3">
    <w:name w:val="8FCE243A972AE0489A4E0FFC5BCEA7D3"/>
  </w:style>
  <w:style w:type="paragraph" w:customStyle="1" w:styleId="FF862A6487109243AA52B7B44C1C5016">
    <w:name w:val="FF862A6487109243AA52B7B44C1C5016"/>
    <w:rsid w:val="00BA777E"/>
  </w:style>
  <w:style w:type="paragraph" w:customStyle="1" w:styleId="D4843A93A869F64393543B2E50822B36">
    <w:name w:val="D4843A93A869F64393543B2E50822B36"/>
    <w:rsid w:val="00C9725D"/>
  </w:style>
  <w:style w:type="paragraph" w:customStyle="1" w:styleId="341B3D089B030F43AC109B0EE803CCE8">
    <w:name w:val="341B3D089B030F43AC109B0EE803CCE8"/>
    <w:rsid w:val="00C9725D"/>
  </w:style>
  <w:style w:type="paragraph" w:customStyle="1" w:styleId="8C5A86AA78621042AB173934723077FA">
    <w:name w:val="8C5A86AA78621042AB173934723077FA"/>
    <w:rsid w:val="005136DF"/>
  </w:style>
  <w:style w:type="paragraph" w:customStyle="1" w:styleId="551984294AC81B449122549B143C3FDD">
    <w:name w:val="551984294AC81B449122549B143C3FDD"/>
    <w:rsid w:val="005136DF"/>
  </w:style>
  <w:style w:type="paragraph" w:customStyle="1" w:styleId="5A5E0F3E2C154A42866CF2BE3226E2A3">
    <w:name w:val="5A5E0F3E2C154A42866CF2BE3226E2A3"/>
    <w:rsid w:val="005136DF"/>
  </w:style>
  <w:style w:type="paragraph" w:customStyle="1" w:styleId="C0486C015AF96F46831CD305F753119B">
    <w:name w:val="C0486C015AF96F46831CD305F753119B"/>
    <w:rsid w:val="005136DF"/>
  </w:style>
  <w:style w:type="paragraph" w:customStyle="1" w:styleId="51A6C5C9ABD0BC42A730C13F262E2C0F">
    <w:name w:val="51A6C5C9ABD0BC42A730C13F262E2C0F"/>
    <w:rsid w:val="005136DF"/>
  </w:style>
  <w:style w:type="paragraph" w:customStyle="1" w:styleId="9C32A06FD035024F849F5BFC5FBFAF7E">
    <w:name w:val="9C32A06FD035024F849F5BFC5FBFAF7E"/>
    <w:rsid w:val="005136DF"/>
  </w:style>
  <w:style w:type="paragraph" w:customStyle="1" w:styleId="73FDBA7BC3B1F443A977A71189EDF4C0">
    <w:name w:val="73FDBA7BC3B1F443A977A71189EDF4C0"/>
    <w:rsid w:val="005136DF"/>
  </w:style>
  <w:style w:type="paragraph" w:customStyle="1" w:styleId="100C293EA0006849AF90C99EF2CE4879">
    <w:name w:val="100C293EA0006849AF90C99EF2CE4879"/>
    <w:rsid w:val="005136DF"/>
  </w:style>
  <w:style w:type="paragraph" w:customStyle="1" w:styleId="E0C4CDDFD6B4FC438551BDF803BF4C20">
    <w:name w:val="E0C4CDDFD6B4FC438551BDF803BF4C20"/>
    <w:rsid w:val="005136DF"/>
  </w:style>
  <w:style w:type="paragraph" w:customStyle="1" w:styleId="D01B629D97BC4B4481497C8137DFA3CA">
    <w:name w:val="D01B629D97BC4B4481497C8137DFA3CA"/>
    <w:rsid w:val="005136DF"/>
  </w:style>
  <w:style w:type="paragraph" w:customStyle="1" w:styleId="0D096D0565F3014E9198584931BAC404">
    <w:name w:val="0D096D0565F3014E9198584931BAC404"/>
    <w:rsid w:val="005136DF"/>
  </w:style>
  <w:style w:type="paragraph" w:customStyle="1" w:styleId="76A6807893E5D846868EEFD8E6FBA27F">
    <w:name w:val="76A6807893E5D846868EEFD8E6FBA27F"/>
    <w:rsid w:val="005136DF"/>
  </w:style>
  <w:style w:type="paragraph" w:customStyle="1" w:styleId="585E0A7FC128224A90A1AE89B0CF6102">
    <w:name w:val="585E0A7FC128224A90A1AE89B0CF6102"/>
    <w:rsid w:val="005136DF"/>
  </w:style>
  <w:style w:type="paragraph" w:customStyle="1" w:styleId="427176CF074B2E4D8D429A62E10051B0">
    <w:name w:val="427176CF074B2E4D8D429A62E10051B0"/>
    <w:rsid w:val="005136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81E697-1E7E-DC49-9966-16C37BD39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HT-Sitzungsprotokoll_def_V2.0..dotx</Template>
  <TotalTime>0</TotalTime>
  <Pages>21</Pages>
  <Words>3423</Words>
  <Characters>21568</Characters>
  <Application>Microsoft Macintosh Word</Application>
  <DocSecurity>0</DocSecurity>
  <Lines>179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24942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Schibli | REFIVE</dc:creator>
  <cp:lastModifiedBy>Christian Schibli | REFIVE</cp:lastModifiedBy>
  <cp:revision>37</cp:revision>
  <cp:lastPrinted>2016-12-20T07:52:00Z</cp:lastPrinted>
  <dcterms:created xsi:type="dcterms:W3CDTF">2016-12-20T07:52:00Z</dcterms:created>
  <dcterms:modified xsi:type="dcterms:W3CDTF">2016-12-30T22:34:00Z</dcterms:modified>
</cp:coreProperties>
</file>