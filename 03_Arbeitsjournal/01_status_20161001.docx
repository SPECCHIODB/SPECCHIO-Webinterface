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6C6C7165" w:rsidR="00A76598" w:rsidRPr="009F1CC4" w:rsidRDefault="007E351C" w:rsidP="009F1CC4">
      <w:pPr>
        <w:pStyle w:val="Titel"/>
      </w:pPr>
      <w:r>
        <w:t>Status per 1.10.2016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7E351C">
        <w:trPr>
          <w:trHeight w:val="309"/>
        </w:trPr>
        <w:tc>
          <w:tcPr>
            <w:tcW w:w="1985" w:type="dxa"/>
          </w:tcPr>
          <w:p w14:paraId="6F513B3F" w14:textId="1FBAA4BD" w:rsidR="00D626F7" w:rsidRDefault="007E351C" w:rsidP="00CC133F">
            <w:pPr>
              <w:spacing w:after="200" w:line="276" w:lineRule="auto"/>
            </w:pPr>
            <w:r>
              <w:t>IP-516vt</w:t>
            </w:r>
            <w:r w:rsidR="00D626F7">
              <w:t>:</w:t>
            </w:r>
          </w:p>
        </w:tc>
        <w:tc>
          <w:tcPr>
            <w:tcW w:w="7511" w:type="dxa"/>
          </w:tcPr>
          <w:p w14:paraId="1A5ACD23" w14:textId="121AE0B2" w:rsidR="00D626F7" w:rsidRDefault="00B5597E" w:rsidP="007E351C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7E351C">
                  <w:t>IMVS17: SPECCHIO Webinterface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0E46B823" w:rsidR="005F5746" w:rsidRDefault="007E351C" w:rsidP="005F5746">
            <w:pPr>
              <w:spacing w:after="200" w:line="276" w:lineRule="auto"/>
            </w:pPr>
            <w:r>
              <w:t>Erstellt</w:t>
            </w:r>
            <w:r w:rsidR="005F5746">
              <w:t>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0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0107DA55" w:rsidR="005F5746" w:rsidRDefault="007E351C" w:rsidP="007E351C">
                <w:pPr>
                  <w:spacing w:after="200" w:line="276" w:lineRule="auto"/>
                  <w:ind w:left="709" w:hanging="709"/>
                </w:pPr>
                <w:r>
                  <w:t>Sonntag, 2. Oktober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B704A97" w:rsidR="005F5746" w:rsidRDefault="007E351C" w:rsidP="005F5746">
            <w:pPr>
              <w:spacing w:after="200" w:line="276" w:lineRule="auto"/>
            </w:pPr>
            <w:r>
              <w:t>Studenten</w:t>
            </w:r>
            <w:r w:rsidR="005F5746">
              <w:t>:</w:t>
            </w:r>
          </w:p>
        </w:tc>
        <w:tc>
          <w:tcPr>
            <w:tcW w:w="7511" w:type="dxa"/>
          </w:tcPr>
          <w:p w14:paraId="4203393A" w14:textId="51E6FD41" w:rsidR="005F5746" w:rsidRDefault="00B5597E" w:rsidP="007E351C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r w:rsidR="007E351C">
                  <w:t>Remo Rossi</w:t>
                </w:r>
                <w:r w:rsidR="007E351C">
                  <w:br/>
                  <w:t>Christian Schibli</w:t>
                </w:r>
              </w:sdtContent>
            </w:sdt>
          </w:p>
        </w:tc>
      </w:tr>
      <w:tr w:rsidR="00131616" w14:paraId="3F4D1540" w14:textId="77777777" w:rsidTr="007E351C">
        <w:trPr>
          <w:trHeight w:hRule="exact" w:val="89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5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73"/>
      </w:tblGrid>
      <w:tr w:rsidR="00E22D7B" w14:paraId="28D28476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08558" w14:textId="7F9CAFA6" w:rsidR="007E351C" w:rsidRPr="00B153B9" w:rsidRDefault="007E351C" w:rsidP="00822151">
            <w:pPr>
              <w:rPr>
                <w:rStyle w:val="Fett"/>
              </w:rPr>
            </w:pPr>
            <w:r>
              <w:rPr>
                <w:rStyle w:val="Fett"/>
              </w:rPr>
              <w:t>Retrospektive</w:t>
            </w:r>
          </w:p>
        </w:tc>
      </w:tr>
      <w:tr w:rsidR="00E22D7B" w:rsidRPr="00B153B9" w14:paraId="533CEEB7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D2E7" w14:textId="43D33C1D" w:rsidR="00E22D7B" w:rsidRPr="007E351C" w:rsidRDefault="00E22D7B" w:rsidP="007E351C">
            <w:pPr>
              <w:rPr>
                <w:b/>
                <w:bCs/>
              </w:rPr>
            </w:pPr>
            <w:r>
              <w:rPr>
                <w:b/>
                <w:bCs/>
              </w:rPr>
              <w:t>Kickoff-Meeting, 12.09.2016</w:t>
            </w:r>
          </w:p>
          <w:p w14:paraId="1D9DFABD" w14:textId="7930F878" w:rsidR="00E22D7B" w:rsidRPr="000C5525" w:rsidRDefault="00E22D7B" w:rsidP="007E351C">
            <w:pPr>
              <w:rPr>
                <w:bCs/>
              </w:rPr>
            </w:pPr>
            <w:r w:rsidRPr="007E351C">
              <w:rPr>
                <w:bCs/>
              </w:rPr>
              <w:t>Wir erhielten eine Einführung in die Materie der Spektraldaten und einen Überblick zur SPECCHIO-Datenbank. Das genaue Briefing unseres Auftrags bleibt offen und wird in einem Workshop detailliert besprochen.</w:t>
            </w:r>
          </w:p>
        </w:tc>
      </w:tr>
      <w:tr w:rsidR="00E22D7B" w:rsidRPr="00B153B9" w14:paraId="5E762CE6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67F4" w14:textId="3056CA74" w:rsidR="00E22D7B" w:rsidRPr="007E351C" w:rsidRDefault="00E22D7B" w:rsidP="007E351C">
            <w:pPr>
              <w:rPr>
                <w:b/>
                <w:bCs/>
              </w:rPr>
            </w:pPr>
            <w:proofErr w:type="spellStart"/>
            <w:r w:rsidRPr="007E351C">
              <w:rPr>
                <w:b/>
                <w:bCs/>
              </w:rPr>
              <w:t>Re</w:t>
            </w:r>
            <w:r>
              <w:rPr>
                <w:b/>
                <w:bCs/>
              </w:rPr>
              <w:t>quirements</w:t>
            </w:r>
            <w:proofErr w:type="spellEnd"/>
            <w:r>
              <w:rPr>
                <w:b/>
                <w:bCs/>
              </w:rPr>
              <w:t>-Workshop, 22.09.2016</w:t>
            </w:r>
          </w:p>
          <w:p w14:paraId="0AECD05B" w14:textId="427B49D1" w:rsidR="00E22D7B" w:rsidRPr="00625580" w:rsidRDefault="00E22D7B" w:rsidP="00D76C61">
            <w:pPr>
              <w:rPr>
                <w:bCs/>
              </w:rPr>
            </w:pPr>
            <w:r w:rsidRPr="007E351C">
              <w:rPr>
                <w:bCs/>
              </w:rPr>
              <w:t>Die Anforderungen des Kunden werden erhoben und eine Vision definiert.</w:t>
            </w:r>
          </w:p>
        </w:tc>
      </w:tr>
      <w:tr w:rsidR="00E22D7B" w:rsidRPr="00B153B9" w14:paraId="7071648E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71F" w14:textId="77777777" w:rsidR="00E22D7B" w:rsidRDefault="00E22D7B" w:rsidP="00D924B3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Organisation</w:t>
            </w:r>
          </w:p>
          <w:p w14:paraId="7994190E" w14:textId="77777777" w:rsidR="00E22D7B" w:rsidRPr="007E351C" w:rsidRDefault="00E22D7B" w:rsidP="00D924B3">
            <w:pPr>
              <w:pStyle w:val="Listenabsatz"/>
              <w:numPr>
                <w:ilvl w:val="0"/>
                <w:numId w:val="35"/>
              </w:numPr>
              <w:rPr>
                <w:bCs/>
              </w:rPr>
            </w:pPr>
            <w:r w:rsidRPr="007E351C">
              <w:rPr>
                <w:bCs/>
              </w:rPr>
              <w:t xml:space="preserve">Zum Erfassen und Organisieren unserer Tasks verwenden wir </w:t>
            </w:r>
            <w:proofErr w:type="spellStart"/>
            <w:r w:rsidRPr="007E351C">
              <w:rPr>
                <w:bCs/>
              </w:rPr>
              <w:t>Trello</w:t>
            </w:r>
            <w:proofErr w:type="spellEnd"/>
            <w:r w:rsidRPr="007E351C">
              <w:rPr>
                <w:bCs/>
              </w:rPr>
              <w:t>.</w:t>
            </w:r>
          </w:p>
          <w:p w14:paraId="41922226" w14:textId="77777777" w:rsidR="00E22D7B" w:rsidRPr="007E351C" w:rsidRDefault="00E22D7B" w:rsidP="00D924B3">
            <w:pPr>
              <w:pStyle w:val="Listenabsatz"/>
              <w:numPr>
                <w:ilvl w:val="0"/>
                <w:numId w:val="35"/>
              </w:numPr>
              <w:rPr>
                <w:bCs/>
              </w:rPr>
            </w:pPr>
            <w:r w:rsidRPr="007E351C">
              <w:rPr>
                <w:bCs/>
              </w:rPr>
              <w:t>Termine organisieren wir in einem gemeinsamen Kalender-Abo.</w:t>
            </w:r>
          </w:p>
          <w:p w14:paraId="1E34F395" w14:textId="77777777" w:rsidR="00E22D7B" w:rsidRPr="007E351C" w:rsidRDefault="00E22D7B" w:rsidP="00D924B3">
            <w:pPr>
              <w:pStyle w:val="Listenabsatz"/>
              <w:numPr>
                <w:ilvl w:val="0"/>
                <w:numId w:val="35"/>
              </w:numPr>
              <w:rPr>
                <w:bCs/>
              </w:rPr>
            </w:pPr>
            <w:r w:rsidRPr="007E351C">
              <w:rPr>
                <w:bCs/>
              </w:rPr>
              <w:t>Unsere Arbeitsstunden erfassen wir in einem gemeinsamen Google-Tabellen-Dokument.</w:t>
            </w:r>
          </w:p>
        </w:tc>
      </w:tr>
      <w:tr w:rsidR="00E22D7B" w:rsidRPr="00B153B9" w14:paraId="42ADAD12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ACFC" w14:textId="58236154" w:rsidR="00E22D7B" w:rsidRDefault="00E22D7B" w:rsidP="007E351C">
            <w:pPr>
              <w:rPr>
                <w:b/>
                <w:bCs/>
                <w:lang w:val="de-DE"/>
              </w:rPr>
            </w:pPr>
            <w:r w:rsidRPr="007E351C">
              <w:rPr>
                <w:b/>
                <w:bCs/>
                <w:lang w:val="de-DE"/>
              </w:rPr>
              <w:t>Wissenserwerb</w:t>
            </w:r>
          </w:p>
          <w:p w14:paraId="22550D69" w14:textId="1F228155" w:rsidR="00E22D7B" w:rsidRPr="007E351C" w:rsidRDefault="00E22D7B" w:rsidP="007E351C">
            <w:pPr>
              <w:rPr>
                <w:bCs/>
              </w:rPr>
            </w:pPr>
            <w:r w:rsidRPr="007E351C">
              <w:rPr>
                <w:bCs/>
              </w:rPr>
              <w:t xml:space="preserve">Video2Brain-Video zum Thema Java EE, JSF. </w:t>
            </w:r>
          </w:p>
        </w:tc>
      </w:tr>
    </w:tbl>
    <w:p w14:paraId="28634AEF" w14:textId="77777777" w:rsidR="00C25AA3" w:rsidRDefault="00C25AA3" w:rsidP="007E351C"/>
    <w:p w14:paraId="1A3890BC" w14:textId="77777777" w:rsidR="007E351C" w:rsidRDefault="007E351C" w:rsidP="007E351C"/>
    <w:tbl>
      <w:tblPr>
        <w:tblStyle w:val="Tabellenraster"/>
        <w:tblW w:w="95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73"/>
      </w:tblGrid>
      <w:tr w:rsidR="00E22D7B" w14:paraId="2A1416DA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090B246" w14:textId="2EC794CB" w:rsidR="00E22D7B" w:rsidRPr="00B153B9" w:rsidRDefault="00E22D7B" w:rsidP="00D924B3">
            <w:pPr>
              <w:rPr>
                <w:rStyle w:val="Fett"/>
              </w:rPr>
            </w:pPr>
            <w:r>
              <w:rPr>
                <w:rStyle w:val="Fett"/>
              </w:rPr>
              <w:t>In Progress</w:t>
            </w:r>
          </w:p>
        </w:tc>
      </w:tr>
      <w:tr w:rsidR="00E22D7B" w:rsidRPr="00B153B9" w14:paraId="47486458" w14:textId="77777777" w:rsidTr="00D924B3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9D8F" w14:textId="58F4E558" w:rsidR="00E22D7B" w:rsidRPr="000C5525" w:rsidRDefault="00E22D7B" w:rsidP="00D924B3">
            <w:pPr>
              <w:rPr>
                <w:bCs/>
              </w:rPr>
            </w:pPr>
            <w:r w:rsidRPr="00CB1B15">
              <w:t>Aufsetzen der lokalen SPECCHIO-Serverinstallation</w:t>
            </w:r>
          </w:p>
        </w:tc>
      </w:tr>
      <w:tr w:rsidR="00E22D7B" w:rsidRPr="00B153B9" w14:paraId="25006478" w14:textId="77777777" w:rsidTr="00D924B3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2F0" w14:textId="31605DA2" w:rsidR="00E22D7B" w:rsidRPr="00625580" w:rsidRDefault="00E22D7B" w:rsidP="00D924B3">
            <w:pPr>
              <w:rPr>
                <w:bCs/>
              </w:rPr>
            </w:pPr>
            <w:r w:rsidRPr="00CB1B15">
              <w:t>Pflichtenheft</w:t>
            </w:r>
          </w:p>
        </w:tc>
      </w:tr>
      <w:tr w:rsidR="00E22D7B" w:rsidRPr="00B153B9" w14:paraId="29A60C71" w14:textId="77777777" w:rsidTr="00D924B3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710E" w14:textId="1E795FE4" w:rsidR="00E22D7B" w:rsidRPr="00E22D7B" w:rsidRDefault="00E22D7B" w:rsidP="00E22D7B">
            <w:pPr>
              <w:rPr>
                <w:bCs/>
              </w:rPr>
            </w:pPr>
            <w:r w:rsidRPr="00E22D7B">
              <w:t>Planung</w:t>
            </w:r>
          </w:p>
        </w:tc>
      </w:tr>
    </w:tbl>
    <w:p w14:paraId="5D6992E8" w14:textId="77777777" w:rsidR="007E351C" w:rsidRDefault="007E351C" w:rsidP="007E351C"/>
    <w:p w14:paraId="0B64F6F3" w14:textId="77777777" w:rsidR="00E22D7B" w:rsidRDefault="00E22D7B" w:rsidP="007E351C"/>
    <w:tbl>
      <w:tblPr>
        <w:tblStyle w:val="Tabellenraster"/>
        <w:tblW w:w="95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73"/>
      </w:tblGrid>
      <w:tr w:rsidR="00E22D7B" w14:paraId="061A4F20" w14:textId="77777777" w:rsidTr="00E22D7B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E96B13D" w14:textId="3117B832" w:rsidR="00E22D7B" w:rsidRPr="00B153B9" w:rsidRDefault="00E22D7B" w:rsidP="00D924B3">
            <w:pPr>
              <w:rPr>
                <w:rStyle w:val="Fett"/>
              </w:rPr>
            </w:pPr>
            <w:r>
              <w:rPr>
                <w:rStyle w:val="Fett"/>
              </w:rPr>
              <w:t>Termine</w:t>
            </w:r>
          </w:p>
        </w:tc>
      </w:tr>
      <w:tr w:rsidR="00E22D7B" w:rsidRPr="00B153B9" w14:paraId="2FF92FDD" w14:textId="77777777" w:rsidTr="00D924B3">
        <w:tc>
          <w:tcPr>
            <w:tcW w:w="9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98F" w14:textId="3760A3E2" w:rsidR="00E22D7B" w:rsidRPr="000C5525" w:rsidRDefault="00E22D7B" w:rsidP="00D924B3">
            <w:pPr>
              <w:rPr>
                <w:bCs/>
              </w:rPr>
            </w:pPr>
            <w:r w:rsidRPr="00E22D7B">
              <w:t xml:space="preserve">Termin mit Hr. </w:t>
            </w:r>
            <w:proofErr w:type="spellStart"/>
            <w:r w:rsidRPr="00E22D7B">
              <w:t>Hueni</w:t>
            </w:r>
            <w:proofErr w:type="spellEnd"/>
            <w:r w:rsidRPr="00E22D7B">
              <w:t>: Voraussichtlich am Freitag, 7.10.2016. Besprechen der Server-Installation, API, Pflichtenheft.</w:t>
            </w:r>
          </w:p>
        </w:tc>
      </w:tr>
    </w:tbl>
    <w:p w14:paraId="3B628BB7" w14:textId="77777777" w:rsidR="00E22D7B" w:rsidRDefault="00E22D7B" w:rsidP="007E351C">
      <w:bookmarkStart w:id="0" w:name="_GoBack"/>
      <w:bookmarkEnd w:id="0"/>
    </w:p>
    <w:sectPr w:rsidR="00E22D7B" w:rsidSect="007E351C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82DED" w14:textId="77777777" w:rsidR="00B5597E" w:rsidRDefault="00B5597E" w:rsidP="00A76598">
      <w:r>
        <w:separator/>
      </w:r>
    </w:p>
  </w:endnote>
  <w:endnote w:type="continuationSeparator" w:id="0">
    <w:p w14:paraId="0CF60B21" w14:textId="77777777" w:rsidR="00B5597E" w:rsidRDefault="00B5597E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22D7B">
      <w:rPr>
        <w:noProof/>
      </w:rPr>
      <w:t>2</w:t>
    </w:r>
    <w:r>
      <w:fldChar w:fldCharType="end"/>
    </w:r>
    <w:r w:rsidR="00131616">
      <w:t>/</w:t>
    </w:r>
    <w:r w:rsidR="00B5597E">
      <w:fldChar w:fldCharType="begin"/>
    </w:r>
    <w:r w:rsidR="00B5597E">
      <w:instrText xml:space="preserve"> NUMPAGES   \* MERGEFORMAT </w:instrText>
    </w:r>
    <w:r w:rsidR="00B5597E">
      <w:fldChar w:fldCharType="separate"/>
    </w:r>
    <w:r w:rsidR="00E22D7B">
      <w:rPr>
        <w:noProof/>
      </w:rPr>
      <w:t>2</w:t>
    </w:r>
    <w:r w:rsidR="00B5597E">
      <w:rPr>
        <w:noProof/>
      </w:rPr>
      <w:fldChar w:fldCharType="end"/>
    </w:r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DCE6F" w14:textId="77777777" w:rsidR="00B5597E" w:rsidRPr="00ED0D02" w:rsidRDefault="00B5597E" w:rsidP="00ED0D02">
      <w:pPr>
        <w:pStyle w:val="Fuzeile"/>
      </w:pPr>
    </w:p>
  </w:footnote>
  <w:footnote w:type="continuationSeparator" w:id="0">
    <w:p w14:paraId="716EA39F" w14:textId="77777777" w:rsidR="00B5597E" w:rsidRDefault="00B5597E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20D11"/>
    <w:multiLevelType w:val="multilevel"/>
    <w:tmpl w:val="75384DEA"/>
    <w:numStyleLink w:val="FHNWAufzhlung"/>
  </w:abstractNum>
  <w:abstractNum w:abstractNumId="15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>
    <w:nsid w:val="49C304C3"/>
    <w:multiLevelType w:val="hybridMultilevel"/>
    <w:tmpl w:val="A23694A2"/>
    <w:lvl w:ilvl="0" w:tplc="A0CAE35E">
      <w:start w:val="6020"/>
      <w:numFmt w:val="bullet"/>
      <w:lvlText w:val="–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3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65087"/>
    <w:multiLevelType w:val="hybridMultilevel"/>
    <w:tmpl w:val="37C4AC30"/>
    <w:lvl w:ilvl="0" w:tplc="412806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9"/>
  </w:num>
  <w:num w:numId="4">
    <w:abstractNumId w:val="3"/>
  </w:num>
  <w:num w:numId="5">
    <w:abstractNumId w:val="32"/>
  </w:num>
  <w:num w:numId="6">
    <w:abstractNumId w:val="5"/>
  </w:num>
  <w:num w:numId="7">
    <w:abstractNumId w:val="21"/>
  </w:num>
  <w:num w:numId="8">
    <w:abstractNumId w:val="1"/>
  </w:num>
  <w:num w:numId="9">
    <w:abstractNumId w:val="2"/>
  </w:num>
  <w:num w:numId="10">
    <w:abstractNumId w:val="20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22"/>
  </w:num>
  <w:num w:numId="16">
    <w:abstractNumId w:val="0"/>
  </w:num>
  <w:num w:numId="17">
    <w:abstractNumId w:val="30"/>
  </w:num>
  <w:num w:numId="18">
    <w:abstractNumId w:val="30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7"/>
  </w:num>
  <w:num w:numId="21">
    <w:abstractNumId w:val="14"/>
  </w:num>
  <w:num w:numId="22">
    <w:abstractNumId w:val="15"/>
  </w:num>
  <w:num w:numId="23">
    <w:abstractNumId w:val="11"/>
  </w:num>
  <w:num w:numId="24">
    <w:abstractNumId w:val="31"/>
  </w:num>
  <w:num w:numId="25">
    <w:abstractNumId w:val="28"/>
  </w:num>
  <w:num w:numId="26">
    <w:abstractNumId w:val="16"/>
  </w:num>
  <w:num w:numId="27">
    <w:abstractNumId w:val="27"/>
  </w:num>
  <w:num w:numId="28">
    <w:abstractNumId w:val="23"/>
  </w:num>
  <w:num w:numId="29">
    <w:abstractNumId w:val="10"/>
  </w:num>
  <w:num w:numId="30">
    <w:abstractNumId w:val="25"/>
  </w:num>
  <w:num w:numId="31">
    <w:abstractNumId w:val="6"/>
  </w:num>
  <w:num w:numId="32">
    <w:abstractNumId w:val="33"/>
  </w:num>
  <w:num w:numId="33">
    <w:abstractNumId w:val="8"/>
  </w:num>
  <w:num w:numId="34">
    <w:abstractNumId w:val="24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6864"/>
    <w:rsid w:val="004E6EF2"/>
    <w:rsid w:val="004E74B4"/>
    <w:rsid w:val="004F505A"/>
    <w:rsid w:val="004F7F45"/>
    <w:rsid w:val="0052458F"/>
    <w:rsid w:val="00572350"/>
    <w:rsid w:val="0057705E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51C"/>
    <w:rsid w:val="007E3C24"/>
    <w:rsid w:val="007F05CD"/>
    <w:rsid w:val="008130DF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D65FB"/>
    <w:rsid w:val="009E55BD"/>
    <w:rsid w:val="009E67A7"/>
    <w:rsid w:val="009E6DC1"/>
    <w:rsid w:val="009E7958"/>
    <w:rsid w:val="009F1CC4"/>
    <w:rsid w:val="00A152E6"/>
    <w:rsid w:val="00A23BD7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4008"/>
    <w:rsid w:val="00B253C0"/>
    <w:rsid w:val="00B448A2"/>
    <w:rsid w:val="00B534BF"/>
    <w:rsid w:val="00B54231"/>
    <w:rsid w:val="00B5597E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F7D0C"/>
    <w:rsid w:val="00E0030E"/>
    <w:rsid w:val="00E062D6"/>
    <w:rsid w:val="00E22D7B"/>
    <w:rsid w:val="00E24705"/>
    <w:rsid w:val="00E3370A"/>
    <w:rsid w:val="00E36722"/>
    <w:rsid w:val="00E41F2C"/>
    <w:rsid w:val="00E46022"/>
    <w:rsid w:val="00E64A70"/>
    <w:rsid w:val="00EC489F"/>
    <w:rsid w:val="00EC7105"/>
    <w:rsid w:val="00ED076C"/>
    <w:rsid w:val="00ED0D02"/>
    <w:rsid w:val="00ED45CE"/>
    <w:rsid w:val="00EF37AE"/>
    <w:rsid w:val="00EF4331"/>
    <w:rsid w:val="00F020DA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151A63"/>
    <w:rsid w:val="002F2529"/>
    <w:rsid w:val="003C3206"/>
    <w:rsid w:val="007E4F0A"/>
    <w:rsid w:val="007F0827"/>
    <w:rsid w:val="00A41C6A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98B3D-3242-E044-96E6-54EF43C8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</Pages>
  <Words>138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4</cp:revision>
  <cp:lastPrinted>2016-09-24T07:38:00Z</cp:lastPrinted>
  <dcterms:created xsi:type="dcterms:W3CDTF">2016-09-24T07:38:00Z</dcterms:created>
  <dcterms:modified xsi:type="dcterms:W3CDTF">2016-10-02T19:27:00Z</dcterms:modified>
</cp:coreProperties>
</file>