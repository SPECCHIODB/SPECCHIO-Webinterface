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0B3A40" w14:textId="6AF036F1" w:rsidR="00A76598" w:rsidRPr="009F1CC4" w:rsidRDefault="00B043FB" w:rsidP="009F1CC4">
      <w:pPr>
        <w:pStyle w:val="Titel"/>
      </w:pPr>
      <w:proofErr w:type="spellStart"/>
      <w:r>
        <w:t>Rough</w:t>
      </w:r>
      <w:proofErr w:type="spellEnd"/>
      <w:r>
        <w:t xml:space="preserve"> </w:t>
      </w:r>
      <w:proofErr w:type="spellStart"/>
      <w:r w:rsidR="004C47AA">
        <w:t>p</w:t>
      </w:r>
      <w:r>
        <w:t>lanning</w:t>
      </w:r>
      <w:proofErr w:type="spellEnd"/>
      <w:r>
        <w:t xml:space="preserve"> SPECCHIO </w:t>
      </w:r>
      <w:r w:rsidR="004C47AA">
        <w:t>W</w:t>
      </w:r>
      <w:r>
        <w:t>ebinterface</w:t>
      </w:r>
    </w:p>
    <w:p w14:paraId="25C67335" w14:textId="77777777" w:rsidR="005F5746" w:rsidRDefault="005F5746" w:rsidP="005F5746">
      <w:pPr>
        <w:spacing w:after="200" w:line="276" w:lineRule="auto"/>
      </w:pPr>
    </w:p>
    <w:p w14:paraId="0D878A10" w14:textId="0A3C1464" w:rsidR="00B043FB" w:rsidRDefault="00B043FB" w:rsidP="005F5746">
      <w:pPr>
        <w:spacing w:after="200" w:line="276" w:lineRule="auto"/>
      </w:pPr>
      <w:r>
        <w:t>Version: 12.10.2016</w:t>
      </w:r>
    </w:p>
    <w:p w14:paraId="448F8A5E" w14:textId="77777777" w:rsidR="00D967E2" w:rsidRDefault="00D967E2">
      <w:pPr>
        <w:spacing w:after="200" w:line="276" w:lineRule="auto"/>
        <w:contextualSpacing w:val="0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8"/>
        <w:gridCol w:w="2168"/>
        <w:gridCol w:w="5678"/>
      </w:tblGrid>
      <w:tr w:rsidR="00B043FB" w14:paraId="3211E166" w14:textId="58008D97" w:rsidTr="00B043FB">
        <w:trPr>
          <w:trHeight w:val="452"/>
        </w:trPr>
        <w:tc>
          <w:tcPr>
            <w:tcW w:w="1518" w:type="dxa"/>
            <w:shd w:val="clear" w:color="auto" w:fill="F2F2F2" w:themeFill="background1" w:themeFillShade="F2"/>
          </w:tcPr>
          <w:p w14:paraId="21121AA2" w14:textId="7300E36A" w:rsidR="00B043FB" w:rsidRPr="00B043FB" w:rsidRDefault="00B043FB" w:rsidP="00B043FB">
            <w:pPr>
              <w:spacing w:after="200" w:line="276" w:lineRule="auto"/>
              <w:ind w:left="142"/>
              <w:contextualSpacing w:val="0"/>
              <w:rPr>
                <w:b/>
                <w:sz w:val="24"/>
                <w:szCs w:val="24"/>
              </w:rPr>
            </w:pPr>
            <w:r w:rsidRPr="00B043FB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168" w:type="dxa"/>
            <w:shd w:val="clear" w:color="auto" w:fill="F2F2F2" w:themeFill="background1" w:themeFillShade="F2"/>
          </w:tcPr>
          <w:p w14:paraId="4E94807C" w14:textId="5DCD9809" w:rsidR="00B043FB" w:rsidRPr="00B043FB" w:rsidRDefault="004C47AA" w:rsidP="00B043FB">
            <w:pPr>
              <w:spacing w:after="200" w:line="276" w:lineRule="auto"/>
              <w:ind w:left="142"/>
              <w:contextualSpacing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Milestone</w:t>
            </w:r>
          </w:p>
        </w:tc>
        <w:tc>
          <w:tcPr>
            <w:tcW w:w="5678" w:type="dxa"/>
            <w:shd w:val="clear" w:color="auto" w:fill="F2F2F2" w:themeFill="background1" w:themeFillShade="F2"/>
          </w:tcPr>
          <w:p w14:paraId="2844C095" w14:textId="5791A459" w:rsidR="00B043FB" w:rsidRDefault="00303EE3" w:rsidP="00B043FB">
            <w:pPr>
              <w:spacing w:after="200" w:line="276" w:lineRule="auto"/>
              <w:ind w:left="142"/>
              <w:contextualSpacing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 w:rsidR="00B043FB" w14:paraId="4DCADEA6" w14:textId="709CEF17" w:rsidTr="00B043FB">
        <w:trPr>
          <w:trHeight w:val="325"/>
        </w:trPr>
        <w:tc>
          <w:tcPr>
            <w:tcW w:w="1518" w:type="dxa"/>
          </w:tcPr>
          <w:p w14:paraId="4915772A" w14:textId="4D5E6573" w:rsidR="00B043FB" w:rsidRPr="00B043FB" w:rsidRDefault="00B043FB" w:rsidP="00B043FB">
            <w:pPr>
              <w:spacing w:after="200" w:line="276" w:lineRule="auto"/>
              <w:ind w:left="142"/>
              <w:contextualSpacing w:val="0"/>
              <w:rPr>
                <w:sz w:val="24"/>
                <w:szCs w:val="24"/>
              </w:rPr>
            </w:pPr>
            <w:r w:rsidRPr="00B043FB">
              <w:rPr>
                <w:sz w:val="24"/>
                <w:szCs w:val="24"/>
              </w:rPr>
              <w:t>28.10.2016</w:t>
            </w:r>
          </w:p>
        </w:tc>
        <w:tc>
          <w:tcPr>
            <w:tcW w:w="2168" w:type="dxa"/>
          </w:tcPr>
          <w:p w14:paraId="57896A96" w14:textId="3532BC30" w:rsidR="00B043FB" w:rsidRPr="00B043FB" w:rsidRDefault="00303EE3" w:rsidP="00B043FB">
            <w:pPr>
              <w:spacing w:after="200" w:line="276" w:lineRule="auto"/>
              <w:ind w:left="142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Release 0.1</w:t>
            </w:r>
          </w:p>
        </w:tc>
        <w:tc>
          <w:tcPr>
            <w:tcW w:w="5678" w:type="dxa"/>
          </w:tcPr>
          <w:p w14:paraId="4F8D32D3" w14:textId="7672CC5C" w:rsidR="00B043FB" w:rsidRDefault="00303EE3" w:rsidP="00303EE3">
            <w:pPr>
              <w:spacing w:after="200" w:line="276" w:lineRule="auto"/>
              <w:ind w:left="142"/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Rough</w:t>
            </w:r>
            <w:proofErr w:type="spellEnd"/>
            <w:r>
              <w:rPr>
                <w:sz w:val="24"/>
                <w:szCs w:val="24"/>
              </w:rPr>
              <w:t xml:space="preserve"> prototype</w:t>
            </w:r>
            <w:r w:rsidR="00A66321">
              <w:rPr>
                <w:sz w:val="24"/>
                <w:szCs w:val="24"/>
              </w:rPr>
              <w:t>/</w:t>
            </w:r>
            <w:proofErr w:type="spellStart"/>
            <w:r w:rsidR="00A66321">
              <w:rPr>
                <w:sz w:val="24"/>
                <w:szCs w:val="24"/>
              </w:rPr>
              <w:t>proof</w:t>
            </w:r>
            <w:proofErr w:type="spellEnd"/>
            <w:r w:rsidR="00A66321">
              <w:rPr>
                <w:sz w:val="24"/>
                <w:szCs w:val="24"/>
              </w:rPr>
              <w:t xml:space="preserve"> </w:t>
            </w:r>
            <w:proofErr w:type="spellStart"/>
            <w:r w:rsidR="00A66321">
              <w:rPr>
                <w:sz w:val="24"/>
                <w:szCs w:val="24"/>
              </w:rPr>
              <w:t>of</w:t>
            </w:r>
            <w:proofErr w:type="spellEnd"/>
            <w:r w:rsidR="00A66321">
              <w:rPr>
                <w:sz w:val="24"/>
                <w:szCs w:val="24"/>
              </w:rPr>
              <w:t xml:space="preserve"> </w:t>
            </w:r>
            <w:proofErr w:type="spellStart"/>
            <w:r w:rsidR="00A66321">
              <w:rPr>
                <w:sz w:val="24"/>
                <w:szCs w:val="24"/>
              </w:rPr>
              <w:t>concept</w:t>
            </w:r>
            <w:proofErr w:type="spellEnd"/>
          </w:p>
        </w:tc>
      </w:tr>
      <w:tr w:rsidR="00B043FB" w14:paraId="07C85076" w14:textId="76E3B106" w:rsidTr="00B043FB">
        <w:trPr>
          <w:trHeight w:val="325"/>
        </w:trPr>
        <w:tc>
          <w:tcPr>
            <w:tcW w:w="1518" w:type="dxa"/>
          </w:tcPr>
          <w:p w14:paraId="41352C55" w14:textId="2AC362FC" w:rsidR="00B043FB" w:rsidRPr="00B043FB" w:rsidRDefault="00B043FB" w:rsidP="00B043FB">
            <w:pPr>
              <w:spacing w:after="200" w:line="276" w:lineRule="auto"/>
              <w:ind w:left="142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02.12.2016</w:t>
            </w:r>
          </w:p>
        </w:tc>
        <w:tc>
          <w:tcPr>
            <w:tcW w:w="2168" w:type="dxa"/>
          </w:tcPr>
          <w:p w14:paraId="2FF29198" w14:textId="694CA8D5" w:rsidR="00B043FB" w:rsidRDefault="00B043FB" w:rsidP="00303EE3">
            <w:pPr>
              <w:spacing w:after="200" w:line="276" w:lineRule="auto"/>
              <w:ind w:left="142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Release </w:t>
            </w:r>
            <w:r w:rsidR="00303EE3">
              <w:rPr>
                <w:sz w:val="24"/>
                <w:szCs w:val="24"/>
              </w:rPr>
              <w:t>0.2</w:t>
            </w:r>
          </w:p>
        </w:tc>
        <w:tc>
          <w:tcPr>
            <w:tcW w:w="5678" w:type="dxa"/>
          </w:tcPr>
          <w:p w14:paraId="180B345C" w14:textId="501889BD" w:rsidR="00B043FB" w:rsidRDefault="00A12C0E" w:rsidP="00B043FB">
            <w:pPr>
              <w:spacing w:after="200" w:line="276" w:lineRule="auto"/>
              <w:ind w:left="142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 </w:t>
            </w:r>
            <w:proofErr w:type="spellStart"/>
            <w:r>
              <w:rPr>
                <w:sz w:val="24"/>
                <w:szCs w:val="24"/>
              </w:rPr>
              <w:t>important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requirements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with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priority</w:t>
            </w:r>
            <w:proofErr w:type="spellEnd"/>
            <w:r>
              <w:rPr>
                <w:sz w:val="24"/>
                <w:szCs w:val="24"/>
              </w:rPr>
              <w:t xml:space="preserve"> 1 </w:t>
            </w:r>
            <w:proofErr w:type="spellStart"/>
            <w:r>
              <w:rPr>
                <w:sz w:val="24"/>
                <w:szCs w:val="24"/>
              </w:rPr>
              <w:t>and</w:t>
            </w:r>
            <w:proofErr w:type="spellEnd"/>
            <w:r>
              <w:rPr>
                <w:sz w:val="24"/>
                <w:szCs w:val="24"/>
              </w:rPr>
              <w:t xml:space="preserve"> 2 </w:t>
            </w:r>
            <w:proofErr w:type="spellStart"/>
            <w:r>
              <w:rPr>
                <w:sz w:val="24"/>
                <w:szCs w:val="24"/>
              </w:rPr>
              <w:t>implemented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tested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</w:p>
        </w:tc>
      </w:tr>
      <w:tr w:rsidR="00303EE3" w14:paraId="0F2A169F" w14:textId="77777777" w:rsidTr="00B043FB">
        <w:trPr>
          <w:trHeight w:val="325"/>
        </w:trPr>
        <w:tc>
          <w:tcPr>
            <w:tcW w:w="1518" w:type="dxa"/>
          </w:tcPr>
          <w:p w14:paraId="2E19B742" w14:textId="5CB28A8E" w:rsidR="00303EE3" w:rsidRDefault="00303EE3" w:rsidP="00B043FB">
            <w:pPr>
              <w:spacing w:after="200" w:line="276" w:lineRule="auto"/>
              <w:ind w:left="142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16.12.2016</w:t>
            </w:r>
          </w:p>
        </w:tc>
        <w:tc>
          <w:tcPr>
            <w:tcW w:w="2168" w:type="dxa"/>
          </w:tcPr>
          <w:p w14:paraId="2B982530" w14:textId="408EC3D2" w:rsidR="00303EE3" w:rsidRDefault="00303EE3" w:rsidP="00303EE3">
            <w:pPr>
              <w:spacing w:after="200" w:line="276" w:lineRule="auto"/>
              <w:ind w:left="142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Release 1.0</w:t>
            </w:r>
          </w:p>
        </w:tc>
        <w:tc>
          <w:tcPr>
            <w:tcW w:w="5678" w:type="dxa"/>
          </w:tcPr>
          <w:p w14:paraId="06D75D7C" w14:textId="1AE4D80F" w:rsidR="00303EE3" w:rsidRDefault="00A66321" w:rsidP="00A66321">
            <w:pPr>
              <w:spacing w:after="200" w:line="276" w:lineRule="auto"/>
              <w:ind w:left="142"/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Approval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requirements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with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priority</w:t>
            </w:r>
            <w:proofErr w:type="spellEnd"/>
            <w:r>
              <w:rPr>
                <w:sz w:val="24"/>
                <w:szCs w:val="24"/>
              </w:rPr>
              <w:t xml:space="preserve"> 1 </w:t>
            </w:r>
            <w:proofErr w:type="spellStart"/>
            <w:r>
              <w:rPr>
                <w:sz w:val="24"/>
                <w:szCs w:val="24"/>
              </w:rPr>
              <w:t>and</w:t>
            </w:r>
            <w:proofErr w:type="spellEnd"/>
            <w:r>
              <w:rPr>
                <w:sz w:val="24"/>
                <w:szCs w:val="24"/>
              </w:rPr>
              <w:t xml:space="preserve"> 2</w:t>
            </w:r>
            <w:r w:rsidR="00820AEB">
              <w:rPr>
                <w:sz w:val="24"/>
                <w:szCs w:val="24"/>
              </w:rPr>
              <w:t>.</w:t>
            </w:r>
          </w:p>
        </w:tc>
      </w:tr>
      <w:tr w:rsidR="00303EE3" w14:paraId="1376C4FE" w14:textId="77777777" w:rsidTr="00B043FB">
        <w:trPr>
          <w:trHeight w:val="325"/>
        </w:trPr>
        <w:tc>
          <w:tcPr>
            <w:tcW w:w="1518" w:type="dxa"/>
          </w:tcPr>
          <w:p w14:paraId="791B5C99" w14:textId="162B5029" w:rsidR="00303EE3" w:rsidRDefault="00303EE3" w:rsidP="00B043FB">
            <w:pPr>
              <w:spacing w:after="200" w:line="276" w:lineRule="auto"/>
              <w:ind w:left="142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30.12.2016</w:t>
            </w:r>
          </w:p>
        </w:tc>
        <w:tc>
          <w:tcPr>
            <w:tcW w:w="2168" w:type="dxa"/>
          </w:tcPr>
          <w:p w14:paraId="29BC464E" w14:textId="16AEEAEC" w:rsidR="00303EE3" w:rsidRDefault="00303EE3" w:rsidP="00303EE3">
            <w:pPr>
              <w:spacing w:after="200" w:line="276" w:lineRule="auto"/>
              <w:ind w:left="142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Release 1.1</w:t>
            </w:r>
          </w:p>
        </w:tc>
        <w:tc>
          <w:tcPr>
            <w:tcW w:w="5678" w:type="dxa"/>
          </w:tcPr>
          <w:p w14:paraId="36E1E764" w14:textId="086B225C" w:rsidR="00303EE3" w:rsidRDefault="004C47AA" w:rsidP="00B043FB">
            <w:pPr>
              <w:spacing w:after="200" w:line="276" w:lineRule="auto"/>
              <w:ind w:left="142"/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Requirements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with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priority</w:t>
            </w:r>
            <w:proofErr w:type="spellEnd"/>
            <w:r>
              <w:rPr>
                <w:sz w:val="24"/>
                <w:szCs w:val="24"/>
              </w:rPr>
              <w:t xml:space="preserve"> 3 </w:t>
            </w:r>
            <w:proofErr w:type="spellStart"/>
            <w:r>
              <w:rPr>
                <w:sz w:val="24"/>
                <w:szCs w:val="24"/>
              </w:rPr>
              <w:t>implemented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</w:p>
        </w:tc>
      </w:tr>
      <w:tr w:rsidR="00303EE3" w14:paraId="04E9BE04" w14:textId="77777777" w:rsidTr="00B043FB">
        <w:trPr>
          <w:trHeight w:val="325"/>
        </w:trPr>
        <w:tc>
          <w:tcPr>
            <w:tcW w:w="1518" w:type="dxa"/>
          </w:tcPr>
          <w:p w14:paraId="60EB379F" w14:textId="4F7711C9" w:rsidR="00303EE3" w:rsidRDefault="00303EE3" w:rsidP="00B043FB">
            <w:pPr>
              <w:spacing w:after="200" w:line="276" w:lineRule="auto"/>
              <w:ind w:left="142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20.01.2016</w:t>
            </w:r>
          </w:p>
        </w:tc>
        <w:tc>
          <w:tcPr>
            <w:tcW w:w="2168" w:type="dxa"/>
          </w:tcPr>
          <w:p w14:paraId="3AC1B20B" w14:textId="25F232C0" w:rsidR="00303EE3" w:rsidRDefault="00303EE3" w:rsidP="00303EE3">
            <w:pPr>
              <w:spacing w:after="200" w:line="276" w:lineRule="auto"/>
              <w:ind w:left="142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End </w:t>
            </w:r>
            <w:proofErr w:type="spellStart"/>
            <w:r>
              <w:rPr>
                <w:sz w:val="24"/>
                <w:szCs w:val="24"/>
              </w:rPr>
              <w:t>of</w:t>
            </w:r>
            <w:proofErr w:type="spellEnd"/>
            <w:r>
              <w:rPr>
                <w:sz w:val="24"/>
                <w:szCs w:val="24"/>
              </w:rPr>
              <w:t xml:space="preserve"> Project</w:t>
            </w:r>
          </w:p>
        </w:tc>
        <w:tc>
          <w:tcPr>
            <w:tcW w:w="5678" w:type="dxa"/>
          </w:tcPr>
          <w:p w14:paraId="33D81D53" w14:textId="1646AFD8" w:rsidR="00303EE3" w:rsidRDefault="004C47AA" w:rsidP="004C47AA">
            <w:pPr>
              <w:spacing w:after="200" w:line="276" w:lineRule="auto"/>
              <w:ind w:left="142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 live.</w:t>
            </w:r>
          </w:p>
        </w:tc>
      </w:tr>
    </w:tbl>
    <w:p w14:paraId="15D8AB6D" w14:textId="7E741863" w:rsidR="00DB44B4" w:rsidRDefault="00DB44B4" w:rsidP="00704E50">
      <w:pPr>
        <w:ind w:left="360"/>
      </w:pPr>
      <w:bookmarkStart w:id="0" w:name="_GoBack"/>
      <w:bookmarkEnd w:id="0"/>
    </w:p>
    <w:sectPr w:rsidR="00DB44B4" w:rsidSect="00B043FB">
      <w:footerReference w:type="default" r:id="rId9"/>
      <w:headerReference w:type="first" r:id="rId10"/>
      <w:footerReference w:type="first" r:id="rId11"/>
      <w:pgSz w:w="11906" w:h="16838" w:code="9"/>
      <w:pgMar w:top="1928" w:right="1134" w:bottom="1644" w:left="1418" w:header="709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976EBD" w14:textId="77777777" w:rsidR="00504057" w:rsidRDefault="00504057" w:rsidP="00A76598">
      <w:r>
        <w:separator/>
      </w:r>
    </w:p>
  </w:endnote>
  <w:endnote w:type="continuationSeparator" w:id="0">
    <w:p w14:paraId="1BE11AE5" w14:textId="77777777" w:rsidR="00504057" w:rsidRDefault="00504057" w:rsidP="00A76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4E44DD" w14:textId="77777777" w:rsidR="00154784" w:rsidRDefault="00154784" w:rsidP="00154784">
    <w:pPr>
      <w:pStyle w:val="Fuzeile"/>
      <w:tabs>
        <w:tab w:val="clear" w:pos="4536"/>
        <w:tab w:val="left" w:pos="1134"/>
      </w:tabs>
    </w:pPr>
    <w:r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 w:rsidR="00B043FB">
      <w:rPr>
        <w:noProof/>
      </w:rPr>
      <w:t>2</w:t>
    </w:r>
    <w:r>
      <w:fldChar w:fldCharType="end"/>
    </w:r>
    <w:r w:rsidR="00131616">
      <w:t>/</w:t>
    </w:r>
    <w:fldSimple w:instr=" NUMPAGES   \* MERGEFORMAT ">
      <w:r w:rsidR="00B043FB">
        <w:rPr>
          <w:noProof/>
        </w:rPr>
        <w:t>2</w:t>
      </w:r>
    </w:fldSimple>
    <w:r w:rsidR="00103550" w:rsidRPr="00904C80">
      <w:t xml:space="preserve"> </w:t>
    </w:r>
  </w:p>
  <w:p w14:paraId="2AB4B4E4" w14:textId="77777777" w:rsidR="002F69C6" w:rsidRDefault="002F69C6" w:rsidP="00154784">
    <w:pPr>
      <w:pStyle w:val="Fuzeile"/>
      <w:tabs>
        <w:tab w:val="clear" w:pos="4536"/>
        <w:tab w:val="left" w:pos="1134"/>
      </w:tabs>
    </w:pPr>
  </w:p>
  <w:p w14:paraId="718C6A2A" w14:textId="77777777" w:rsidR="00103550" w:rsidRDefault="00103550" w:rsidP="00154784">
    <w:pPr>
      <w:pStyle w:val="Fuzeile"/>
      <w:tabs>
        <w:tab w:val="clear" w:pos="4536"/>
        <w:tab w:val="left" w:pos="1134"/>
      </w:tabs>
    </w:pPr>
  </w:p>
  <w:p w14:paraId="32D1B735" w14:textId="77777777" w:rsidR="00103550" w:rsidRPr="00904C80" w:rsidRDefault="00103550" w:rsidP="00154784">
    <w:pPr>
      <w:pStyle w:val="Fuzeile"/>
      <w:tabs>
        <w:tab w:val="clear" w:pos="4536"/>
        <w:tab w:val="left" w:pos="1134"/>
      </w:tabs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A95E4C" w14:textId="07CD0909" w:rsidR="00C536C2" w:rsidRPr="004C47AA" w:rsidRDefault="004C47AA" w:rsidP="00D626F7">
    <w:pPr>
      <w:pStyle w:val="Fuzeile"/>
      <w:rPr>
        <w:szCs w:val="16"/>
      </w:rPr>
    </w:pPr>
    <w:r>
      <w:rPr>
        <w:szCs w:val="16"/>
      </w:rPr>
      <w:t>FHNW, IP-516vt</w:t>
    </w:r>
    <w:r>
      <w:rPr>
        <w:szCs w:val="16"/>
      </w:rPr>
      <w:tab/>
    </w:r>
    <w:r>
      <w:rPr>
        <w:szCs w:val="16"/>
      </w:rPr>
      <w:tab/>
    </w:r>
    <w:r w:rsidRPr="004C47AA">
      <w:rPr>
        <w:szCs w:val="16"/>
        <w:lang w:val="de-DE"/>
      </w:rPr>
      <w:t>IMVS17: SPECCHIO Webinterface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F7DB22" w14:textId="77777777" w:rsidR="00504057" w:rsidRPr="00ED0D02" w:rsidRDefault="00504057" w:rsidP="00ED0D02">
      <w:pPr>
        <w:pStyle w:val="Fuzeile"/>
      </w:pPr>
    </w:p>
  </w:footnote>
  <w:footnote w:type="continuationSeparator" w:id="0">
    <w:p w14:paraId="37AA5632" w14:textId="77777777" w:rsidR="00504057" w:rsidRDefault="00504057" w:rsidP="00A7659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DE2BD" w14:textId="77777777" w:rsidR="00437505" w:rsidRPr="00437505" w:rsidRDefault="006F0D3C" w:rsidP="00437505">
    <w:pPr>
      <w:pStyle w:val="Kopfzeile"/>
    </w:pPr>
    <w:r>
      <w:rPr>
        <w:i/>
        <w:noProof/>
        <w:color w:val="808080" w:themeColor="background1" w:themeShade="80"/>
        <w:sz w:val="20"/>
        <w:szCs w:val="20"/>
        <w:lang w:val="de-DE" w:eastAsia="de-DE"/>
      </w:rPr>
      <w:drawing>
        <wp:anchor distT="0" distB="0" distL="114300" distR="114300" simplePos="0" relativeHeight="251661312" behindDoc="1" locked="0" layoutInCell="1" allowOverlap="1" wp14:anchorId="444A1605" wp14:editId="1F391968">
          <wp:simplePos x="0" y="0"/>
          <wp:positionH relativeFrom="page">
            <wp:posOffset>653143</wp:posOffset>
          </wp:positionH>
          <wp:positionV relativeFrom="page">
            <wp:posOffset>315686</wp:posOffset>
          </wp:positionV>
          <wp:extent cx="3744000" cy="360000"/>
          <wp:effectExtent l="0" t="0" r="0" b="0"/>
          <wp:wrapTight wrapText="bothSides">
            <wp:wrapPolygon edited="0">
              <wp:start x="0" y="0"/>
              <wp:lineTo x="0" y="19845"/>
              <wp:lineTo x="21395" y="19845"/>
              <wp:lineTo x="21395" y="0"/>
              <wp:lineTo x="0" y="0"/>
            </wp:wrapPolygon>
          </wp:wrapTight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:\_FHNW\Vorlagen\Verschiedene Hochschulen RICHTIG\Bilder\H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7440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FEF468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B184C4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5C1623E6"/>
    <w:lvl w:ilvl="0">
      <w:start w:val="1"/>
      <w:numFmt w:val="bullet"/>
      <w:lvlText w:val=""/>
      <w:lvlJc w:val="left"/>
      <w:pPr>
        <w:ind w:left="2061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6CCC4272"/>
    <w:lvl w:ilvl="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63C6400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</w:abstractNum>
  <w:abstractNum w:abstractNumId="5">
    <w:nsid w:val="006D7B89"/>
    <w:multiLevelType w:val="hybridMultilevel"/>
    <w:tmpl w:val="58FC1CDE"/>
    <w:lvl w:ilvl="0" w:tplc="BA164EB8">
      <w:start w:val="1"/>
      <w:numFmt w:val="bullet"/>
      <w:lvlText w:val=""/>
      <w:lvlJc w:val="left"/>
      <w:pPr>
        <w:ind w:left="567" w:hanging="56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0C3F2E"/>
    <w:multiLevelType w:val="hybridMultilevel"/>
    <w:tmpl w:val="F41803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B10192E"/>
    <w:multiLevelType w:val="multilevel"/>
    <w:tmpl w:val="DA1CEF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0B167751"/>
    <w:multiLevelType w:val="hybridMultilevel"/>
    <w:tmpl w:val="6B1A33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D426CA"/>
    <w:multiLevelType w:val="hybridMultilevel"/>
    <w:tmpl w:val="4FAC0ED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55D4ECB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11">
    <w:nsid w:val="15D95836"/>
    <w:multiLevelType w:val="hybridMultilevel"/>
    <w:tmpl w:val="C540C5B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B61921"/>
    <w:multiLevelType w:val="hybridMultilevel"/>
    <w:tmpl w:val="868C211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E552E4"/>
    <w:multiLevelType w:val="hybridMultilevel"/>
    <w:tmpl w:val="8C02A0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2E3E4A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B2E4FEE"/>
    <w:multiLevelType w:val="hybridMultilevel"/>
    <w:tmpl w:val="92A0889E"/>
    <w:lvl w:ilvl="0" w:tplc="0C800894">
      <w:start w:val="1"/>
      <w:numFmt w:val="decimal"/>
      <w:lvlText w:val="%1."/>
      <w:lvlJc w:val="left"/>
      <w:pPr>
        <w:ind w:left="720" w:hanging="360"/>
      </w:pPr>
    </w:lvl>
    <w:lvl w:ilvl="1" w:tplc="0807000F">
      <w:start w:val="1"/>
      <w:numFmt w:val="decimal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326A66"/>
    <w:multiLevelType w:val="hybridMultilevel"/>
    <w:tmpl w:val="50288A98"/>
    <w:lvl w:ilvl="0" w:tplc="3708AE68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220D11"/>
    <w:multiLevelType w:val="multilevel"/>
    <w:tmpl w:val="75384DEA"/>
    <w:numStyleLink w:val="FHNWAufzhlung"/>
  </w:abstractNum>
  <w:abstractNum w:abstractNumId="18">
    <w:nsid w:val="3F7E0860"/>
    <w:multiLevelType w:val="hybridMultilevel"/>
    <w:tmpl w:val="D0FE4E6A"/>
    <w:lvl w:ilvl="0" w:tplc="6BE840D4">
      <w:start w:val="1"/>
      <w:numFmt w:val="decimal"/>
      <w:pStyle w:val="TraktandumThema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3F031F"/>
    <w:multiLevelType w:val="hybridMultilevel"/>
    <w:tmpl w:val="958465D2"/>
    <w:lvl w:ilvl="0" w:tplc="5404955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62687F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21">
    <w:nsid w:val="4E02712E"/>
    <w:multiLevelType w:val="multilevel"/>
    <w:tmpl w:val="506826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4E7D487C"/>
    <w:multiLevelType w:val="multilevel"/>
    <w:tmpl w:val="5BBEFE14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51F44949"/>
    <w:multiLevelType w:val="hybridMultilevel"/>
    <w:tmpl w:val="F6385F22"/>
    <w:lvl w:ilvl="0" w:tplc="38BA8D38">
      <w:start w:val="1"/>
      <w:numFmt w:val="bullet"/>
      <w:pStyle w:val="Listenabsatz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0A15AB"/>
    <w:multiLevelType w:val="multilevel"/>
    <w:tmpl w:val="75384DEA"/>
    <w:styleLink w:val="FHNWAufzhlung"/>
    <w:lvl w:ilvl="0">
      <w:start w:val="1"/>
      <w:numFmt w:val="bullet"/>
      <w:pStyle w:val="Aufzhlungszeichen"/>
      <w:lvlText w:val="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bullet"/>
      <w:pStyle w:val="Aufzhlungszeichen2"/>
      <w:lvlText w:val=""/>
      <w:lvlJc w:val="left"/>
      <w:pPr>
        <w:tabs>
          <w:tab w:val="num" w:pos="851"/>
        </w:tabs>
        <w:ind w:left="1077" w:hanging="226"/>
      </w:pPr>
      <w:rPr>
        <w:rFonts w:ascii="Symbol" w:hAnsi="Symbol" w:hint="default"/>
      </w:rPr>
    </w:lvl>
    <w:lvl w:ilvl="2">
      <w:start w:val="1"/>
      <w:numFmt w:val="bullet"/>
      <w:pStyle w:val="Aufzhlungszeichen3"/>
      <w:lvlText w:val=""/>
      <w:lvlJc w:val="left"/>
      <w:pPr>
        <w:tabs>
          <w:tab w:val="num" w:pos="1701"/>
        </w:tabs>
        <w:ind w:left="1928" w:hanging="227"/>
      </w:pPr>
      <w:rPr>
        <w:rFonts w:ascii="Symbol" w:hAnsi="Symbol" w:hint="default"/>
      </w:rPr>
    </w:lvl>
    <w:lvl w:ilvl="3">
      <w:start w:val="1"/>
      <w:numFmt w:val="bullet"/>
      <w:pStyle w:val="Aufzhlungszeichen4"/>
      <w:lvlText w:val=""/>
      <w:lvlJc w:val="left"/>
      <w:pPr>
        <w:tabs>
          <w:tab w:val="num" w:pos="27783"/>
        </w:tabs>
        <w:ind w:left="2778" w:hanging="226"/>
      </w:pPr>
      <w:rPr>
        <w:rFonts w:ascii="Symbol" w:hAnsi="Symbol" w:hint="default"/>
      </w:rPr>
    </w:lvl>
    <w:lvl w:ilvl="4">
      <w:start w:val="1"/>
      <w:numFmt w:val="bullet"/>
      <w:pStyle w:val="Aufzhlungszeichen5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4253"/>
        </w:tabs>
        <w:ind w:left="4479" w:hanging="226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5954"/>
        </w:tabs>
        <w:ind w:left="6180" w:hanging="226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6804"/>
        </w:tabs>
        <w:ind w:left="7031" w:hanging="227"/>
      </w:pPr>
      <w:rPr>
        <w:rFonts w:ascii="Symbol" w:hAnsi="Symbol" w:hint="default"/>
      </w:rPr>
    </w:lvl>
  </w:abstractNum>
  <w:abstractNum w:abstractNumId="25">
    <w:nsid w:val="5C351EBB"/>
    <w:multiLevelType w:val="hybridMultilevel"/>
    <w:tmpl w:val="5504FF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222DB6"/>
    <w:multiLevelType w:val="hybridMultilevel"/>
    <w:tmpl w:val="9A2406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E564F06"/>
    <w:multiLevelType w:val="hybridMultilevel"/>
    <w:tmpl w:val="B0C62D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5A545A8"/>
    <w:multiLevelType w:val="hybridMultilevel"/>
    <w:tmpl w:val="283860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5F1B00"/>
    <w:multiLevelType w:val="hybridMultilevel"/>
    <w:tmpl w:val="287A49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F0855E4"/>
    <w:multiLevelType w:val="hybridMultilevel"/>
    <w:tmpl w:val="643A7764"/>
    <w:lvl w:ilvl="0" w:tplc="A6BE381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0C9118D"/>
    <w:multiLevelType w:val="hybridMultilevel"/>
    <w:tmpl w:val="29C4984E"/>
    <w:lvl w:ilvl="0" w:tplc="A956B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128597C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3">
    <w:nsid w:val="72294DEF"/>
    <w:multiLevelType w:val="hybridMultilevel"/>
    <w:tmpl w:val="25B03D60"/>
    <w:lvl w:ilvl="0" w:tplc="956AAD3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37A5D35"/>
    <w:multiLevelType w:val="hybridMultilevel"/>
    <w:tmpl w:val="F6522E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B6B095B"/>
    <w:multiLevelType w:val="hybridMultilevel"/>
    <w:tmpl w:val="36E08D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D880F59"/>
    <w:multiLevelType w:val="hybridMultilevel"/>
    <w:tmpl w:val="DF8A62BE"/>
    <w:lvl w:ilvl="0" w:tplc="D54449C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3"/>
  </w:num>
  <w:num w:numId="3">
    <w:abstractNumId w:val="31"/>
  </w:num>
  <w:num w:numId="4">
    <w:abstractNumId w:val="3"/>
  </w:num>
  <w:num w:numId="5">
    <w:abstractNumId w:val="35"/>
  </w:num>
  <w:num w:numId="6">
    <w:abstractNumId w:val="5"/>
  </w:num>
  <w:num w:numId="7">
    <w:abstractNumId w:val="23"/>
  </w:num>
  <w:num w:numId="8">
    <w:abstractNumId w:val="1"/>
  </w:num>
  <w:num w:numId="9">
    <w:abstractNumId w:val="2"/>
  </w:num>
  <w:num w:numId="10">
    <w:abstractNumId w:val="22"/>
  </w:num>
  <w:num w:numId="11">
    <w:abstractNumId w:val="15"/>
  </w:num>
  <w:num w:numId="12">
    <w:abstractNumId w:val="16"/>
  </w:num>
  <w:num w:numId="13">
    <w:abstractNumId w:val="7"/>
  </w:num>
  <w:num w:numId="14">
    <w:abstractNumId w:val="21"/>
  </w:num>
  <w:num w:numId="15">
    <w:abstractNumId w:val="24"/>
  </w:num>
  <w:num w:numId="16">
    <w:abstractNumId w:val="0"/>
  </w:num>
  <w:num w:numId="17">
    <w:abstractNumId w:val="32"/>
  </w:num>
  <w:num w:numId="18">
    <w:abstractNumId w:val="32"/>
    <w:lvlOverride w:ilvl="0">
      <w:lvl w:ilvl="0">
        <w:start w:val="1"/>
        <w:numFmt w:val="decimal"/>
        <w:pStyle w:val="berschrift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berschrift4"/>
        <w:lvlText w:val="%1.%2.%3.%4"/>
        <w:lvlJc w:val="left"/>
        <w:pPr>
          <w:ind w:left="680" w:hanging="680"/>
        </w:pPr>
        <w:rPr>
          <w:rFonts w:hint="default"/>
        </w:rPr>
      </w:lvl>
    </w:lvlOverride>
    <w:lvlOverride w:ilvl="4">
      <w:lvl w:ilvl="4">
        <w:start w:val="1"/>
        <w:numFmt w:val="decimal"/>
        <w:pStyle w:val="berschrift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berschrift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berschrift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berschrift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berschrift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9">
    <w:abstractNumId w:val="10"/>
  </w:num>
  <w:num w:numId="20">
    <w:abstractNumId w:val="20"/>
  </w:num>
  <w:num w:numId="21">
    <w:abstractNumId w:val="17"/>
  </w:num>
  <w:num w:numId="22">
    <w:abstractNumId w:val="18"/>
  </w:num>
  <w:num w:numId="23">
    <w:abstractNumId w:val="14"/>
  </w:num>
  <w:num w:numId="24">
    <w:abstractNumId w:val="33"/>
  </w:num>
  <w:num w:numId="25">
    <w:abstractNumId w:val="30"/>
  </w:num>
  <w:num w:numId="26">
    <w:abstractNumId w:val="19"/>
  </w:num>
  <w:num w:numId="27">
    <w:abstractNumId w:val="29"/>
  </w:num>
  <w:num w:numId="28">
    <w:abstractNumId w:val="25"/>
  </w:num>
  <w:num w:numId="29">
    <w:abstractNumId w:val="13"/>
  </w:num>
  <w:num w:numId="30">
    <w:abstractNumId w:val="28"/>
  </w:num>
  <w:num w:numId="31">
    <w:abstractNumId w:val="6"/>
  </w:num>
  <w:num w:numId="32">
    <w:abstractNumId w:val="36"/>
  </w:num>
  <w:num w:numId="33">
    <w:abstractNumId w:val="8"/>
  </w:num>
  <w:num w:numId="34">
    <w:abstractNumId w:val="26"/>
  </w:num>
  <w:num w:numId="35">
    <w:abstractNumId w:val="27"/>
  </w:num>
  <w:num w:numId="36">
    <w:abstractNumId w:val="12"/>
  </w:num>
  <w:num w:numId="37">
    <w:abstractNumId w:val="9"/>
  </w:num>
  <w:num w:numId="38">
    <w:abstractNumId w:val="11"/>
  </w:num>
  <w:num w:numId="3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removeDateAndTime/>
  <w:proofState w:spelling="clean" w:grammar="clean"/>
  <w:attachedTemplate r:id="rId1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B23"/>
    <w:rsid w:val="00006649"/>
    <w:rsid w:val="000210DE"/>
    <w:rsid w:val="00022299"/>
    <w:rsid w:val="00051CB9"/>
    <w:rsid w:val="0005534A"/>
    <w:rsid w:val="00062728"/>
    <w:rsid w:val="00071507"/>
    <w:rsid w:val="000906A2"/>
    <w:rsid w:val="000976AF"/>
    <w:rsid w:val="000A47E8"/>
    <w:rsid w:val="000C12E7"/>
    <w:rsid w:val="000C5525"/>
    <w:rsid w:val="000E3664"/>
    <w:rsid w:val="000E575E"/>
    <w:rsid w:val="000F5B72"/>
    <w:rsid w:val="000F7F62"/>
    <w:rsid w:val="00103550"/>
    <w:rsid w:val="00106EAE"/>
    <w:rsid w:val="00126666"/>
    <w:rsid w:val="00131616"/>
    <w:rsid w:val="0015164B"/>
    <w:rsid w:val="00154784"/>
    <w:rsid w:val="00156BA9"/>
    <w:rsid w:val="00161573"/>
    <w:rsid w:val="00180D32"/>
    <w:rsid w:val="001D1088"/>
    <w:rsid w:val="001E544A"/>
    <w:rsid w:val="001F18AA"/>
    <w:rsid w:val="001F489A"/>
    <w:rsid w:val="00203DDE"/>
    <w:rsid w:val="002043C8"/>
    <w:rsid w:val="00213675"/>
    <w:rsid w:val="002259EE"/>
    <w:rsid w:val="002468F7"/>
    <w:rsid w:val="0025078C"/>
    <w:rsid w:val="00254C14"/>
    <w:rsid w:val="00261C8D"/>
    <w:rsid w:val="0027097D"/>
    <w:rsid w:val="00287478"/>
    <w:rsid w:val="0029605A"/>
    <w:rsid w:val="002A27DF"/>
    <w:rsid w:val="002A367F"/>
    <w:rsid w:val="002B467D"/>
    <w:rsid w:val="002D51A4"/>
    <w:rsid w:val="002E7766"/>
    <w:rsid w:val="002F69C6"/>
    <w:rsid w:val="00303EE3"/>
    <w:rsid w:val="003260A3"/>
    <w:rsid w:val="003265C4"/>
    <w:rsid w:val="00331040"/>
    <w:rsid w:val="0034402A"/>
    <w:rsid w:val="003478A3"/>
    <w:rsid w:val="00351B21"/>
    <w:rsid w:val="00355D34"/>
    <w:rsid w:val="00375A78"/>
    <w:rsid w:val="003766A4"/>
    <w:rsid w:val="0039458C"/>
    <w:rsid w:val="003C1160"/>
    <w:rsid w:val="003D4F97"/>
    <w:rsid w:val="003E0EF7"/>
    <w:rsid w:val="003F037A"/>
    <w:rsid w:val="003F7870"/>
    <w:rsid w:val="00400861"/>
    <w:rsid w:val="00400D0F"/>
    <w:rsid w:val="00401993"/>
    <w:rsid w:val="00420F57"/>
    <w:rsid w:val="00421A2A"/>
    <w:rsid w:val="00425687"/>
    <w:rsid w:val="00431504"/>
    <w:rsid w:val="00437505"/>
    <w:rsid w:val="00460C63"/>
    <w:rsid w:val="004671EF"/>
    <w:rsid w:val="00473483"/>
    <w:rsid w:val="00484404"/>
    <w:rsid w:val="004969F4"/>
    <w:rsid w:val="004C47AA"/>
    <w:rsid w:val="004C6864"/>
    <w:rsid w:val="004E6EF2"/>
    <w:rsid w:val="004E74B4"/>
    <w:rsid w:val="004F505A"/>
    <w:rsid w:val="004F7F45"/>
    <w:rsid w:val="00504057"/>
    <w:rsid w:val="0050491C"/>
    <w:rsid w:val="0052458F"/>
    <w:rsid w:val="00572350"/>
    <w:rsid w:val="0057705E"/>
    <w:rsid w:val="005824EC"/>
    <w:rsid w:val="00593141"/>
    <w:rsid w:val="00595194"/>
    <w:rsid w:val="005962F6"/>
    <w:rsid w:val="005A54F7"/>
    <w:rsid w:val="005A5E71"/>
    <w:rsid w:val="005B63E6"/>
    <w:rsid w:val="005C4B54"/>
    <w:rsid w:val="005C70BB"/>
    <w:rsid w:val="005E2EF6"/>
    <w:rsid w:val="005F5746"/>
    <w:rsid w:val="00607F7C"/>
    <w:rsid w:val="00624301"/>
    <w:rsid w:val="00625580"/>
    <w:rsid w:val="00631915"/>
    <w:rsid w:val="00640F94"/>
    <w:rsid w:val="00644B43"/>
    <w:rsid w:val="006534FA"/>
    <w:rsid w:val="00672C6E"/>
    <w:rsid w:val="006825D4"/>
    <w:rsid w:val="00691919"/>
    <w:rsid w:val="0069432B"/>
    <w:rsid w:val="006A26F9"/>
    <w:rsid w:val="006B73B3"/>
    <w:rsid w:val="006D02C9"/>
    <w:rsid w:val="006D1010"/>
    <w:rsid w:val="006D46D5"/>
    <w:rsid w:val="006F0D3C"/>
    <w:rsid w:val="006F4D85"/>
    <w:rsid w:val="006F5078"/>
    <w:rsid w:val="00704E50"/>
    <w:rsid w:val="00710CED"/>
    <w:rsid w:val="00730B99"/>
    <w:rsid w:val="00730FF8"/>
    <w:rsid w:val="00736060"/>
    <w:rsid w:val="0073767C"/>
    <w:rsid w:val="00756087"/>
    <w:rsid w:val="00771B99"/>
    <w:rsid w:val="00796720"/>
    <w:rsid w:val="00797D76"/>
    <w:rsid w:val="007C2CBA"/>
    <w:rsid w:val="007D0997"/>
    <w:rsid w:val="007D27D0"/>
    <w:rsid w:val="007D3D38"/>
    <w:rsid w:val="007E3C24"/>
    <w:rsid w:val="007F05CD"/>
    <w:rsid w:val="008130DF"/>
    <w:rsid w:val="00820AEB"/>
    <w:rsid w:val="00822151"/>
    <w:rsid w:val="00823ABC"/>
    <w:rsid w:val="00846B2E"/>
    <w:rsid w:val="00870703"/>
    <w:rsid w:val="00872A31"/>
    <w:rsid w:val="00884CF6"/>
    <w:rsid w:val="008870AF"/>
    <w:rsid w:val="00890A63"/>
    <w:rsid w:val="008A3A91"/>
    <w:rsid w:val="008B0BD2"/>
    <w:rsid w:val="008C043B"/>
    <w:rsid w:val="008C6B23"/>
    <w:rsid w:val="008E73D6"/>
    <w:rsid w:val="00904C80"/>
    <w:rsid w:val="00923475"/>
    <w:rsid w:val="009328AE"/>
    <w:rsid w:val="00935BF6"/>
    <w:rsid w:val="0093668C"/>
    <w:rsid w:val="00936BDB"/>
    <w:rsid w:val="00941B6F"/>
    <w:rsid w:val="00941BC8"/>
    <w:rsid w:val="009448B6"/>
    <w:rsid w:val="0095157E"/>
    <w:rsid w:val="009518D2"/>
    <w:rsid w:val="00952F27"/>
    <w:rsid w:val="00986379"/>
    <w:rsid w:val="009C0A47"/>
    <w:rsid w:val="009D65FB"/>
    <w:rsid w:val="009E55BD"/>
    <w:rsid w:val="009E67A7"/>
    <w:rsid w:val="009E6DC1"/>
    <w:rsid w:val="009E7958"/>
    <w:rsid w:val="009F1CC4"/>
    <w:rsid w:val="00A12C0E"/>
    <w:rsid w:val="00A152E6"/>
    <w:rsid w:val="00A23BD7"/>
    <w:rsid w:val="00A5737E"/>
    <w:rsid w:val="00A66321"/>
    <w:rsid w:val="00A723BF"/>
    <w:rsid w:val="00A76598"/>
    <w:rsid w:val="00A86A24"/>
    <w:rsid w:val="00AA0020"/>
    <w:rsid w:val="00AB21FE"/>
    <w:rsid w:val="00AC0F7D"/>
    <w:rsid w:val="00AC1D9F"/>
    <w:rsid w:val="00AC6538"/>
    <w:rsid w:val="00AD0C43"/>
    <w:rsid w:val="00AE37ED"/>
    <w:rsid w:val="00B043FB"/>
    <w:rsid w:val="00B153B9"/>
    <w:rsid w:val="00B22B80"/>
    <w:rsid w:val="00B24008"/>
    <w:rsid w:val="00B253C0"/>
    <w:rsid w:val="00B448A2"/>
    <w:rsid w:val="00B534BF"/>
    <w:rsid w:val="00B54231"/>
    <w:rsid w:val="00B771B4"/>
    <w:rsid w:val="00B771EF"/>
    <w:rsid w:val="00BB60CB"/>
    <w:rsid w:val="00BE2EDC"/>
    <w:rsid w:val="00BF091D"/>
    <w:rsid w:val="00C25AA3"/>
    <w:rsid w:val="00C26422"/>
    <w:rsid w:val="00C40B73"/>
    <w:rsid w:val="00C46B98"/>
    <w:rsid w:val="00C50216"/>
    <w:rsid w:val="00C50DD1"/>
    <w:rsid w:val="00C536C2"/>
    <w:rsid w:val="00C55850"/>
    <w:rsid w:val="00C57BEE"/>
    <w:rsid w:val="00C84A64"/>
    <w:rsid w:val="00CA50DE"/>
    <w:rsid w:val="00CA5E0E"/>
    <w:rsid w:val="00CB14C6"/>
    <w:rsid w:val="00CC133F"/>
    <w:rsid w:val="00CC7BF8"/>
    <w:rsid w:val="00CE24F0"/>
    <w:rsid w:val="00CE2B5E"/>
    <w:rsid w:val="00CE43F0"/>
    <w:rsid w:val="00D2208C"/>
    <w:rsid w:val="00D3108D"/>
    <w:rsid w:val="00D36B2A"/>
    <w:rsid w:val="00D40A08"/>
    <w:rsid w:val="00D51E0D"/>
    <w:rsid w:val="00D626F7"/>
    <w:rsid w:val="00D71CF8"/>
    <w:rsid w:val="00D72525"/>
    <w:rsid w:val="00D76C61"/>
    <w:rsid w:val="00D778D9"/>
    <w:rsid w:val="00D91267"/>
    <w:rsid w:val="00D967E2"/>
    <w:rsid w:val="00DA21CB"/>
    <w:rsid w:val="00DB44B4"/>
    <w:rsid w:val="00DF7D0C"/>
    <w:rsid w:val="00E0030E"/>
    <w:rsid w:val="00E062D6"/>
    <w:rsid w:val="00E24705"/>
    <w:rsid w:val="00E3370A"/>
    <w:rsid w:val="00E36722"/>
    <w:rsid w:val="00E41F2C"/>
    <w:rsid w:val="00E46022"/>
    <w:rsid w:val="00E64A70"/>
    <w:rsid w:val="00E91658"/>
    <w:rsid w:val="00EC489F"/>
    <w:rsid w:val="00EC7105"/>
    <w:rsid w:val="00ED076C"/>
    <w:rsid w:val="00ED0D02"/>
    <w:rsid w:val="00ED45CE"/>
    <w:rsid w:val="00EF37AE"/>
    <w:rsid w:val="00EF4331"/>
    <w:rsid w:val="00F020DA"/>
    <w:rsid w:val="00F03414"/>
    <w:rsid w:val="00F06E65"/>
    <w:rsid w:val="00F140C5"/>
    <w:rsid w:val="00F2238D"/>
    <w:rsid w:val="00F33BE2"/>
    <w:rsid w:val="00F369AA"/>
    <w:rsid w:val="00F40038"/>
    <w:rsid w:val="00F45119"/>
    <w:rsid w:val="00F550D4"/>
    <w:rsid w:val="00F56BE1"/>
    <w:rsid w:val="00F73D6D"/>
    <w:rsid w:val="00F85B1A"/>
    <w:rsid w:val="00F9625E"/>
    <w:rsid w:val="00FC697F"/>
    <w:rsid w:val="00FD1AB7"/>
    <w:rsid w:val="00FD2658"/>
    <w:rsid w:val="00FF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84DB0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F4331"/>
    <w:pPr>
      <w:spacing w:after="0" w:line="240" w:lineRule="auto"/>
      <w:contextualSpacing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14"/>
    <w:qFormat/>
    <w:rsid w:val="00401993"/>
    <w:pPr>
      <w:keepNext/>
      <w:keepLines/>
      <w:numPr>
        <w:numId w:val="17"/>
      </w:numPr>
      <w:spacing w:before="480" w:after="120"/>
      <w:ind w:left="720" w:hanging="720"/>
      <w:contextualSpacing w:val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berschrift1"/>
    <w:next w:val="Standard"/>
    <w:link w:val="berschrift2Zchn"/>
    <w:uiPriority w:val="14"/>
    <w:unhideWhenUsed/>
    <w:qFormat/>
    <w:rsid w:val="00401993"/>
    <w:pPr>
      <w:numPr>
        <w:ilvl w:val="1"/>
      </w:numPr>
      <w:spacing w:before="280"/>
      <w:ind w:left="720" w:hanging="720"/>
      <w:outlineLvl w:val="1"/>
    </w:pPr>
    <w:rPr>
      <w:bCs w:val="0"/>
      <w:sz w:val="22"/>
      <w:szCs w:val="26"/>
    </w:rPr>
  </w:style>
  <w:style w:type="paragraph" w:styleId="berschrift3">
    <w:name w:val="heading 3"/>
    <w:basedOn w:val="Standard"/>
    <w:next w:val="Standard"/>
    <w:link w:val="berschrift3Zchn"/>
    <w:uiPriority w:val="14"/>
    <w:qFormat/>
    <w:rsid w:val="00401993"/>
    <w:pPr>
      <w:keepNext/>
      <w:keepLines/>
      <w:numPr>
        <w:ilvl w:val="2"/>
        <w:numId w:val="17"/>
      </w:numPr>
      <w:spacing w:before="280" w:after="120"/>
      <w:contextualSpacing w:val="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14"/>
    <w:unhideWhenUsed/>
    <w:qFormat/>
    <w:rsid w:val="00EC7105"/>
    <w:pPr>
      <w:keepNext/>
      <w:keepLines/>
      <w:numPr>
        <w:ilvl w:val="3"/>
        <w:numId w:val="17"/>
      </w:numPr>
      <w:ind w:left="737" w:hanging="737"/>
      <w:outlineLvl w:val="3"/>
    </w:pPr>
    <w:rPr>
      <w:rFonts w:eastAsiaTheme="majorEastAsia" w:cstheme="majorBidi"/>
      <w:bCs/>
      <w:iCs/>
    </w:rPr>
  </w:style>
  <w:style w:type="paragraph" w:styleId="berschrift5">
    <w:name w:val="heading 5"/>
    <w:basedOn w:val="Standard"/>
    <w:next w:val="Standard"/>
    <w:link w:val="berschrift5Zchn"/>
    <w:uiPriority w:val="14"/>
    <w:unhideWhenUsed/>
    <w:qFormat/>
    <w:rsid w:val="00BE2EDC"/>
    <w:pPr>
      <w:keepNext/>
      <w:keepLines/>
      <w:numPr>
        <w:ilvl w:val="4"/>
        <w:numId w:val="1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14"/>
    <w:semiHidden/>
    <w:unhideWhenUsed/>
    <w:qFormat/>
    <w:rsid w:val="00BE2EDC"/>
    <w:pPr>
      <w:keepNext/>
      <w:keepLines/>
      <w:numPr>
        <w:ilvl w:val="5"/>
        <w:numId w:val="1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14"/>
    <w:semiHidden/>
    <w:unhideWhenUsed/>
    <w:qFormat/>
    <w:rsid w:val="00BE2EDC"/>
    <w:pPr>
      <w:keepNext/>
      <w:keepLines/>
      <w:numPr>
        <w:ilvl w:val="6"/>
        <w:numId w:val="1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14"/>
    <w:semiHidden/>
    <w:unhideWhenUsed/>
    <w:qFormat/>
    <w:rsid w:val="00BE2EDC"/>
    <w:pPr>
      <w:keepNext/>
      <w:keepLines/>
      <w:numPr>
        <w:ilvl w:val="7"/>
        <w:numId w:val="1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14"/>
    <w:semiHidden/>
    <w:unhideWhenUsed/>
    <w:qFormat/>
    <w:rsid w:val="00BE2EDC"/>
    <w:pPr>
      <w:keepNext/>
      <w:keepLines/>
      <w:numPr>
        <w:ilvl w:val="8"/>
        <w:numId w:val="1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84CF6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4CF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4CF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A7659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76598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CC7BF8"/>
    <w:pPr>
      <w:tabs>
        <w:tab w:val="center" w:pos="4536"/>
        <w:tab w:val="right" w:pos="9072"/>
      </w:tabs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CC7BF8"/>
    <w:rPr>
      <w:rFonts w:ascii="Arial" w:hAnsi="Arial"/>
      <w:sz w:val="16"/>
    </w:rPr>
  </w:style>
  <w:style w:type="table" w:styleId="Tabellenraster">
    <w:name w:val="Table Grid"/>
    <w:basedOn w:val="NormaleTabelle"/>
    <w:uiPriority w:val="59"/>
    <w:rsid w:val="00A86A24"/>
    <w:pPr>
      <w:keepNext/>
      <w:spacing w:after="0" w:line="280" w:lineRule="atLeast"/>
    </w:pPr>
    <w:rPr>
      <w:rFonts w:ascii="Arial" w:eastAsia="Times New Roman" w:hAnsi="Arial" w:cs="Times New Roman"/>
      <w:szCs w:val="20"/>
      <w:lang w:eastAsia="de-C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0" w:type="dxa"/>
        <w:bottom w:w="57" w:type="dxa"/>
        <w:right w:w="0" w:type="dxa"/>
      </w:tblCellMar>
    </w:tblPr>
    <w:trPr>
      <w:tblHeader/>
    </w:trPr>
  </w:style>
  <w:style w:type="paragraph" w:styleId="Anrede">
    <w:name w:val="Salutation"/>
    <w:basedOn w:val="Standard"/>
    <w:next w:val="Standard"/>
    <w:link w:val="AnredeZchn"/>
    <w:uiPriority w:val="99"/>
    <w:rsid w:val="007C2CBA"/>
    <w:pPr>
      <w:spacing w:before="260" w:after="260"/>
    </w:pPr>
  </w:style>
  <w:style w:type="character" w:customStyle="1" w:styleId="AnredeZchn">
    <w:name w:val="Anrede Zchn"/>
    <w:basedOn w:val="Absatz-Standardschriftart"/>
    <w:link w:val="Anrede"/>
    <w:uiPriority w:val="99"/>
    <w:rsid w:val="007C2CBA"/>
    <w:rPr>
      <w:rFonts w:ascii="Arial" w:hAnsi="Arial"/>
    </w:rPr>
  </w:style>
  <w:style w:type="paragraph" w:styleId="Unterschrift">
    <w:name w:val="Signature"/>
    <w:basedOn w:val="Standard"/>
    <w:link w:val="UnterschriftZchn"/>
    <w:uiPriority w:val="99"/>
    <w:rsid w:val="007C2CBA"/>
    <w:pPr>
      <w:spacing w:before="780"/>
    </w:pPr>
  </w:style>
  <w:style w:type="character" w:customStyle="1" w:styleId="UnterschriftZchn">
    <w:name w:val="Unterschrift Zchn"/>
    <w:basedOn w:val="Absatz-Standardschriftart"/>
    <w:link w:val="Unterschrift"/>
    <w:uiPriority w:val="99"/>
    <w:rsid w:val="007C2CBA"/>
    <w:rPr>
      <w:rFonts w:ascii="Arial" w:hAnsi="Arial"/>
    </w:rPr>
  </w:style>
  <w:style w:type="paragraph" w:styleId="Datum">
    <w:name w:val="Date"/>
    <w:basedOn w:val="Standard"/>
    <w:next w:val="Standard"/>
    <w:link w:val="DatumZchn"/>
    <w:uiPriority w:val="99"/>
    <w:rsid w:val="0005534A"/>
    <w:pPr>
      <w:spacing w:before="1340" w:after="520"/>
    </w:pPr>
  </w:style>
  <w:style w:type="character" w:customStyle="1" w:styleId="DatumZchn">
    <w:name w:val="Datum Zchn"/>
    <w:basedOn w:val="Absatz-Standardschriftart"/>
    <w:link w:val="Datum"/>
    <w:uiPriority w:val="99"/>
    <w:rsid w:val="0005534A"/>
    <w:rPr>
      <w:rFonts w:ascii="Arial" w:hAnsi="Arial"/>
    </w:rPr>
  </w:style>
  <w:style w:type="paragraph" w:styleId="Gruformel">
    <w:name w:val="Closing"/>
    <w:basedOn w:val="Standard"/>
    <w:link w:val="GruformelZchn"/>
    <w:uiPriority w:val="99"/>
    <w:rsid w:val="000F7F62"/>
    <w:pPr>
      <w:spacing w:before="520"/>
    </w:pPr>
  </w:style>
  <w:style w:type="character" w:customStyle="1" w:styleId="GruformelZchn">
    <w:name w:val="Grußformel Zchn"/>
    <w:basedOn w:val="Absatz-Standardschriftart"/>
    <w:link w:val="Gruformel"/>
    <w:uiPriority w:val="99"/>
    <w:rsid w:val="000F7F62"/>
    <w:rPr>
      <w:rFonts w:ascii="Arial" w:hAnsi="Arial"/>
    </w:rPr>
  </w:style>
  <w:style w:type="paragraph" w:styleId="Titel">
    <w:name w:val="Title"/>
    <w:basedOn w:val="Standard"/>
    <w:next w:val="Standard"/>
    <w:link w:val="TitelZchn"/>
    <w:uiPriority w:val="9"/>
    <w:qFormat/>
    <w:rsid w:val="00FF340C"/>
    <w:pPr>
      <w:spacing w:before="260"/>
    </w:pPr>
    <w:rPr>
      <w:rFonts w:eastAsiaTheme="majorEastAsia" w:cstheme="majorBidi"/>
      <w:b/>
      <w:sz w:val="28"/>
      <w:szCs w:val="52"/>
    </w:rPr>
  </w:style>
  <w:style w:type="character" w:customStyle="1" w:styleId="TitelZchn">
    <w:name w:val="Titel Zchn"/>
    <w:basedOn w:val="Absatz-Standardschriftart"/>
    <w:link w:val="Titel"/>
    <w:uiPriority w:val="9"/>
    <w:rsid w:val="00FF340C"/>
    <w:rPr>
      <w:rFonts w:ascii="Arial" w:eastAsiaTheme="majorEastAsia" w:hAnsi="Arial" w:cstheme="majorBidi"/>
      <w:b/>
      <w:sz w:val="28"/>
      <w:szCs w:val="52"/>
    </w:rPr>
  </w:style>
  <w:style w:type="paragraph" w:styleId="Listenabsatz">
    <w:name w:val="List Paragraph"/>
    <w:basedOn w:val="Standard"/>
    <w:uiPriority w:val="34"/>
    <w:rsid w:val="00572350"/>
    <w:pPr>
      <w:numPr>
        <w:numId w:val="7"/>
      </w:numPr>
      <w:ind w:left="567" w:hanging="567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952F27"/>
    <w:rPr>
      <w:sz w:val="16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52F27"/>
    <w:rPr>
      <w:rFonts w:ascii="Arial" w:hAnsi="Arial"/>
      <w:sz w:val="16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F4331"/>
    <w:rPr>
      <w:sz w:val="22"/>
      <w:vertAlign w:val="superscript"/>
    </w:rPr>
  </w:style>
  <w:style w:type="paragraph" w:styleId="Aufzhlungszeichen">
    <w:name w:val="List Bullet"/>
    <w:basedOn w:val="Standard"/>
    <w:uiPriority w:val="99"/>
    <w:rsid w:val="00DF7D0C"/>
    <w:pPr>
      <w:numPr>
        <w:numId w:val="21"/>
      </w:numPr>
    </w:pPr>
  </w:style>
  <w:style w:type="paragraph" w:styleId="Aufzhlungszeichen2">
    <w:name w:val="List Bullet 2"/>
    <w:basedOn w:val="Standard"/>
    <w:uiPriority w:val="99"/>
    <w:rsid w:val="00DF7D0C"/>
    <w:pPr>
      <w:numPr>
        <w:ilvl w:val="1"/>
        <w:numId w:val="21"/>
      </w:numPr>
      <w:tabs>
        <w:tab w:val="left" w:pos="1134"/>
      </w:tabs>
    </w:pPr>
  </w:style>
  <w:style w:type="paragraph" w:styleId="Aufzhlungszeichen3">
    <w:name w:val="List Bullet 3"/>
    <w:basedOn w:val="Standard"/>
    <w:uiPriority w:val="99"/>
    <w:rsid w:val="00DF7D0C"/>
    <w:pPr>
      <w:numPr>
        <w:ilvl w:val="2"/>
        <w:numId w:val="21"/>
      </w:numPr>
    </w:pPr>
  </w:style>
  <w:style w:type="character" w:styleId="Link">
    <w:name w:val="Hyperlink"/>
    <w:basedOn w:val="Absatz-Standardschriftart"/>
    <w:uiPriority w:val="99"/>
    <w:unhideWhenUsed/>
    <w:rsid w:val="00890A63"/>
    <w:rPr>
      <w:color w:val="0000FF" w:themeColor="hyperlink"/>
      <w:u w:val="single"/>
    </w:rPr>
  </w:style>
  <w:style w:type="paragraph" w:styleId="Untertitel">
    <w:name w:val="Subtitle"/>
    <w:basedOn w:val="Titel"/>
    <w:next w:val="Standard"/>
    <w:link w:val="UntertitelZchn"/>
    <w:uiPriority w:val="9"/>
    <w:qFormat/>
    <w:rsid w:val="0052458F"/>
    <w:pPr>
      <w:numPr>
        <w:ilvl w:val="1"/>
      </w:numPr>
    </w:pPr>
    <w:rPr>
      <w:iCs/>
      <w:sz w:val="22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9"/>
    <w:rsid w:val="0052458F"/>
    <w:rPr>
      <w:rFonts w:ascii="Arial" w:eastAsiaTheme="majorEastAsia" w:hAnsi="Arial" w:cstheme="majorBidi"/>
      <w:b/>
      <w:iCs/>
      <w:kern w:val="28"/>
      <w:szCs w:val="24"/>
    </w:rPr>
  </w:style>
  <w:style w:type="paragraph" w:customStyle="1" w:styleId="Verfasser">
    <w:name w:val="Verfasser"/>
    <w:basedOn w:val="Standard"/>
    <w:next w:val="Standard"/>
    <w:rsid w:val="00AC0F7D"/>
    <w:pPr>
      <w:spacing w:before="600"/>
    </w:pPr>
  </w:style>
  <w:style w:type="paragraph" w:customStyle="1" w:styleId="Copyright">
    <w:name w:val="Copyright"/>
    <w:basedOn w:val="Standard"/>
    <w:rsid w:val="009E67A7"/>
    <w:pPr>
      <w:keepNext/>
    </w:pPr>
    <w:rPr>
      <w:rFonts w:eastAsia="Times New Roman" w:cs="Times New Roman"/>
      <w:sz w:val="16"/>
      <w:szCs w:val="24"/>
      <w:lang w:eastAsia="de-CH"/>
    </w:rPr>
  </w:style>
  <w:style w:type="character" w:customStyle="1" w:styleId="Tabelle-Text">
    <w:name w:val="Tabelle - Text"/>
    <w:basedOn w:val="Absatz-Standardschriftart"/>
    <w:rsid w:val="009E67A7"/>
    <w:rPr>
      <w:rFonts w:ascii="Arial" w:hAnsi="Arial" w:cs="Times New Roman"/>
      <w:color w:val="auto"/>
      <w:sz w:val="22"/>
    </w:rPr>
  </w:style>
  <w:style w:type="character" w:customStyle="1" w:styleId="berschrift1Zchn">
    <w:name w:val="Überschrift 1 Zchn"/>
    <w:basedOn w:val="Absatz-Standardschriftart"/>
    <w:link w:val="berschrift1"/>
    <w:uiPriority w:val="14"/>
    <w:rsid w:val="00401993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4"/>
    <w:rsid w:val="00401993"/>
    <w:rPr>
      <w:rFonts w:ascii="Arial" w:eastAsiaTheme="majorEastAsia" w:hAnsi="Arial" w:cstheme="majorBidi"/>
      <w:b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14"/>
    <w:rsid w:val="00401993"/>
    <w:rPr>
      <w:rFonts w:ascii="Arial" w:eastAsiaTheme="majorEastAsia" w:hAnsi="Arial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14"/>
    <w:rsid w:val="005F5746"/>
    <w:rPr>
      <w:rFonts w:ascii="Arial" w:eastAsiaTheme="majorEastAsia" w:hAnsi="Arial" w:cstheme="majorBidi"/>
      <w:bCs/>
      <w:i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F7D0C"/>
    <w:pPr>
      <w:spacing w:line="276" w:lineRule="auto"/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  <w:rPr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paragraph" w:styleId="Verzeichnis3">
    <w:name w:val="toc 3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numbering" w:customStyle="1" w:styleId="FHNWAufzhlung">
    <w:name w:val="FHNW Aufzählung"/>
    <w:uiPriority w:val="99"/>
    <w:rsid w:val="00DF7D0C"/>
    <w:pPr>
      <w:numPr>
        <w:numId w:val="15"/>
      </w:numPr>
    </w:pPr>
  </w:style>
  <w:style w:type="character" w:customStyle="1" w:styleId="berschrift5Zchn">
    <w:name w:val="Überschrift 5 Zchn"/>
    <w:basedOn w:val="Absatz-Standardschriftart"/>
    <w:link w:val="berschrift5"/>
    <w:uiPriority w:val="14"/>
    <w:rsid w:val="005F574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ufzhlungszeichen4">
    <w:name w:val="List Bullet 4"/>
    <w:basedOn w:val="Standard"/>
    <w:uiPriority w:val="99"/>
    <w:semiHidden/>
    <w:unhideWhenUsed/>
    <w:rsid w:val="00DF7D0C"/>
    <w:pPr>
      <w:numPr>
        <w:ilvl w:val="3"/>
        <w:numId w:val="21"/>
      </w:numPr>
    </w:pPr>
  </w:style>
  <w:style w:type="paragraph" w:styleId="Aufzhlungszeichen5">
    <w:name w:val="List Bullet 5"/>
    <w:basedOn w:val="Standard"/>
    <w:uiPriority w:val="99"/>
    <w:semiHidden/>
    <w:unhideWhenUsed/>
    <w:rsid w:val="00DF7D0C"/>
    <w:pPr>
      <w:numPr>
        <w:ilvl w:val="4"/>
        <w:numId w:val="21"/>
      </w:numPr>
    </w:pPr>
  </w:style>
  <w:style w:type="character" w:customStyle="1" w:styleId="berschrift6Zchn">
    <w:name w:val="Überschrift 6 Zchn"/>
    <w:basedOn w:val="Absatz-Standardschriftart"/>
    <w:link w:val="berschrift6"/>
    <w:uiPriority w:val="14"/>
    <w:semiHidden/>
    <w:rsid w:val="005F574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14"/>
    <w:semiHidden/>
    <w:rsid w:val="005F57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rsid w:val="00F2238D"/>
    <w:pPr>
      <w:spacing w:before="120" w:after="200"/>
    </w:pPr>
    <w:rPr>
      <w:bCs/>
      <w:sz w:val="16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595194"/>
    <w:pPr>
      <w:tabs>
        <w:tab w:val="right" w:pos="9356"/>
      </w:tabs>
    </w:pPr>
  </w:style>
  <w:style w:type="paragraph" w:styleId="StandardWeb">
    <w:name w:val="Normal (Web)"/>
    <w:basedOn w:val="Standard"/>
    <w:uiPriority w:val="99"/>
    <w:semiHidden/>
    <w:unhideWhenUsed/>
    <w:rsid w:val="001F18AA"/>
    <w:pPr>
      <w:spacing w:before="100" w:beforeAutospacing="1" w:after="100" w:afterAutospacing="1"/>
      <w:contextualSpacing w:val="0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TraktandumThema">
    <w:name w:val="Traktandum/Thema"/>
    <w:basedOn w:val="Standard"/>
    <w:qFormat/>
    <w:rsid w:val="00D626F7"/>
    <w:pPr>
      <w:numPr>
        <w:numId w:val="22"/>
      </w:numPr>
      <w:spacing w:after="260"/>
      <w:ind w:left="284" w:hanging="284"/>
      <w:contextualSpacing w:val="0"/>
    </w:pPr>
  </w:style>
  <w:style w:type="character" w:styleId="Fett">
    <w:name w:val="Strong"/>
    <w:basedOn w:val="Absatz-Standardschriftart"/>
    <w:uiPriority w:val="10"/>
    <w:qFormat/>
    <w:rsid w:val="001035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3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cs/Documents/Beruf/Weiterbildung/FHNW/Module%202016%20HS/IP5/00_Admin/FHNW%20Vorlagen/HT-Sitzungsprotokoll_def_V2.0.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A973CE1-4CA1-AE44-95DE-A9CDC1CD3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HT-Sitzungsprotokoll_def_V2.0..dotx</Template>
  <TotalTime>0</TotalTime>
  <Pages>1</Pages>
  <Words>57</Words>
  <Characters>362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Fachhochschule Nordwestschweiz</Company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Schibli | REFIVE</dc:creator>
  <cp:lastModifiedBy>Christian Schibli | REFIVE</cp:lastModifiedBy>
  <cp:revision>6</cp:revision>
  <cp:lastPrinted>2016-10-07T16:46:00Z</cp:lastPrinted>
  <dcterms:created xsi:type="dcterms:W3CDTF">2016-10-07T16:46:00Z</dcterms:created>
  <dcterms:modified xsi:type="dcterms:W3CDTF">2016-10-12T19:56:00Z</dcterms:modified>
</cp:coreProperties>
</file>