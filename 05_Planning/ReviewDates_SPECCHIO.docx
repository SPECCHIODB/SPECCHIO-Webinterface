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B3A40" w14:textId="7C10982D" w:rsidR="00A76598" w:rsidRPr="009F1CC4" w:rsidRDefault="00CB1E4A" w:rsidP="009F1CC4">
      <w:pPr>
        <w:pStyle w:val="Titel"/>
      </w:pPr>
      <w:r>
        <w:t>Review Dates</w:t>
      </w:r>
      <w:r w:rsidR="00B043FB">
        <w:t xml:space="preserve"> SPECCHIO </w:t>
      </w:r>
      <w:r w:rsidR="004C47AA">
        <w:t>W</w:t>
      </w:r>
      <w:r w:rsidR="00B043FB">
        <w:t>ebinterface</w:t>
      </w:r>
    </w:p>
    <w:p w14:paraId="25C67335" w14:textId="77777777" w:rsidR="005F5746" w:rsidRDefault="005F5746" w:rsidP="005F5746">
      <w:pPr>
        <w:spacing w:after="200" w:line="276" w:lineRule="auto"/>
      </w:pPr>
    </w:p>
    <w:p w14:paraId="0D878A10" w14:textId="6EB90873" w:rsidR="00B043FB" w:rsidRDefault="00B043FB" w:rsidP="005F5746">
      <w:pPr>
        <w:spacing w:after="200" w:line="276" w:lineRule="auto"/>
      </w:pPr>
      <w:r>
        <w:t xml:space="preserve">Version: </w:t>
      </w:r>
      <w:r w:rsidR="00CB1E4A">
        <w:t>20</w:t>
      </w:r>
      <w:r>
        <w:t>.10.2016</w:t>
      </w:r>
    </w:p>
    <w:p w14:paraId="448F8A5E" w14:textId="77777777" w:rsidR="00D967E2" w:rsidRDefault="00D967E2">
      <w:pPr>
        <w:spacing w:after="200" w:line="276" w:lineRule="auto"/>
        <w:contextualSpacing w:val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1843"/>
        <w:gridCol w:w="5678"/>
      </w:tblGrid>
      <w:tr w:rsidR="00CB1E4A" w14:paraId="3211E166" w14:textId="58008D97" w:rsidTr="00CB1E4A">
        <w:trPr>
          <w:trHeight w:val="452"/>
        </w:trPr>
        <w:tc>
          <w:tcPr>
            <w:tcW w:w="1843" w:type="dxa"/>
            <w:shd w:val="clear" w:color="auto" w:fill="F2F2F2" w:themeFill="background1" w:themeFillShade="F2"/>
          </w:tcPr>
          <w:p w14:paraId="21121AA2" w14:textId="5A71D1C2" w:rsidR="00B043FB" w:rsidRPr="00B043FB" w:rsidRDefault="00CB1E4A" w:rsidP="00B043FB">
            <w:pPr>
              <w:spacing w:after="200" w:line="276" w:lineRule="auto"/>
              <w:ind w:left="142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Review </w:t>
            </w:r>
            <w:r w:rsidR="00B043FB" w:rsidRPr="00B043F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E94807C" w14:textId="72F15395" w:rsidR="00B043FB" w:rsidRPr="00B043FB" w:rsidRDefault="00CB1E4A" w:rsidP="00B043FB">
            <w:pPr>
              <w:spacing w:after="200" w:line="276" w:lineRule="auto"/>
              <w:ind w:left="142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Release</w:t>
            </w:r>
          </w:p>
        </w:tc>
        <w:tc>
          <w:tcPr>
            <w:tcW w:w="5678" w:type="dxa"/>
            <w:shd w:val="clear" w:color="auto" w:fill="F2F2F2" w:themeFill="background1" w:themeFillShade="F2"/>
          </w:tcPr>
          <w:p w14:paraId="2844C095" w14:textId="326EA9B8" w:rsidR="00B043FB" w:rsidRDefault="00CB1E4A" w:rsidP="00B043FB">
            <w:pPr>
              <w:spacing w:after="200" w:line="276" w:lineRule="auto"/>
              <w:ind w:left="142"/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</w:t>
            </w:r>
          </w:p>
        </w:tc>
      </w:tr>
      <w:tr w:rsidR="00CB1E4A" w14:paraId="4DCADEA6" w14:textId="709CEF17" w:rsidTr="00CB1E4A">
        <w:trPr>
          <w:trHeight w:val="325"/>
        </w:trPr>
        <w:tc>
          <w:tcPr>
            <w:tcW w:w="1843" w:type="dxa"/>
          </w:tcPr>
          <w:p w14:paraId="4915772A" w14:textId="295F3F62" w:rsidR="00B043FB" w:rsidRPr="00B043FB" w:rsidRDefault="00CB1E4A" w:rsidP="00CB1E4A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B043FB" w:rsidRPr="00B043F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  <w:r w:rsidR="00B043FB" w:rsidRPr="00B043FB">
              <w:rPr>
                <w:sz w:val="24"/>
                <w:szCs w:val="24"/>
              </w:rPr>
              <w:t>.2016</w:t>
            </w:r>
          </w:p>
        </w:tc>
        <w:tc>
          <w:tcPr>
            <w:tcW w:w="1843" w:type="dxa"/>
          </w:tcPr>
          <w:p w14:paraId="57896A96" w14:textId="3532BC30" w:rsidR="00B043FB" w:rsidRPr="00B043FB" w:rsidRDefault="00303EE3" w:rsidP="00B043FB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0.1</w:t>
            </w:r>
          </w:p>
        </w:tc>
        <w:tc>
          <w:tcPr>
            <w:tcW w:w="5678" w:type="dxa"/>
          </w:tcPr>
          <w:p w14:paraId="4F8D32D3" w14:textId="57306EB3" w:rsidR="00B043FB" w:rsidRDefault="00CB1E4A" w:rsidP="00303EE3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14.00, UZH</w:t>
            </w:r>
          </w:p>
        </w:tc>
      </w:tr>
      <w:tr w:rsidR="00CB1E4A" w14:paraId="07C85076" w14:textId="76E3B106" w:rsidTr="00CB1E4A">
        <w:trPr>
          <w:trHeight w:val="325"/>
        </w:trPr>
        <w:tc>
          <w:tcPr>
            <w:tcW w:w="1843" w:type="dxa"/>
          </w:tcPr>
          <w:p w14:paraId="41352C55" w14:textId="2AC362FC" w:rsidR="00B043FB" w:rsidRPr="00B043FB" w:rsidRDefault="00B043FB" w:rsidP="00B043FB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02.12.2016</w:t>
            </w:r>
          </w:p>
        </w:tc>
        <w:tc>
          <w:tcPr>
            <w:tcW w:w="1843" w:type="dxa"/>
          </w:tcPr>
          <w:p w14:paraId="2FF29198" w14:textId="694CA8D5" w:rsidR="00B043FB" w:rsidRDefault="00B043FB" w:rsidP="00303EE3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Release </w:t>
            </w:r>
            <w:r w:rsidR="00303EE3">
              <w:rPr>
                <w:sz w:val="24"/>
                <w:szCs w:val="24"/>
              </w:rPr>
              <w:t>0.2</w:t>
            </w:r>
          </w:p>
        </w:tc>
        <w:tc>
          <w:tcPr>
            <w:tcW w:w="5678" w:type="dxa"/>
          </w:tcPr>
          <w:p w14:paraId="180B345C" w14:textId="23E615A0" w:rsidR="00B043FB" w:rsidRDefault="00CB1E4A" w:rsidP="00B043FB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14.00, FHNW Brugg-Windisch</w:t>
            </w:r>
            <w:bookmarkStart w:id="0" w:name="_GoBack"/>
            <w:bookmarkEnd w:id="0"/>
            <w:r w:rsidR="00A12C0E">
              <w:rPr>
                <w:sz w:val="24"/>
                <w:szCs w:val="24"/>
              </w:rPr>
              <w:t xml:space="preserve"> </w:t>
            </w:r>
          </w:p>
        </w:tc>
      </w:tr>
      <w:tr w:rsidR="00CB1E4A" w14:paraId="0F2A169F" w14:textId="77777777" w:rsidTr="00CB1E4A">
        <w:trPr>
          <w:trHeight w:val="325"/>
        </w:trPr>
        <w:tc>
          <w:tcPr>
            <w:tcW w:w="1843" w:type="dxa"/>
          </w:tcPr>
          <w:p w14:paraId="2E19B742" w14:textId="5CB28A8E" w:rsidR="00303EE3" w:rsidRDefault="00303EE3" w:rsidP="00B043FB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16.12.2016</w:t>
            </w:r>
          </w:p>
        </w:tc>
        <w:tc>
          <w:tcPr>
            <w:tcW w:w="1843" w:type="dxa"/>
          </w:tcPr>
          <w:p w14:paraId="2B982530" w14:textId="408EC3D2" w:rsidR="00303EE3" w:rsidRDefault="00303EE3" w:rsidP="00303EE3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1.0</w:t>
            </w:r>
          </w:p>
        </w:tc>
        <w:tc>
          <w:tcPr>
            <w:tcW w:w="5678" w:type="dxa"/>
          </w:tcPr>
          <w:p w14:paraId="06D75D7C" w14:textId="6B0FDAEC" w:rsidR="00303EE3" w:rsidRDefault="00CB1E4A" w:rsidP="00CB1E4A">
            <w:pPr>
              <w:spacing w:after="200" w:line="276" w:lineRule="auto"/>
              <w:ind w:left="142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14.00, FHNW Brugg-Windisch</w:t>
            </w:r>
          </w:p>
        </w:tc>
      </w:tr>
    </w:tbl>
    <w:p w14:paraId="15D8AB6D" w14:textId="7E741863" w:rsidR="00DB44B4" w:rsidRDefault="00DB44B4" w:rsidP="00704E50">
      <w:pPr>
        <w:ind w:left="360"/>
      </w:pPr>
    </w:p>
    <w:sectPr w:rsidR="00DB44B4" w:rsidSect="00B043FB">
      <w:footerReference w:type="default" r:id="rId9"/>
      <w:headerReference w:type="first" r:id="rId10"/>
      <w:footerReference w:type="first" r:id="rId11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33094" w14:textId="77777777" w:rsidR="00B602B2" w:rsidRDefault="00B602B2" w:rsidP="00A76598">
      <w:r>
        <w:separator/>
      </w:r>
    </w:p>
  </w:endnote>
  <w:endnote w:type="continuationSeparator" w:id="0">
    <w:p w14:paraId="6C2A3258" w14:textId="77777777" w:rsidR="00B602B2" w:rsidRDefault="00B602B2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E44DD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B043FB">
      <w:rPr>
        <w:noProof/>
      </w:rPr>
      <w:t>2</w:t>
    </w:r>
    <w:r>
      <w:fldChar w:fldCharType="end"/>
    </w:r>
    <w:r w:rsidR="00131616">
      <w:t>/</w:t>
    </w:r>
    <w:r w:rsidR="00B602B2">
      <w:fldChar w:fldCharType="begin"/>
    </w:r>
    <w:r w:rsidR="00B602B2">
      <w:instrText xml:space="preserve"> NUMPAGES   \* MERGEFORMAT </w:instrText>
    </w:r>
    <w:r w:rsidR="00B602B2">
      <w:fldChar w:fldCharType="separate"/>
    </w:r>
    <w:r w:rsidR="00B043FB">
      <w:rPr>
        <w:noProof/>
      </w:rPr>
      <w:t>2</w:t>
    </w:r>
    <w:r w:rsidR="00B602B2">
      <w:rPr>
        <w:noProof/>
      </w:rPr>
      <w:fldChar w:fldCharType="end"/>
    </w:r>
    <w:r w:rsidR="00103550" w:rsidRPr="00904C80">
      <w:t xml:space="preserve"> </w:t>
    </w:r>
  </w:p>
  <w:p w14:paraId="2AB4B4E4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18C6A2A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32D1B73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95E4C" w14:textId="07CD0909" w:rsidR="00C536C2" w:rsidRPr="004C47AA" w:rsidRDefault="004C47AA" w:rsidP="00D626F7">
    <w:pPr>
      <w:pStyle w:val="Fuzeile"/>
      <w:rPr>
        <w:szCs w:val="16"/>
      </w:rPr>
    </w:pPr>
    <w:r>
      <w:rPr>
        <w:szCs w:val="16"/>
      </w:rPr>
      <w:t>FHNW, IP-516vt</w:t>
    </w:r>
    <w:r>
      <w:rPr>
        <w:szCs w:val="16"/>
      </w:rPr>
      <w:tab/>
    </w:r>
    <w:r>
      <w:rPr>
        <w:szCs w:val="16"/>
      </w:rPr>
      <w:tab/>
    </w:r>
    <w:r w:rsidRPr="004C47AA">
      <w:rPr>
        <w:szCs w:val="16"/>
        <w:lang w:val="de-DE"/>
      </w:rPr>
      <w:t>IMVS17: SPECCHIO Webinterface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4545C" w14:textId="77777777" w:rsidR="00B602B2" w:rsidRPr="00ED0D02" w:rsidRDefault="00B602B2" w:rsidP="00ED0D02">
      <w:pPr>
        <w:pStyle w:val="Fuzeile"/>
      </w:pPr>
    </w:p>
  </w:footnote>
  <w:footnote w:type="continuationSeparator" w:id="0">
    <w:p w14:paraId="7A89DDA4" w14:textId="77777777" w:rsidR="00B602B2" w:rsidRDefault="00B602B2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DE2BD" w14:textId="77777777" w:rsidR="00437505" w:rsidRPr="00437505" w:rsidRDefault="006F0D3C" w:rsidP="00437505">
    <w:pPr>
      <w:pStyle w:val="Kopfzeile"/>
    </w:pPr>
    <w:r>
      <w:rPr>
        <w:i/>
        <w:noProof/>
        <w:color w:val="808080" w:themeColor="background1" w:themeShade="80"/>
        <w:sz w:val="20"/>
        <w:szCs w:val="20"/>
        <w:lang w:val="de-DE" w:eastAsia="de-DE"/>
      </w:rPr>
      <w:drawing>
        <wp:anchor distT="0" distB="0" distL="114300" distR="114300" simplePos="0" relativeHeight="251661312" behindDoc="1" locked="0" layoutInCell="1" allowOverlap="1" wp14:anchorId="444A1605" wp14:editId="1F391968">
          <wp:simplePos x="0" y="0"/>
          <wp:positionH relativeFrom="page">
            <wp:posOffset>653143</wp:posOffset>
          </wp:positionH>
          <wp:positionV relativeFrom="page">
            <wp:posOffset>315686</wp:posOffset>
          </wp:positionV>
          <wp:extent cx="3744000" cy="360000"/>
          <wp:effectExtent l="0" t="0" r="0" b="0"/>
          <wp:wrapTight wrapText="bothSides">
            <wp:wrapPolygon edited="0">
              <wp:start x="0" y="0"/>
              <wp:lineTo x="0" y="19845"/>
              <wp:lineTo x="21395" y="19845"/>
              <wp:lineTo x="21395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44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0C3F2E"/>
    <w:multiLevelType w:val="hybridMultilevel"/>
    <w:tmpl w:val="F4180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B167751"/>
    <w:multiLevelType w:val="hybridMultilevel"/>
    <w:tmpl w:val="6B1A3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D426CA"/>
    <w:multiLevelType w:val="hybridMultilevel"/>
    <w:tmpl w:val="4FAC0E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1">
    <w:nsid w:val="15D95836"/>
    <w:multiLevelType w:val="hybridMultilevel"/>
    <w:tmpl w:val="C540C5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B61921"/>
    <w:multiLevelType w:val="hybridMultilevel"/>
    <w:tmpl w:val="868C21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E552E4"/>
    <w:multiLevelType w:val="hybridMultilevel"/>
    <w:tmpl w:val="8C02A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220D11"/>
    <w:multiLevelType w:val="multilevel"/>
    <w:tmpl w:val="75384DEA"/>
    <w:numStyleLink w:val="FHNWAufzhlung"/>
  </w:abstractNum>
  <w:abstractNum w:abstractNumId="18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3F031F"/>
    <w:multiLevelType w:val="hybridMultilevel"/>
    <w:tmpl w:val="958465D2"/>
    <w:lvl w:ilvl="0" w:tplc="540495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5">
    <w:nsid w:val="5C351EBB"/>
    <w:multiLevelType w:val="hybridMultilevel"/>
    <w:tmpl w:val="5504F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222DB6"/>
    <w:multiLevelType w:val="hybridMultilevel"/>
    <w:tmpl w:val="9A240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564F06"/>
    <w:multiLevelType w:val="hybridMultilevel"/>
    <w:tmpl w:val="B0C62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A545A8"/>
    <w:multiLevelType w:val="hybridMultilevel"/>
    <w:tmpl w:val="28386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5F1B00"/>
    <w:multiLevelType w:val="hybridMultilevel"/>
    <w:tmpl w:val="287A4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0855E4"/>
    <w:multiLevelType w:val="hybridMultilevel"/>
    <w:tmpl w:val="643A7764"/>
    <w:lvl w:ilvl="0" w:tplc="A6BE38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3">
    <w:nsid w:val="72294DEF"/>
    <w:multiLevelType w:val="hybridMultilevel"/>
    <w:tmpl w:val="25B03D60"/>
    <w:lvl w:ilvl="0" w:tplc="956AAD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A5D35"/>
    <w:multiLevelType w:val="hybridMultilevel"/>
    <w:tmpl w:val="F6522E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880F59"/>
    <w:multiLevelType w:val="hybridMultilevel"/>
    <w:tmpl w:val="DF8A62BE"/>
    <w:lvl w:ilvl="0" w:tplc="D54449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31"/>
  </w:num>
  <w:num w:numId="4">
    <w:abstractNumId w:val="3"/>
  </w:num>
  <w:num w:numId="5">
    <w:abstractNumId w:val="35"/>
  </w:num>
  <w:num w:numId="6">
    <w:abstractNumId w:val="5"/>
  </w:num>
  <w:num w:numId="7">
    <w:abstractNumId w:val="23"/>
  </w:num>
  <w:num w:numId="8">
    <w:abstractNumId w:val="1"/>
  </w:num>
  <w:num w:numId="9">
    <w:abstractNumId w:val="2"/>
  </w:num>
  <w:num w:numId="10">
    <w:abstractNumId w:val="22"/>
  </w:num>
  <w:num w:numId="11">
    <w:abstractNumId w:val="15"/>
  </w:num>
  <w:num w:numId="12">
    <w:abstractNumId w:val="16"/>
  </w:num>
  <w:num w:numId="13">
    <w:abstractNumId w:val="7"/>
  </w:num>
  <w:num w:numId="14">
    <w:abstractNumId w:val="21"/>
  </w:num>
  <w:num w:numId="15">
    <w:abstractNumId w:val="24"/>
  </w:num>
  <w:num w:numId="16">
    <w:abstractNumId w:val="0"/>
  </w:num>
  <w:num w:numId="17">
    <w:abstractNumId w:val="32"/>
  </w:num>
  <w:num w:numId="18">
    <w:abstractNumId w:val="32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0"/>
  </w:num>
  <w:num w:numId="20">
    <w:abstractNumId w:val="20"/>
  </w:num>
  <w:num w:numId="21">
    <w:abstractNumId w:val="17"/>
  </w:num>
  <w:num w:numId="22">
    <w:abstractNumId w:val="18"/>
  </w:num>
  <w:num w:numId="23">
    <w:abstractNumId w:val="14"/>
  </w:num>
  <w:num w:numId="24">
    <w:abstractNumId w:val="33"/>
  </w:num>
  <w:num w:numId="25">
    <w:abstractNumId w:val="30"/>
  </w:num>
  <w:num w:numId="26">
    <w:abstractNumId w:val="19"/>
  </w:num>
  <w:num w:numId="27">
    <w:abstractNumId w:val="29"/>
  </w:num>
  <w:num w:numId="28">
    <w:abstractNumId w:val="25"/>
  </w:num>
  <w:num w:numId="29">
    <w:abstractNumId w:val="13"/>
  </w:num>
  <w:num w:numId="30">
    <w:abstractNumId w:val="28"/>
  </w:num>
  <w:num w:numId="31">
    <w:abstractNumId w:val="6"/>
  </w:num>
  <w:num w:numId="32">
    <w:abstractNumId w:val="36"/>
  </w:num>
  <w:num w:numId="33">
    <w:abstractNumId w:val="8"/>
  </w:num>
  <w:num w:numId="34">
    <w:abstractNumId w:val="26"/>
  </w:num>
  <w:num w:numId="35">
    <w:abstractNumId w:val="27"/>
  </w:num>
  <w:num w:numId="36">
    <w:abstractNumId w:val="12"/>
  </w:num>
  <w:num w:numId="37">
    <w:abstractNumId w:val="9"/>
  </w:num>
  <w:num w:numId="38">
    <w:abstractNumId w:val="11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23"/>
    <w:rsid w:val="00006649"/>
    <w:rsid w:val="000210DE"/>
    <w:rsid w:val="00022299"/>
    <w:rsid w:val="00051CB9"/>
    <w:rsid w:val="0005534A"/>
    <w:rsid w:val="00062728"/>
    <w:rsid w:val="00071507"/>
    <w:rsid w:val="000906A2"/>
    <w:rsid w:val="000976AF"/>
    <w:rsid w:val="000A47E8"/>
    <w:rsid w:val="000C12E7"/>
    <w:rsid w:val="000C5525"/>
    <w:rsid w:val="000E3664"/>
    <w:rsid w:val="000E575E"/>
    <w:rsid w:val="000F5B72"/>
    <w:rsid w:val="000F7F62"/>
    <w:rsid w:val="00103550"/>
    <w:rsid w:val="00106EAE"/>
    <w:rsid w:val="00126666"/>
    <w:rsid w:val="00131616"/>
    <w:rsid w:val="0015164B"/>
    <w:rsid w:val="00154784"/>
    <w:rsid w:val="00156BA9"/>
    <w:rsid w:val="00161573"/>
    <w:rsid w:val="00180D32"/>
    <w:rsid w:val="001D1088"/>
    <w:rsid w:val="001E544A"/>
    <w:rsid w:val="001F18AA"/>
    <w:rsid w:val="001F489A"/>
    <w:rsid w:val="00203DDE"/>
    <w:rsid w:val="002043C8"/>
    <w:rsid w:val="00213675"/>
    <w:rsid w:val="002259EE"/>
    <w:rsid w:val="002468F7"/>
    <w:rsid w:val="0025078C"/>
    <w:rsid w:val="00254C14"/>
    <w:rsid w:val="00261C8D"/>
    <w:rsid w:val="0027097D"/>
    <w:rsid w:val="00287478"/>
    <w:rsid w:val="0029605A"/>
    <w:rsid w:val="002A27DF"/>
    <w:rsid w:val="002A367F"/>
    <w:rsid w:val="002B467D"/>
    <w:rsid w:val="002D51A4"/>
    <w:rsid w:val="002E7766"/>
    <w:rsid w:val="002F69C6"/>
    <w:rsid w:val="00303EE3"/>
    <w:rsid w:val="003260A3"/>
    <w:rsid w:val="003265C4"/>
    <w:rsid w:val="00331040"/>
    <w:rsid w:val="0034402A"/>
    <w:rsid w:val="003478A3"/>
    <w:rsid w:val="00351B21"/>
    <w:rsid w:val="00355D34"/>
    <w:rsid w:val="00375A78"/>
    <w:rsid w:val="003766A4"/>
    <w:rsid w:val="0039458C"/>
    <w:rsid w:val="003C1160"/>
    <w:rsid w:val="003D4F97"/>
    <w:rsid w:val="003E0EF7"/>
    <w:rsid w:val="003F037A"/>
    <w:rsid w:val="003F7870"/>
    <w:rsid w:val="00400861"/>
    <w:rsid w:val="00400D0F"/>
    <w:rsid w:val="00401993"/>
    <w:rsid w:val="00420F57"/>
    <w:rsid w:val="00421A2A"/>
    <w:rsid w:val="00425687"/>
    <w:rsid w:val="00431504"/>
    <w:rsid w:val="00437505"/>
    <w:rsid w:val="00460C63"/>
    <w:rsid w:val="004671EF"/>
    <w:rsid w:val="00473483"/>
    <w:rsid w:val="00484404"/>
    <w:rsid w:val="004969F4"/>
    <w:rsid w:val="004C47AA"/>
    <w:rsid w:val="004C6864"/>
    <w:rsid w:val="004E6EF2"/>
    <w:rsid w:val="004E74B4"/>
    <w:rsid w:val="004F505A"/>
    <w:rsid w:val="004F7F45"/>
    <w:rsid w:val="00504057"/>
    <w:rsid w:val="0050491C"/>
    <w:rsid w:val="0052458F"/>
    <w:rsid w:val="00572350"/>
    <w:rsid w:val="0057705E"/>
    <w:rsid w:val="005824EC"/>
    <w:rsid w:val="00593141"/>
    <w:rsid w:val="00595194"/>
    <w:rsid w:val="005962F6"/>
    <w:rsid w:val="005A54F7"/>
    <w:rsid w:val="005A5E71"/>
    <w:rsid w:val="005B63E6"/>
    <w:rsid w:val="005C4B54"/>
    <w:rsid w:val="005C70BB"/>
    <w:rsid w:val="005E2EF6"/>
    <w:rsid w:val="005F5746"/>
    <w:rsid w:val="00607F7C"/>
    <w:rsid w:val="00624301"/>
    <w:rsid w:val="00625580"/>
    <w:rsid w:val="00631915"/>
    <w:rsid w:val="00640F94"/>
    <w:rsid w:val="00644B43"/>
    <w:rsid w:val="006534FA"/>
    <w:rsid w:val="00672C6E"/>
    <w:rsid w:val="006825D4"/>
    <w:rsid w:val="00691919"/>
    <w:rsid w:val="0069432B"/>
    <w:rsid w:val="006A26F9"/>
    <w:rsid w:val="006B73B3"/>
    <w:rsid w:val="006D02C9"/>
    <w:rsid w:val="006D1010"/>
    <w:rsid w:val="006D46D5"/>
    <w:rsid w:val="006F0D3C"/>
    <w:rsid w:val="006F4D85"/>
    <w:rsid w:val="006F5078"/>
    <w:rsid w:val="00704E50"/>
    <w:rsid w:val="00710CED"/>
    <w:rsid w:val="00730B99"/>
    <w:rsid w:val="00730FF8"/>
    <w:rsid w:val="00736060"/>
    <w:rsid w:val="0073767C"/>
    <w:rsid w:val="00756087"/>
    <w:rsid w:val="00771B99"/>
    <w:rsid w:val="00796720"/>
    <w:rsid w:val="00797D76"/>
    <w:rsid w:val="007C2CBA"/>
    <w:rsid w:val="007D0997"/>
    <w:rsid w:val="007D27D0"/>
    <w:rsid w:val="007D3D38"/>
    <w:rsid w:val="007E3C24"/>
    <w:rsid w:val="007F05CD"/>
    <w:rsid w:val="008130DF"/>
    <w:rsid w:val="00820AEB"/>
    <w:rsid w:val="00822151"/>
    <w:rsid w:val="00823ABC"/>
    <w:rsid w:val="00846B2E"/>
    <w:rsid w:val="00870703"/>
    <w:rsid w:val="00872A31"/>
    <w:rsid w:val="00884CF6"/>
    <w:rsid w:val="008870AF"/>
    <w:rsid w:val="00890A63"/>
    <w:rsid w:val="008A3A91"/>
    <w:rsid w:val="008B0BD2"/>
    <w:rsid w:val="008C043B"/>
    <w:rsid w:val="008C6B23"/>
    <w:rsid w:val="008E73D6"/>
    <w:rsid w:val="00904C80"/>
    <w:rsid w:val="00923475"/>
    <w:rsid w:val="009328AE"/>
    <w:rsid w:val="00935BF6"/>
    <w:rsid w:val="0093668C"/>
    <w:rsid w:val="00936BDB"/>
    <w:rsid w:val="00941B6F"/>
    <w:rsid w:val="00941BC8"/>
    <w:rsid w:val="009448B6"/>
    <w:rsid w:val="0095157E"/>
    <w:rsid w:val="009518D2"/>
    <w:rsid w:val="00952F27"/>
    <w:rsid w:val="00986379"/>
    <w:rsid w:val="009C0A47"/>
    <w:rsid w:val="009D65FB"/>
    <w:rsid w:val="009E55BD"/>
    <w:rsid w:val="009E67A7"/>
    <w:rsid w:val="009E6DC1"/>
    <w:rsid w:val="009E7958"/>
    <w:rsid w:val="009F1CC4"/>
    <w:rsid w:val="00A12C0E"/>
    <w:rsid w:val="00A152E6"/>
    <w:rsid w:val="00A23BD7"/>
    <w:rsid w:val="00A5737E"/>
    <w:rsid w:val="00A66321"/>
    <w:rsid w:val="00A723BF"/>
    <w:rsid w:val="00A76598"/>
    <w:rsid w:val="00A86A24"/>
    <w:rsid w:val="00AA0020"/>
    <w:rsid w:val="00AB21FE"/>
    <w:rsid w:val="00AC0F7D"/>
    <w:rsid w:val="00AC1D9F"/>
    <w:rsid w:val="00AC6538"/>
    <w:rsid w:val="00AD0C43"/>
    <w:rsid w:val="00AE37ED"/>
    <w:rsid w:val="00B043FB"/>
    <w:rsid w:val="00B153B9"/>
    <w:rsid w:val="00B22B80"/>
    <w:rsid w:val="00B24008"/>
    <w:rsid w:val="00B253C0"/>
    <w:rsid w:val="00B448A2"/>
    <w:rsid w:val="00B534BF"/>
    <w:rsid w:val="00B54231"/>
    <w:rsid w:val="00B602B2"/>
    <w:rsid w:val="00B771B4"/>
    <w:rsid w:val="00B771EF"/>
    <w:rsid w:val="00BB60CB"/>
    <w:rsid w:val="00BE2EDC"/>
    <w:rsid w:val="00BF091D"/>
    <w:rsid w:val="00C25AA3"/>
    <w:rsid w:val="00C26422"/>
    <w:rsid w:val="00C40B73"/>
    <w:rsid w:val="00C46B98"/>
    <w:rsid w:val="00C50216"/>
    <w:rsid w:val="00C50DD1"/>
    <w:rsid w:val="00C536C2"/>
    <w:rsid w:val="00C55850"/>
    <w:rsid w:val="00C57BEE"/>
    <w:rsid w:val="00C84A64"/>
    <w:rsid w:val="00CA50DE"/>
    <w:rsid w:val="00CA5E0E"/>
    <w:rsid w:val="00CB14C6"/>
    <w:rsid w:val="00CB1E4A"/>
    <w:rsid w:val="00CC133F"/>
    <w:rsid w:val="00CC7BF8"/>
    <w:rsid w:val="00CE24F0"/>
    <w:rsid w:val="00CE2B5E"/>
    <w:rsid w:val="00CE43F0"/>
    <w:rsid w:val="00D2208C"/>
    <w:rsid w:val="00D3108D"/>
    <w:rsid w:val="00D36B2A"/>
    <w:rsid w:val="00D40A08"/>
    <w:rsid w:val="00D51E0D"/>
    <w:rsid w:val="00D626F7"/>
    <w:rsid w:val="00D71CF8"/>
    <w:rsid w:val="00D72525"/>
    <w:rsid w:val="00D76C61"/>
    <w:rsid w:val="00D778D9"/>
    <w:rsid w:val="00D91267"/>
    <w:rsid w:val="00D967E2"/>
    <w:rsid w:val="00DA21CB"/>
    <w:rsid w:val="00DB44B4"/>
    <w:rsid w:val="00DF7D0C"/>
    <w:rsid w:val="00E0030E"/>
    <w:rsid w:val="00E062D6"/>
    <w:rsid w:val="00E24705"/>
    <w:rsid w:val="00E3370A"/>
    <w:rsid w:val="00E36722"/>
    <w:rsid w:val="00E41F2C"/>
    <w:rsid w:val="00E46022"/>
    <w:rsid w:val="00E64A70"/>
    <w:rsid w:val="00E91658"/>
    <w:rsid w:val="00EC489F"/>
    <w:rsid w:val="00EC7105"/>
    <w:rsid w:val="00ED076C"/>
    <w:rsid w:val="00ED0D02"/>
    <w:rsid w:val="00ED45CE"/>
    <w:rsid w:val="00EF37AE"/>
    <w:rsid w:val="00EF4331"/>
    <w:rsid w:val="00F020DA"/>
    <w:rsid w:val="00F03414"/>
    <w:rsid w:val="00F06E65"/>
    <w:rsid w:val="00F140C5"/>
    <w:rsid w:val="00F2238D"/>
    <w:rsid w:val="00F33BE2"/>
    <w:rsid w:val="00F369AA"/>
    <w:rsid w:val="00F40038"/>
    <w:rsid w:val="00F45119"/>
    <w:rsid w:val="00F550D4"/>
    <w:rsid w:val="00F56BE1"/>
    <w:rsid w:val="00F73D6D"/>
    <w:rsid w:val="00F85B1A"/>
    <w:rsid w:val="00F9625E"/>
    <w:rsid w:val="00FC697F"/>
    <w:rsid w:val="00FD1AB7"/>
    <w:rsid w:val="00FD2658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4DB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s/Documents/Beruf/Weiterbildung/FHNW/Module%202016%20HS/IP5/00_Admin/FHNW%20Vorlagen/HT-Sitzungsprotokoll_def_V2.0.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8AE26B-FAB1-134F-8366-1B2A5F0E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HT-Sitzungsprotokoll_def_V2.0..dotx</Template>
  <TotalTime>0</TotalTime>
  <Pages>1</Pages>
  <Words>30</Words>
  <Characters>196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Schibli | REFIVE</dc:creator>
  <cp:lastModifiedBy>Christian Schibli | REFIVE</cp:lastModifiedBy>
  <cp:revision>7</cp:revision>
  <cp:lastPrinted>2016-10-07T16:46:00Z</cp:lastPrinted>
  <dcterms:created xsi:type="dcterms:W3CDTF">2016-10-07T16:46:00Z</dcterms:created>
  <dcterms:modified xsi:type="dcterms:W3CDTF">2016-10-30T20:40:00Z</dcterms:modified>
</cp:coreProperties>
</file>