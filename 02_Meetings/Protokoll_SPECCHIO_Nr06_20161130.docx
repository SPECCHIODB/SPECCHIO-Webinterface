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0B3A40" w14:textId="2B3B21C0" w:rsidR="00A76598" w:rsidRPr="009F1CC4" w:rsidRDefault="00431504" w:rsidP="009F1CC4">
      <w:pPr>
        <w:pStyle w:val="Titel"/>
      </w:pPr>
      <w:r w:rsidRPr="009F1CC4">
        <w:t xml:space="preserve">Protokoll Nr. </w:t>
      </w:r>
      <w:r w:rsidR="0074020F">
        <w:t>6</w:t>
      </w:r>
      <w:r w:rsidR="00F85B1A">
        <w:t xml:space="preserve"> – </w:t>
      </w:r>
      <w:r w:rsidR="00DB44B4">
        <w:t>Kundenmeeting</w:t>
      </w:r>
    </w:p>
    <w:p w14:paraId="25C67335" w14:textId="77777777" w:rsidR="005F5746" w:rsidRDefault="005F5746" w:rsidP="005F5746">
      <w:pPr>
        <w:spacing w:after="200" w:line="276" w:lineRule="auto"/>
      </w:pPr>
    </w:p>
    <w:tbl>
      <w:tblPr>
        <w:tblStyle w:val="Tabellenraster"/>
        <w:tblW w:w="949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14:paraId="0E3A5811" w14:textId="77777777" w:rsidTr="00A23BD7">
        <w:trPr>
          <w:trHeight w:hRule="exact" w:val="113"/>
        </w:trPr>
        <w:tc>
          <w:tcPr>
            <w:tcW w:w="1985" w:type="dxa"/>
          </w:tcPr>
          <w:p w14:paraId="493E7672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7C52C41C" w14:textId="77777777" w:rsidR="00131616" w:rsidRDefault="00131616" w:rsidP="00103550">
            <w:pPr>
              <w:spacing w:after="200" w:line="276" w:lineRule="auto"/>
            </w:pPr>
          </w:p>
        </w:tc>
      </w:tr>
      <w:tr w:rsidR="00D626F7" w14:paraId="287C64E6" w14:textId="77777777" w:rsidTr="00A23BD7">
        <w:tc>
          <w:tcPr>
            <w:tcW w:w="1985" w:type="dxa"/>
          </w:tcPr>
          <w:p w14:paraId="6F513B3F" w14:textId="77777777"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14:paraId="1A5ACD23" w14:textId="1FC0464A" w:rsidR="00D626F7" w:rsidRDefault="0013346F" w:rsidP="0074020F">
            <w:pPr>
              <w:spacing w:after="200" w:line="276" w:lineRule="auto"/>
            </w:pPr>
            <w:sdt>
              <w:sdtPr>
                <w:id w:val="-1258208543"/>
                <w:placeholder>
                  <w:docPart w:val="5A0750EFCDE80040AF2012E1C735ADB9"/>
                </w:placeholder>
              </w:sdtPr>
              <w:sdtEndPr/>
              <w:sdtContent>
                <w:r w:rsidR="00DE2DA7">
                  <w:t>Review Release 0.</w:t>
                </w:r>
                <w:r w:rsidR="0074020F">
                  <w:t>2</w:t>
                </w:r>
                <w:r w:rsidR="00DE2DA7">
                  <w:t xml:space="preserve">, </w:t>
                </w:r>
                <w:r w:rsidR="0074020F">
                  <w:t>Startseite mit Suche</w:t>
                </w:r>
                <w:r w:rsidR="00323F0A">
                  <w:t xml:space="preserve">, </w:t>
                </w:r>
                <w:r w:rsidR="0074020F">
                  <w:t>Resultatliste, Detail View</w:t>
                </w:r>
              </w:sdtContent>
            </w:sdt>
          </w:p>
        </w:tc>
      </w:tr>
      <w:tr w:rsidR="005F5746" w14:paraId="64B24A86" w14:textId="77777777" w:rsidTr="00A23BD7">
        <w:tc>
          <w:tcPr>
            <w:tcW w:w="1985" w:type="dxa"/>
          </w:tcPr>
          <w:p w14:paraId="47379356" w14:textId="77777777"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739D75A765D18E42A0A971187FC4809D"/>
            </w:placeholder>
            <w:date w:fullDate="2016-11-30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14:paraId="3A1C2488" w14:textId="7CAEED05" w:rsidR="005F5746" w:rsidRDefault="0074020F" w:rsidP="0074020F">
                <w:pPr>
                  <w:spacing w:after="200" w:line="276" w:lineRule="auto"/>
                  <w:ind w:left="709" w:hanging="709"/>
                </w:pPr>
                <w:r>
                  <w:t>Mittwoch, 30. November 2016</w:t>
                </w:r>
              </w:p>
            </w:tc>
          </w:sdtContent>
        </w:sdt>
      </w:tr>
      <w:tr w:rsidR="005F5746" w14:paraId="10B7430F" w14:textId="77777777" w:rsidTr="00A23BD7">
        <w:tc>
          <w:tcPr>
            <w:tcW w:w="1985" w:type="dxa"/>
          </w:tcPr>
          <w:p w14:paraId="26E1DDB5" w14:textId="77777777"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14:paraId="4203393A" w14:textId="5B34794A" w:rsidR="005F5746" w:rsidRDefault="0013346F" w:rsidP="0074020F">
            <w:pPr>
              <w:spacing w:after="200" w:line="276" w:lineRule="auto"/>
            </w:pPr>
            <w:sdt>
              <w:sdtPr>
                <w:id w:val="-1191453465"/>
                <w:placeholder>
                  <w:docPart w:val="31E7D27184EB5C4E8313FEC969B9524F"/>
                </w:placeholder>
              </w:sdtPr>
              <w:sdtEndPr/>
              <w:sdtContent>
                <w:r w:rsidR="0074020F">
                  <w:t>16</w:t>
                </w:r>
                <w:r w:rsidR="003F037A">
                  <w:t>.00</w:t>
                </w:r>
                <w:r w:rsidR="00F85B1A">
                  <w:t xml:space="preserve"> –</w:t>
                </w:r>
                <w:r w:rsidR="00323F0A">
                  <w:t xml:space="preserve"> </w:t>
                </w:r>
                <w:r w:rsidR="0074020F">
                  <w:t>20</w:t>
                </w:r>
                <w:r w:rsidR="00DE2DA7">
                  <w:t xml:space="preserve">.00 </w:t>
                </w:r>
                <w:r w:rsidR="00F85B1A">
                  <w:t>Uhr</w:t>
                </w:r>
              </w:sdtContent>
            </w:sdt>
          </w:p>
        </w:tc>
      </w:tr>
      <w:tr w:rsidR="005F5746" w14:paraId="773FABAA" w14:textId="77777777" w:rsidTr="00A23BD7">
        <w:tc>
          <w:tcPr>
            <w:tcW w:w="1985" w:type="dxa"/>
          </w:tcPr>
          <w:p w14:paraId="619459E2" w14:textId="77777777" w:rsidR="005F5746" w:rsidRDefault="005F5746" w:rsidP="005F5746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14:paraId="13491F3A" w14:textId="390CC41E" w:rsidR="005F5746" w:rsidRDefault="0013346F" w:rsidP="006D46D5">
            <w:pPr>
              <w:spacing w:after="200" w:line="276" w:lineRule="auto"/>
            </w:pPr>
            <w:sdt>
              <w:sdtPr>
                <w:id w:val="401798205"/>
                <w:placeholder>
                  <w:docPart w:val="A39B59476AD8A94289DFEBE7F8C44157"/>
                </w:placeholder>
              </w:sdtPr>
              <w:sdtEndPr/>
              <w:sdtContent>
                <w:sdt>
                  <w:sdtPr>
                    <w:id w:val="-1714038355"/>
                    <w:placeholder>
                      <w:docPart w:val="FF862A6487109243AA52B7B44C1C5016"/>
                    </w:placeholder>
                  </w:sdtPr>
                  <w:sdtEndPr/>
                  <w:sdtContent>
                    <w:r w:rsidR="0074020F" w:rsidRPr="0074020F">
                      <w:rPr>
                        <w:lang w:val="de-DE"/>
                      </w:rPr>
                      <w:t>FHNW Brugg-Windisch, Raum 5.2B31</w:t>
                    </w:r>
                  </w:sdtContent>
                </w:sdt>
              </w:sdtContent>
            </w:sdt>
          </w:p>
        </w:tc>
      </w:tr>
      <w:tr w:rsidR="00431504" w14:paraId="5B74BEFC" w14:textId="77777777" w:rsidTr="00A23BD7">
        <w:tc>
          <w:tcPr>
            <w:tcW w:w="1985" w:type="dxa"/>
          </w:tcPr>
          <w:p w14:paraId="60A9906B" w14:textId="77777777" w:rsidR="00431504" w:rsidRDefault="00431504" w:rsidP="00E3370A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4D40C22C35DFE84590E4B020E632244C"/>
              </w:placeholder>
            </w:sdtPr>
            <w:sdtEndPr/>
            <w:sdtContent>
              <w:p w14:paraId="01913492" w14:textId="4E573AE8" w:rsidR="003F037A" w:rsidRDefault="003F037A" w:rsidP="003F037A">
                <w:r>
                  <w:t xml:space="preserve">Andreas Hueni </w:t>
                </w:r>
                <w:r w:rsidR="00F85B1A">
                  <w:t>(</w:t>
                </w:r>
                <w:r>
                  <w:t>Auftraggeber</w:t>
                </w:r>
                <w:r w:rsidR="00F85B1A">
                  <w:t xml:space="preserve"> Universität Zürich)</w:t>
                </w:r>
              </w:p>
              <w:p w14:paraId="772AF709" w14:textId="1D8A9A32" w:rsidR="003F037A" w:rsidRDefault="00F85B1A" w:rsidP="003F037A">
                <w:r>
                  <w:t>Remo Rossi (</w:t>
                </w:r>
                <w:r w:rsidR="003F037A">
                  <w:t xml:space="preserve">Student </w:t>
                </w:r>
                <w:r>
                  <w:t>Informatik</w:t>
                </w:r>
                <w:r w:rsidR="003F037A">
                  <w:t xml:space="preserve"> FHNW</w:t>
                </w:r>
                <w:r>
                  <w:t>)</w:t>
                </w:r>
              </w:p>
              <w:p w14:paraId="4AD7FF94" w14:textId="7D86B5DC" w:rsidR="00431504" w:rsidRDefault="00F85B1A" w:rsidP="003F037A">
                <w:r>
                  <w:t>Christian Schibli (</w:t>
                </w:r>
                <w:r w:rsidR="003F037A">
                  <w:t>Student iCompetence FHNW</w:t>
                </w:r>
                <w:r>
                  <w:t>)</w:t>
                </w:r>
              </w:p>
            </w:sdtContent>
          </w:sdt>
        </w:tc>
      </w:tr>
      <w:tr w:rsidR="00355D34" w14:paraId="2793DFC8" w14:textId="77777777" w:rsidTr="00A23BD7">
        <w:trPr>
          <w:trHeight w:val="113"/>
        </w:trPr>
        <w:tc>
          <w:tcPr>
            <w:tcW w:w="1985" w:type="dxa"/>
          </w:tcPr>
          <w:p w14:paraId="28CFAACE" w14:textId="4653FB12"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41D871D5" w14:textId="77777777" w:rsidR="00355D34" w:rsidRDefault="00355D34" w:rsidP="00431504">
            <w:pPr>
              <w:spacing w:after="200" w:line="276" w:lineRule="auto"/>
            </w:pPr>
          </w:p>
        </w:tc>
      </w:tr>
      <w:tr w:rsidR="00431504" w14:paraId="7C3D6A7F" w14:textId="77777777" w:rsidTr="00A23BD7">
        <w:tc>
          <w:tcPr>
            <w:tcW w:w="1985" w:type="dxa"/>
          </w:tcPr>
          <w:p w14:paraId="1858E145" w14:textId="77777777" w:rsidR="00431504" w:rsidRDefault="00431504" w:rsidP="005F5746">
            <w:pPr>
              <w:spacing w:after="200" w:line="276" w:lineRule="auto"/>
            </w:pPr>
            <w:r>
              <w:t>Protokoll:</w:t>
            </w:r>
          </w:p>
        </w:tc>
        <w:tc>
          <w:tcPr>
            <w:tcW w:w="7511" w:type="dxa"/>
          </w:tcPr>
          <w:sdt>
            <w:sdtPr>
              <w:id w:val="-1508134782"/>
              <w:placeholder>
                <w:docPart w:val="A2A2774F27088046BADDF370A1B82F07"/>
              </w:placeholder>
            </w:sdtPr>
            <w:sdtEndPr/>
            <w:sdtContent>
              <w:p w14:paraId="24C6DDF3" w14:textId="2D5C1E40" w:rsidR="00431504" w:rsidRDefault="003F037A" w:rsidP="003F037A">
                <w:pPr>
                  <w:spacing w:after="200" w:line="276" w:lineRule="auto"/>
                </w:pPr>
                <w:r>
                  <w:t>Christian Schibli</w:t>
                </w:r>
              </w:p>
            </w:sdtContent>
          </w:sdt>
        </w:tc>
      </w:tr>
      <w:tr w:rsidR="00355D34" w14:paraId="1DA1AF83" w14:textId="77777777" w:rsidTr="006D46D5">
        <w:trPr>
          <w:trHeight w:val="322"/>
        </w:trPr>
        <w:tc>
          <w:tcPr>
            <w:tcW w:w="1985" w:type="dxa"/>
          </w:tcPr>
          <w:p w14:paraId="5B2B8551" w14:textId="77777777"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2FA665F2" w14:textId="77777777" w:rsidR="00355D34" w:rsidRDefault="00355D34" w:rsidP="00431504">
            <w:pPr>
              <w:spacing w:after="200" w:line="276" w:lineRule="auto"/>
            </w:pPr>
          </w:p>
        </w:tc>
      </w:tr>
      <w:tr w:rsidR="00431504" w14:paraId="703EF077" w14:textId="77777777" w:rsidTr="00A23BD7">
        <w:tc>
          <w:tcPr>
            <w:tcW w:w="1985" w:type="dxa"/>
          </w:tcPr>
          <w:p w14:paraId="5ED6E9B6" w14:textId="77777777" w:rsidR="00431504" w:rsidRDefault="00431504" w:rsidP="005F5746">
            <w:pPr>
              <w:spacing w:after="200" w:line="276" w:lineRule="auto"/>
            </w:pPr>
            <w:r>
              <w:t>Protokollkopie an:</w:t>
            </w:r>
          </w:p>
        </w:tc>
        <w:tc>
          <w:tcPr>
            <w:tcW w:w="7511" w:type="dxa"/>
          </w:tcPr>
          <w:sdt>
            <w:sdtPr>
              <w:id w:val="-1234850977"/>
              <w:placeholder>
                <w:docPart w:val="8FCE243A972AE0489A4E0FFC5BCEA7D3"/>
              </w:placeholder>
            </w:sdtPr>
            <w:sdtEndPr/>
            <w:sdtContent>
              <w:p w14:paraId="69A168D0" w14:textId="7259BE96" w:rsidR="00431504" w:rsidRDefault="003F037A" w:rsidP="003F037A">
                <w:pPr>
                  <w:spacing w:after="200" w:line="276" w:lineRule="auto"/>
                </w:pPr>
                <w:r>
                  <w:t>Alle Teilnehmer</w:t>
                </w:r>
                <w:r w:rsidR="00DB44B4">
                  <w:t xml:space="preserve"> + Martin Gwerder</w:t>
                </w:r>
              </w:p>
            </w:sdtContent>
          </w:sdt>
        </w:tc>
      </w:tr>
      <w:tr w:rsidR="00131616" w14:paraId="3F4D1540" w14:textId="77777777" w:rsidTr="00A23BD7">
        <w:trPr>
          <w:trHeight w:hRule="exact" w:val="113"/>
        </w:trPr>
        <w:tc>
          <w:tcPr>
            <w:tcW w:w="1985" w:type="dxa"/>
          </w:tcPr>
          <w:p w14:paraId="399BFD91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305B72BA" w14:textId="77777777" w:rsidR="00131616" w:rsidRDefault="00131616" w:rsidP="00431504">
            <w:pPr>
              <w:spacing w:after="200" w:line="276" w:lineRule="auto"/>
            </w:pPr>
          </w:p>
        </w:tc>
      </w:tr>
    </w:tbl>
    <w:p w14:paraId="448F8A5E" w14:textId="77777777" w:rsidR="00D967E2" w:rsidRDefault="00D967E2">
      <w:pPr>
        <w:spacing w:after="200" w:line="276" w:lineRule="auto"/>
        <w:contextualSpacing w:val="0"/>
      </w:pPr>
    </w:p>
    <w:p w14:paraId="7534B8CE" w14:textId="77777777" w:rsidR="00D967E2" w:rsidRDefault="00D967E2">
      <w:pPr>
        <w:spacing w:after="200" w:line="276" w:lineRule="auto"/>
        <w:contextualSpacing w:val="0"/>
      </w:pPr>
    </w:p>
    <w:tbl>
      <w:tblPr>
        <w:tblStyle w:val="Tabellenraster"/>
        <w:tblW w:w="9267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37"/>
        <w:gridCol w:w="7411"/>
        <w:gridCol w:w="1119"/>
      </w:tblGrid>
      <w:tr w:rsidR="0050491C" w14:paraId="28D28476" w14:textId="77777777" w:rsidTr="0050491C">
        <w:tc>
          <w:tcPr>
            <w:tcW w:w="8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08558" w14:textId="77777777" w:rsidR="00640F94" w:rsidRPr="00B153B9" w:rsidRDefault="00640F94" w:rsidP="00822151">
            <w:pPr>
              <w:rPr>
                <w:rStyle w:val="Fett"/>
              </w:rPr>
            </w:pPr>
            <w:r>
              <w:rPr>
                <w:rStyle w:val="Fett"/>
              </w:rPr>
              <w:lastRenderedPageBreak/>
              <w:t>Protokollpunkte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DE87F9A" w14:textId="77777777" w:rsidR="00640F94" w:rsidRPr="00FC697F" w:rsidRDefault="00640F94" w:rsidP="00822151">
            <w:pPr>
              <w:rPr>
                <w:b/>
                <w:bCs/>
              </w:rPr>
            </w:pPr>
            <w:r>
              <w:rPr>
                <w:b/>
                <w:bCs/>
              </w:rPr>
              <w:t>Wer</w:t>
            </w:r>
          </w:p>
        </w:tc>
      </w:tr>
      <w:tr w:rsidR="0050491C" w:rsidRPr="00B153B9" w14:paraId="533CEEB7" w14:textId="77777777" w:rsidTr="00D3284F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8AD791" w14:textId="334D8BE2" w:rsidR="00640F94" w:rsidRDefault="00640F94" w:rsidP="00822151">
            <w:pPr>
              <w:ind w:left="57"/>
            </w:pPr>
            <w:r>
              <w:t>1.</w:t>
            </w:r>
          </w:p>
        </w:tc>
        <w:tc>
          <w:tcPr>
            <w:tcW w:w="74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3AC19" w14:textId="5F13599D" w:rsidR="00640F94" w:rsidRDefault="00323F0A" w:rsidP="000C5525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>Review 0.</w:t>
            </w:r>
            <w:r w:rsidR="0074020F">
              <w:rPr>
                <w:b/>
                <w:bCs/>
              </w:rPr>
              <w:t>2</w:t>
            </w:r>
          </w:p>
          <w:p w14:paraId="1D9DFABD" w14:textId="528D8E5E" w:rsidR="000C5525" w:rsidRPr="000C5525" w:rsidRDefault="00E13DE4" w:rsidP="0074020F">
            <w:pPr>
              <w:keepNext w:val="0"/>
              <w:rPr>
                <w:bCs/>
              </w:rPr>
            </w:pPr>
            <w:r>
              <w:rPr>
                <w:bCs/>
              </w:rPr>
              <w:t xml:space="preserve">Die Studenten präsentieren dem Auftraggeber den aktuellen Stand der Arbeit: </w:t>
            </w:r>
            <w:r w:rsidR="0074020F">
              <w:rPr>
                <w:bCs/>
              </w:rPr>
              <w:t>Umgesetzt sind die Startseite mit der Suche, die Resultatliste, die Detail View mit der Anzeige der Metadaten, jedoch ohne Line Chart. Das Web Interface verfügt jetzt auch über ein Design.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D7A8EB4" w14:textId="42FB20D7" w:rsidR="00640F94" w:rsidRPr="00C40B73" w:rsidRDefault="00DE2DA7" w:rsidP="00C40B73">
            <w:r>
              <w:t>Studenten</w:t>
            </w:r>
          </w:p>
        </w:tc>
      </w:tr>
      <w:tr w:rsidR="0050491C" w:rsidRPr="00B153B9" w14:paraId="5E762CE6" w14:textId="77777777" w:rsidTr="00277473">
        <w:trPr>
          <w:cantSplit/>
          <w:trHeight w:val="572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639EBB92" w14:textId="25D4B8BC" w:rsidR="00640F94" w:rsidRDefault="00640F94" w:rsidP="00822151">
            <w:pPr>
              <w:ind w:left="57"/>
            </w:pPr>
            <w:r>
              <w:t>2.</w:t>
            </w:r>
          </w:p>
        </w:tc>
        <w:tc>
          <w:tcPr>
            <w:tcW w:w="7411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3D74FFE" w14:textId="09B58277" w:rsidR="00771B99" w:rsidRDefault="0074020F" w:rsidP="00640F94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>Startseite</w:t>
            </w:r>
            <w:r w:rsidR="001F68DC">
              <w:rPr>
                <w:b/>
                <w:bCs/>
              </w:rPr>
              <w:t xml:space="preserve"> (Suche)</w:t>
            </w:r>
          </w:p>
          <w:p w14:paraId="011A6203" w14:textId="162834A5" w:rsidR="00CB14C6" w:rsidRDefault="00CB14C6" w:rsidP="003260A3">
            <w:pPr>
              <w:rPr>
                <w:bCs/>
              </w:rPr>
            </w:pPr>
          </w:p>
          <w:p w14:paraId="71B178D3" w14:textId="0363A255" w:rsidR="00AE7A17" w:rsidRDefault="00D56F75" w:rsidP="00AE7A17">
            <w:pPr>
              <w:pStyle w:val="Listenabsatz"/>
              <w:numPr>
                <w:ilvl w:val="0"/>
                <w:numId w:val="43"/>
              </w:numPr>
              <w:ind w:left="397"/>
              <w:rPr>
                <w:bCs/>
              </w:rPr>
            </w:pPr>
            <w:r>
              <w:rPr>
                <w:b/>
                <w:bCs/>
              </w:rPr>
              <w:t>Design</w:t>
            </w:r>
          </w:p>
          <w:p w14:paraId="08984FAA" w14:textId="4FFA54A9" w:rsidR="00AE7A17" w:rsidRDefault="00D56F75" w:rsidP="00AE7A17">
            <w:pPr>
              <w:pStyle w:val="Listenabsatz"/>
              <w:numPr>
                <w:ilvl w:val="1"/>
                <w:numId w:val="43"/>
              </w:numPr>
              <w:ind w:left="681" w:hanging="284"/>
              <w:rPr>
                <w:bCs/>
              </w:rPr>
            </w:pPr>
            <w:r>
              <w:rPr>
                <w:bCs/>
              </w:rPr>
              <w:t>Gesamterscheinung gefällt dem Kunden.</w:t>
            </w:r>
          </w:p>
          <w:p w14:paraId="117015E6" w14:textId="17591D7A" w:rsidR="00D56F75" w:rsidRDefault="00D56F75" w:rsidP="00AE7A17">
            <w:pPr>
              <w:pStyle w:val="Listenabsatz"/>
              <w:numPr>
                <w:ilvl w:val="1"/>
                <w:numId w:val="43"/>
              </w:numPr>
              <w:ind w:left="681" w:hanging="284"/>
              <w:rPr>
                <w:bCs/>
              </w:rPr>
            </w:pPr>
            <w:r>
              <w:rPr>
                <w:bCs/>
              </w:rPr>
              <w:t>Konzept mit Fullscreen-Hintergrundbild soll auf die anderen Seiten übertragen werden</w:t>
            </w:r>
          </w:p>
          <w:p w14:paraId="40B3609B" w14:textId="77777777" w:rsidR="00D56F75" w:rsidRDefault="00D56F75" w:rsidP="00AE7A17">
            <w:pPr>
              <w:pStyle w:val="Listenabsatz"/>
              <w:numPr>
                <w:ilvl w:val="1"/>
                <w:numId w:val="43"/>
              </w:numPr>
              <w:ind w:left="681" w:hanging="284"/>
              <w:rPr>
                <w:bCs/>
              </w:rPr>
            </w:pPr>
            <w:r>
              <w:rPr>
                <w:bCs/>
              </w:rPr>
              <w:t>Kunde kennt Quelle für lizenzfreie Hintergrundbilder mit Motiven aus der Vogelperspektive</w:t>
            </w:r>
          </w:p>
          <w:p w14:paraId="7D1ECB1B" w14:textId="1AB16D34" w:rsidR="00806C07" w:rsidRDefault="00806C07" w:rsidP="00AE7A17">
            <w:pPr>
              <w:pStyle w:val="Listenabsatz"/>
              <w:numPr>
                <w:ilvl w:val="1"/>
                <w:numId w:val="43"/>
              </w:numPr>
              <w:ind w:left="681" w:hanging="284"/>
              <w:rPr>
                <w:bCs/>
              </w:rPr>
            </w:pPr>
            <w:r>
              <w:rPr>
                <w:bCs/>
              </w:rPr>
              <w:t xml:space="preserve">Zu Beginn soll unter der Eingabemaske der Suche angezeigt werden wieviele Datensätze total vorhanden sind. </w:t>
            </w:r>
            <w:r>
              <w:rPr>
                <w:bCs/>
              </w:rPr>
              <w:br/>
              <w:t>Prinzip: Mit den Filtermöglichkeiten soll der gesamte Datenbestand dann immer weiter eingegrenzt werden können. Erst wenn die Eingrenzung komplett ist löst man mit einem Button die Anzeige der Resultatliste aus.</w:t>
            </w:r>
          </w:p>
          <w:p w14:paraId="48A1ABE7" w14:textId="34DEAB4A" w:rsidR="00AE7A17" w:rsidRDefault="00235CA7" w:rsidP="00AE7A17">
            <w:pPr>
              <w:pStyle w:val="Listenabsatz"/>
              <w:numPr>
                <w:ilvl w:val="1"/>
                <w:numId w:val="43"/>
              </w:numPr>
              <w:ind w:left="681" w:hanging="284"/>
              <w:rPr>
                <w:bCs/>
              </w:rPr>
            </w:pPr>
            <w:r>
              <w:rPr>
                <w:bCs/>
              </w:rPr>
              <w:t>Specchio-Logo muss nicht angezeigt werden</w:t>
            </w:r>
          </w:p>
          <w:p w14:paraId="5D5E0874" w14:textId="1611090B" w:rsidR="00235CA7" w:rsidRDefault="00235CA7" w:rsidP="00AE7A17">
            <w:pPr>
              <w:pStyle w:val="Listenabsatz"/>
              <w:numPr>
                <w:ilvl w:val="1"/>
                <w:numId w:val="43"/>
              </w:numPr>
              <w:ind w:left="681" w:hanging="284"/>
              <w:rPr>
                <w:bCs/>
              </w:rPr>
            </w:pPr>
            <w:r>
              <w:rPr>
                <w:bCs/>
              </w:rPr>
              <w:t>Unter der Rubrik „About“ sollen Angaben zu UZH und FHNW enthalten sein</w:t>
            </w:r>
          </w:p>
          <w:p w14:paraId="2694AD62" w14:textId="34C9720D" w:rsidR="00235CA7" w:rsidRDefault="00235CA7" w:rsidP="00AE7A17">
            <w:pPr>
              <w:pStyle w:val="Listenabsatz"/>
              <w:numPr>
                <w:ilvl w:val="1"/>
                <w:numId w:val="43"/>
              </w:numPr>
              <w:ind w:left="681" w:hanging="284"/>
              <w:rPr>
                <w:bCs/>
              </w:rPr>
            </w:pPr>
            <w:r>
              <w:rPr>
                <w:bCs/>
              </w:rPr>
              <w:t xml:space="preserve">Unter der Rubrik „Contact“ soll auf </w:t>
            </w:r>
            <w:r w:rsidR="00806C07">
              <w:rPr>
                <w:bCs/>
              </w:rPr>
              <w:t>die Biografie-Site der UZH von A. Hueni verwiesen werden</w:t>
            </w:r>
          </w:p>
          <w:p w14:paraId="0AECD05B" w14:textId="3E9E63BC" w:rsidR="00F64D6C" w:rsidRPr="00277473" w:rsidRDefault="00806C07" w:rsidP="00277473">
            <w:pPr>
              <w:pStyle w:val="Listenabsatz"/>
              <w:numPr>
                <w:ilvl w:val="1"/>
                <w:numId w:val="43"/>
              </w:numPr>
              <w:ind w:left="681" w:hanging="284"/>
              <w:rPr>
                <w:bCs/>
              </w:rPr>
            </w:pPr>
            <w:r>
              <w:rPr>
                <w:bCs/>
              </w:rPr>
              <w:t>Im Footer soll zusätzlich die FHNW eingefügt werden. Update-Angabe löschen.</w:t>
            </w:r>
            <w:r w:rsidR="00D3284F" w:rsidRPr="00277473">
              <w:rPr>
                <w:bCs/>
              </w:rPr>
              <w:br/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57" w:type="dxa"/>
            </w:tcMar>
          </w:tcPr>
          <w:p w14:paraId="73A8A1F3" w14:textId="654B4B83" w:rsidR="00640F94" w:rsidRDefault="0027034F" w:rsidP="00822151">
            <w:r>
              <w:t>Alle</w:t>
            </w:r>
          </w:p>
        </w:tc>
      </w:tr>
      <w:tr w:rsidR="00A25305" w:rsidRPr="00B153B9" w14:paraId="6A4F95FC" w14:textId="77777777" w:rsidTr="00D3284F"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F6D25F0" w14:textId="38014D65" w:rsidR="00A25305" w:rsidRDefault="00A25305" w:rsidP="002134FB">
            <w:pPr>
              <w:ind w:left="57"/>
            </w:pPr>
          </w:p>
        </w:tc>
        <w:tc>
          <w:tcPr>
            <w:tcW w:w="7411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1C56D7B" w14:textId="07015622" w:rsidR="00A25305" w:rsidRPr="00CE15C0" w:rsidRDefault="00CE15C0" w:rsidP="00517040">
            <w:pPr>
              <w:pStyle w:val="Listenabsatz"/>
              <w:numPr>
                <w:ilvl w:val="0"/>
                <w:numId w:val="43"/>
              </w:numPr>
              <w:ind w:left="397"/>
              <w:rPr>
                <w:b/>
                <w:bCs/>
              </w:rPr>
            </w:pPr>
            <w:r w:rsidRPr="00CE15C0">
              <w:rPr>
                <w:b/>
                <w:bCs/>
              </w:rPr>
              <w:t xml:space="preserve">Besprechung </w:t>
            </w:r>
            <w:r w:rsidR="0067608F">
              <w:rPr>
                <w:b/>
                <w:bCs/>
              </w:rPr>
              <w:t xml:space="preserve">Umsetzung </w:t>
            </w:r>
            <w:r w:rsidRPr="00CE15C0">
              <w:rPr>
                <w:b/>
                <w:bCs/>
              </w:rPr>
              <w:t>Suche</w:t>
            </w:r>
          </w:p>
          <w:p w14:paraId="318B6DFB" w14:textId="0C0C517C" w:rsidR="00874A0E" w:rsidRPr="00C5117C" w:rsidRDefault="00C74795" w:rsidP="00C74795">
            <w:pPr>
              <w:pStyle w:val="Listenabsatz"/>
              <w:numPr>
                <w:ilvl w:val="1"/>
                <w:numId w:val="43"/>
              </w:numPr>
              <w:ind w:left="681" w:hanging="284"/>
              <w:rPr>
                <w:bCs/>
                <w:color w:val="000000" w:themeColor="text1"/>
              </w:rPr>
            </w:pPr>
            <w:r w:rsidRPr="00C5117C">
              <w:rPr>
                <w:bCs/>
                <w:color w:val="000000" w:themeColor="text1"/>
              </w:rPr>
              <w:t>Measurement_unit</w:t>
            </w:r>
            <w:r w:rsidR="00FC5D3D" w:rsidRPr="00C5117C">
              <w:rPr>
                <w:bCs/>
                <w:color w:val="000000" w:themeColor="text1"/>
              </w:rPr>
              <w:t xml:space="preserve">_id </w:t>
            </w:r>
            <w:r w:rsidR="00C5117C" w:rsidRPr="00C5117C">
              <w:rPr>
                <w:bCs/>
                <w:color w:val="000000" w:themeColor="text1"/>
              </w:rPr>
              <w:t>soll in Kategorie „Most Wanted“ und „</w:t>
            </w:r>
            <w:r w:rsidR="00874A0E" w:rsidRPr="00C5117C">
              <w:rPr>
                <w:bCs/>
                <w:color w:val="000000" w:themeColor="text1"/>
              </w:rPr>
              <w:t>General</w:t>
            </w:r>
            <w:r w:rsidR="00C5117C" w:rsidRPr="00C5117C">
              <w:rPr>
                <w:bCs/>
                <w:color w:val="000000" w:themeColor="text1"/>
              </w:rPr>
              <w:t>“</w:t>
            </w:r>
            <w:r w:rsidR="00874A0E" w:rsidRPr="00C5117C">
              <w:rPr>
                <w:bCs/>
                <w:color w:val="000000" w:themeColor="text1"/>
              </w:rPr>
              <w:t xml:space="preserve"> </w:t>
            </w:r>
            <w:r w:rsidR="00C5117C" w:rsidRPr="00C5117C">
              <w:rPr>
                <w:bCs/>
                <w:color w:val="000000" w:themeColor="text1"/>
              </w:rPr>
              <w:t>enthalten sein.</w:t>
            </w:r>
          </w:p>
          <w:p w14:paraId="796C6C98" w14:textId="196DBF18" w:rsidR="00C74795" w:rsidRPr="00C5117C" w:rsidRDefault="00C5117C" w:rsidP="00C74795">
            <w:pPr>
              <w:pStyle w:val="Listenabsatz"/>
              <w:numPr>
                <w:ilvl w:val="1"/>
                <w:numId w:val="43"/>
              </w:numPr>
              <w:ind w:left="681" w:hanging="284"/>
              <w:rPr>
                <w:bCs/>
                <w:color w:val="000000" w:themeColor="text1"/>
              </w:rPr>
            </w:pPr>
            <w:r w:rsidRPr="00C5117C">
              <w:rPr>
                <w:bCs/>
                <w:color w:val="000000" w:themeColor="text1"/>
              </w:rPr>
              <w:t>s</w:t>
            </w:r>
            <w:r w:rsidR="00874A0E" w:rsidRPr="00C5117C">
              <w:rPr>
                <w:bCs/>
                <w:color w:val="000000" w:themeColor="text1"/>
              </w:rPr>
              <w:t>ensor</w:t>
            </w:r>
            <w:r w:rsidRPr="00C5117C">
              <w:rPr>
                <w:bCs/>
                <w:color w:val="000000" w:themeColor="text1"/>
              </w:rPr>
              <w:t>_id und instrument_id sollen in Kategroie „Most Wanted“ und „Instruments“ enthalten sein.</w:t>
            </w:r>
          </w:p>
          <w:p w14:paraId="60849405" w14:textId="764DB0D0" w:rsidR="00D3284F" w:rsidRDefault="00C74795" w:rsidP="00C74795">
            <w:pPr>
              <w:pStyle w:val="Listenabsatz"/>
              <w:numPr>
                <w:ilvl w:val="1"/>
                <w:numId w:val="43"/>
              </w:numPr>
              <w:ind w:left="681" w:hanging="284"/>
              <w:rPr>
                <w:bCs/>
              </w:rPr>
            </w:pPr>
            <w:r w:rsidRPr="00C74795">
              <w:rPr>
                <w:bCs/>
              </w:rPr>
              <w:t>Most</w:t>
            </w:r>
            <w:r w:rsidR="00CE15C0">
              <w:rPr>
                <w:bCs/>
              </w:rPr>
              <w:t>-</w:t>
            </w:r>
            <w:r w:rsidRPr="00C74795">
              <w:rPr>
                <w:bCs/>
              </w:rPr>
              <w:t>Wanted</w:t>
            </w:r>
            <w:r w:rsidR="00CE15C0">
              <w:rPr>
                <w:bCs/>
              </w:rPr>
              <w:t>-Attribute</w:t>
            </w:r>
            <w:r w:rsidRPr="00C74795">
              <w:rPr>
                <w:bCs/>
              </w:rPr>
              <w:t xml:space="preserve">: </w:t>
            </w:r>
            <w:r w:rsidR="00CE15C0">
              <w:rPr>
                <w:bCs/>
              </w:rPr>
              <w:t>Soll so</w:t>
            </w:r>
            <w:r w:rsidRPr="00C74795">
              <w:rPr>
                <w:bCs/>
              </w:rPr>
              <w:t xml:space="preserve"> </w:t>
            </w:r>
            <w:r w:rsidR="00CE15C0">
              <w:rPr>
                <w:bCs/>
              </w:rPr>
              <w:t>konfiguriert sein, dass man später Ergänzungen vornehmen kann</w:t>
            </w:r>
            <w:r w:rsidRPr="00C74795">
              <w:rPr>
                <w:bCs/>
              </w:rPr>
              <w:t xml:space="preserve">. </w:t>
            </w:r>
            <w:r w:rsidR="00CE15C0">
              <w:rPr>
                <w:bCs/>
              </w:rPr>
              <w:t>So wie es für Release 0.2 von den Studenten implementiert wurde, ist für den Kunden in Ordnung und akzeptiert.</w:t>
            </w:r>
          </w:p>
          <w:p w14:paraId="212BD3A2" w14:textId="385D77C1" w:rsidR="00530E8E" w:rsidRDefault="007D76AF" w:rsidP="00C74795">
            <w:pPr>
              <w:pStyle w:val="Listenabsatz"/>
              <w:numPr>
                <w:ilvl w:val="1"/>
                <w:numId w:val="43"/>
              </w:numPr>
              <w:ind w:left="681" w:hanging="284"/>
              <w:rPr>
                <w:bCs/>
              </w:rPr>
            </w:pPr>
            <w:r>
              <w:rPr>
                <w:bCs/>
              </w:rPr>
              <w:t>Die folgenden</w:t>
            </w:r>
            <w:r w:rsidR="00383D6D">
              <w:rPr>
                <w:bCs/>
              </w:rPr>
              <w:t xml:space="preserve"> Attribut-Felder sollen in der Suche nicht angeboten werden:</w:t>
            </w:r>
          </w:p>
          <w:p w14:paraId="53CF593F" w14:textId="1C112661" w:rsidR="00383D6D" w:rsidRDefault="00383D6D" w:rsidP="00383D6D">
            <w:pPr>
              <w:pStyle w:val="Listenabsatz"/>
              <w:numPr>
                <w:ilvl w:val="2"/>
                <w:numId w:val="43"/>
              </w:numPr>
              <w:rPr>
                <w:bCs/>
              </w:rPr>
            </w:pPr>
            <w:r>
              <w:rPr>
                <w:bCs/>
              </w:rPr>
              <w:t>binary-values</w:t>
            </w:r>
          </w:p>
          <w:p w14:paraId="6CDF8313" w14:textId="20222D0C" w:rsidR="00383D6D" w:rsidRPr="0027034F" w:rsidRDefault="00383D6D" w:rsidP="00383D6D">
            <w:pPr>
              <w:pStyle w:val="Listenabsatz"/>
              <w:numPr>
                <w:ilvl w:val="2"/>
                <w:numId w:val="43"/>
              </w:numPr>
              <w:rPr>
                <w:bCs/>
              </w:rPr>
            </w:pPr>
            <w:r>
              <w:rPr>
                <w:bCs/>
              </w:rPr>
              <w:t>spectrum_id</w:t>
            </w:r>
          </w:p>
          <w:p w14:paraId="49556252" w14:textId="72267969" w:rsidR="00A25305" w:rsidRDefault="00A25305" w:rsidP="00277473">
            <w:pPr>
              <w:rPr>
                <w:b/>
                <w:bCs/>
                <w:lang w:val="de-DE"/>
              </w:rPr>
            </w:pPr>
          </w:p>
        </w:tc>
        <w:tc>
          <w:tcPr>
            <w:tcW w:w="1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BA9C09F" w14:textId="77777777" w:rsidR="00A25305" w:rsidRDefault="00A25305" w:rsidP="002134FB"/>
        </w:tc>
      </w:tr>
      <w:tr w:rsidR="00277473" w:rsidRPr="00B153B9" w14:paraId="1C2C8F9E" w14:textId="77777777" w:rsidTr="0041600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4773FB" w14:textId="4D070994" w:rsidR="00277473" w:rsidRDefault="00277473" w:rsidP="00416007">
            <w:pPr>
              <w:ind w:left="57"/>
            </w:pPr>
            <w:r>
              <w:lastRenderedPageBreak/>
              <w:t>3.</w:t>
            </w:r>
          </w:p>
        </w:tc>
        <w:tc>
          <w:tcPr>
            <w:tcW w:w="74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9448A" w14:textId="77777777" w:rsidR="00277473" w:rsidRDefault="00277473" w:rsidP="00416007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>Resultatliste</w:t>
            </w:r>
          </w:p>
          <w:p w14:paraId="56075299" w14:textId="77777777" w:rsidR="00277473" w:rsidRDefault="00277473" w:rsidP="00416007">
            <w:pPr>
              <w:rPr>
                <w:bCs/>
              </w:rPr>
            </w:pPr>
          </w:p>
          <w:p w14:paraId="71F8AA12" w14:textId="77777777" w:rsidR="00277473" w:rsidRPr="00C5117C" w:rsidRDefault="00277473" w:rsidP="00416007">
            <w:pPr>
              <w:pStyle w:val="Listenabsatz"/>
              <w:numPr>
                <w:ilvl w:val="0"/>
                <w:numId w:val="46"/>
              </w:numPr>
              <w:rPr>
                <w:b/>
                <w:bCs/>
              </w:rPr>
            </w:pPr>
            <w:r w:rsidRPr="00C5117C">
              <w:rPr>
                <w:b/>
                <w:bCs/>
              </w:rPr>
              <w:t>Design</w:t>
            </w:r>
          </w:p>
          <w:p w14:paraId="6BA1635B" w14:textId="11739B92" w:rsidR="00277473" w:rsidRDefault="0067608F" w:rsidP="00416007">
            <w:pPr>
              <w:pStyle w:val="Listenabsatz"/>
              <w:numPr>
                <w:ilvl w:val="1"/>
                <w:numId w:val="46"/>
              </w:numPr>
              <w:ind w:left="681" w:hanging="284"/>
              <w:rPr>
                <w:bCs/>
              </w:rPr>
            </w:pPr>
            <w:r>
              <w:rPr>
                <w:bCs/>
              </w:rPr>
              <w:t>Anzeige in Tabellarischer Form okay.</w:t>
            </w:r>
            <w:r>
              <w:rPr>
                <w:bCs/>
              </w:rPr>
              <w:br/>
            </w:r>
          </w:p>
          <w:p w14:paraId="14582A87" w14:textId="6003A5ED" w:rsidR="0067608F" w:rsidRPr="0067608F" w:rsidRDefault="0067608F" w:rsidP="0067608F">
            <w:pPr>
              <w:pStyle w:val="Listenabsatz"/>
              <w:numPr>
                <w:ilvl w:val="0"/>
                <w:numId w:val="46"/>
              </w:numPr>
              <w:rPr>
                <w:b/>
                <w:bCs/>
              </w:rPr>
            </w:pPr>
            <w:r w:rsidRPr="0067608F">
              <w:rPr>
                <w:b/>
                <w:bCs/>
              </w:rPr>
              <w:t>Besprechung Umsetzung Resultatliste</w:t>
            </w:r>
          </w:p>
          <w:p w14:paraId="7183BD1B" w14:textId="1C88A866" w:rsidR="0067608F" w:rsidRPr="0067608F" w:rsidRDefault="0067608F" w:rsidP="0067608F">
            <w:pPr>
              <w:pStyle w:val="Listenabsatz"/>
              <w:numPr>
                <w:ilvl w:val="1"/>
                <w:numId w:val="46"/>
              </w:numPr>
              <w:ind w:left="681" w:hanging="284"/>
              <w:rPr>
                <w:bCs/>
              </w:rPr>
            </w:pPr>
            <w:r>
              <w:rPr>
                <w:bCs/>
              </w:rPr>
              <w:t>Attribute im Tabellen-</w:t>
            </w:r>
            <w:r w:rsidRPr="0067608F">
              <w:rPr>
                <w:bCs/>
              </w:rPr>
              <w:t xml:space="preserve">Header </w:t>
            </w:r>
            <w:r>
              <w:rPr>
                <w:bCs/>
              </w:rPr>
              <w:t xml:space="preserve">der Resultatliste können hardcodiert sein, </w:t>
            </w:r>
            <w:r w:rsidR="00AB2762">
              <w:rPr>
                <w:bCs/>
              </w:rPr>
              <w:t>da diese selten ändern</w:t>
            </w:r>
            <w:r w:rsidRPr="0067608F">
              <w:rPr>
                <w:bCs/>
              </w:rPr>
              <w:t>.</w:t>
            </w:r>
          </w:p>
          <w:p w14:paraId="0B7BAFE5" w14:textId="5A98A310" w:rsidR="00156970" w:rsidRPr="00156970" w:rsidRDefault="00156970" w:rsidP="00156970">
            <w:pPr>
              <w:pStyle w:val="Listenabsatz"/>
              <w:numPr>
                <w:ilvl w:val="1"/>
                <w:numId w:val="46"/>
              </w:numPr>
              <w:ind w:left="681" w:hanging="284"/>
            </w:pPr>
            <w:r>
              <w:rPr>
                <w:bCs/>
              </w:rPr>
              <w:t>Die Resultatliste soll bei sehr vielen Resultaten paginiert sein.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317ABE6" w14:textId="77777777" w:rsidR="00277473" w:rsidRPr="00B153B9" w:rsidRDefault="00277473" w:rsidP="00416007">
            <w:r>
              <w:t>Alle</w:t>
            </w:r>
          </w:p>
          <w:p w14:paraId="5E2A69E0" w14:textId="77777777" w:rsidR="00277473" w:rsidRPr="00B153B9" w:rsidRDefault="00277473" w:rsidP="00416007"/>
        </w:tc>
      </w:tr>
      <w:tr w:rsidR="00A25305" w:rsidRPr="00B153B9" w14:paraId="42ADAD12" w14:textId="77777777" w:rsidTr="0050491C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DDD926" w14:textId="5D80336F" w:rsidR="00A25305" w:rsidRDefault="00A25305" w:rsidP="002134FB">
            <w:pPr>
              <w:ind w:left="57"/>
            </w:pPr>
            <w:r>
              <w:t>3.</w:t>
            </w:r>
          </w:p>
        </w:tc>
        <w:tc>
          <w:tcPr>
            <w:tcW w:w="74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D4536" w14:textId="35087D69" w:rsidR="00806C07" w:rsidRDefault="00277473" w:rsidP="00806C07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>Detail</w:t>
            </w:r>
            <w:r w:rsidR="00AB2762">
              <w:rPr>
                <w:b/>
                <w:bCs/>
              </w:rPr>
              <w:t xml:space="preserve"> V</w:t>
            </w:r>
            <w:r>
              <w:rPr>
                <w:b/>
                <w:bCs/>
              </w:rPr>
              <w:t>iew</w:t>
            </w:r>
          </w:p>
          <w:p w14:paraId="3BB512F1" w14:textId="77777777" w:rsidR="00806C07" w:rsidRDefault="00806C07" w:rsidP="00806C07">
            <w:pPr>
              <w:rPr>
                <w:bCs/>
              </w:rPr>
            </w:pPr>
          </w:p>
          <w:p w14:paraId="2CA477BA" w14:textId="77777777" w:rsidR="00806C07" w:rsidRPr="00C5117C" w:rsidRDefault="00806C07" w:rsidP="0067608F">
            <w:pPr>
              <w:pStyle w:val="Listenabsatz"/>
              <w:numPr>
                <w:ilvl w:val="0"/>
                <w:numId w:val="48"/>
              </w:numPr>
              <w:rPr>
                <w:b/>
                <w:bCs/>
              </w:rPr>
            </w:pPr>
            <w:r w:rsidRPr="00C5117C">
              <w:rPr>
                <w:b/>
                <w:bCs/>
              </w:rPr>
              <w:t>Design</w:t>
            </w:r>
          </w:p>
          <w:p w14:paraId="2A768388" w14:textId="57173024" w:rsidR="00806C07" w:rsidRDefault="00CB6DDC" w:rsidP="0067608F">
            <w:pPr>
              <w:pStyle w:val="Listenabsatz"/>
              <w:numPr>
                <w:ilvl w:val="1"/>
                <w:numId w:val="48"/>
              </w:numPr>
              <w:ind w:left="681" w:hanging="284"/>
              <w:rPr>
                <w:bCs/>
              </w:rPr>
            </w:pPr>
            <w:r w:rsidRPr="00FC5D3D">
              <w:rPr>
                <w:bCs/>
                <w:color w:val="000000" w:themeColor="text1"/>
              </w:rPr>
              <w:t xml:space="preserve">Anzeige der Kategorien mit Metadaten: </w:t>
            </w:r>
            <w:r w:rsidR="00FC5D3D" w:rsidRPr="00FC5D3D">
              <w:rPr>
                <w:bCs/>
                <w:color w:val="000000" w:themeColor="text1"/>
              </w:rPr>
              <w:t>Alle Kategorien, welche Werte zurückliefern, sollen in der Detail View angezeigt werden. Von jeder Kategorie sollen nur die ersten 6 Attribute angezeigt werden. Um alle Attribute einer Kategorie anzuzeigen, muss ein Button angeklickt werden.</w:t>
            </w:r>
            <w:r w:rsidR="00AB2762">
              <w:rPr>
                <w:bCs/>
              </w:rPr>
              <w:br/>
            </w:r>
          </w:p>
          <w:p w14:paraId="43F58E4E" w14:textId="2E221B46" w:rsidR="00AB2762" w:rsidRPr="00AB2762" w:rsidRDefault="00AB2762" w:rsidP="00AB2762">
            <w:pPr>
              <w:pStyle w:val="Listenabsatz"/>
              <w:numPr>
                <w:ilvl w:val="0"/>
                <w:numId w:val="48"/>
              </w:numPr>
              <w:rPr>
                <w:b/>
                <w:bCs/>
              </w:rPr>
            </w:pPr>
            <w:r w:rsidRPr="00AB2762">
              <w:rPr>
                <w:b/>
                <w:bCs/>
              </w:rPr>
              <w:t>Besprechung Umsetzung der Detail View</w:t>
            </w:r>
          </w:p>
          <w:p w14:paraId="58FAC913" w14:textId="0D897162" w:rsidR="00AB2762" w:rsidRDefault="00AB2762" w:rsidP="0067608F">
            <w:pPr>
              <w:pStyle w:val="Listenabsatz"/>
              <w:numPr>
                <w:ilvl w:val="1"/>
                <w:numId w:val="48"/>
              </w:numPr>
              <w:ind w:left="681" w:hanging="284"/>
              <w:rPr>
                <w:bCs/>
              </w:rPr>
            </w:pPr>
            <w:r>
              <w:rPr>
                <w:bCs/>
              </w:rPr>
              <w:t>Für die Anzeige mehrerer Spektraldatensätze bestehen in der API spezielle Klassen und Methoden:</w:t>
            </w:r>
          </w:p>
          <w:p w14:paraId="6B3F878C" w14:textId="77777777" w:rsidR="00AB2762" w:rsidRDefault="00AB2762" w:rsidP="00AB2762">
            <w:pPr>
              <w:pStyle w:val="Listenabsatz"/>
              <w:numPr>
                <w:ilvl w:val="2"/>
                <w:numId w:val="48"/>
              </w:numPr>
              <w:rPr>
                <w:bCs/>
              </w:rPr>
            </w:pPr>
            <w:r w:rsidRPr="00AB2762">
              <w:rPr>
                <w:bCs/>
              </w:rPr>
              <w:t>MDE_Controller-Klasse</w:t>
            </w:r>
          </w:p>
          <w:p w14:paraId="7F3FE3BE" w14:textId="77777777" w:rsidR="00AB2762" w:rsidRDefault="00AB2762" w:rsidP="00AB2762">
            <w:pPr>
              <w:pStyle w:val="Listenabsatz"/>
              <w:numPr>
                <w:ilvl w:val="2"/>
                <w:numId w:val="48"/>
              </w:numPr>
              <w:rPr>
                <w:bCs/>
              </w:rPr>
            </w:pPr>
            <w:r>
              <w:rPr>
                <w:bCs/>
              </w:rPr>
              <w:t>Attribute in Spectrum-Klasse beachten</w:t>
            </w:r>
          </w:p>
          <w:p w14:paraId="6CCF8521" w14:textId="7AFD8353" w:rsidR="00AB2762" w:rsidRPr="00AB2762" w:rsidRDefault="00AB2762" w:rsidP="00AB2762">
            <w:pPr>
              <w:pStyle w:val="Listenabsatz"/>
              <w:numPr>
                <w:ilvl w:val="2"/>
                <w:numId w:val="48"/>
              </w:numPr>
              <w:rPr>
                <w:bCs/>
              </w:rPr>
            </w:pPr>
            <w:r>
              <w:rPr>
                <w:bCs/>
              </w:rPr>
              <w:t>Container entspricht Kategorie</w:t>
            </w:r>
          </w:p>
          <w:p w14:paraId="1910F132" w14:textId="77777777" w:rsidR="00A25305" w:rsidRPr="00530E8E" w:rsidRDefault="00AB2762" w:rsidP="00AB2762">
            <w:pPr>
              <w:pStyle w:val="Listenabsatz"/>
              <w:numPr>
                <w:ilvl w:val="1"/>
                <w:numId w:val="48"/>
              </w:numPr>
              <w:ind w:left="681" w:hanging="284"/>
            </w:pPr>
            <w:r>
              <w:rPr>
                <w:bCs/>
              </w:rPr>
              <w:t xml:space="preserve">Bei Ansicht mehrerer Spektraldaten, wird in der Anzeige der Metadaten bei Konflikten (verschiedene Werte) „Multiple Values“ angezeigt. </w:t>
            </w:r>
          </w:p>
          <w:p w14:paraId="79278BD9" w14:textId="77777777" w:rsidR="00530E8E" w:rsidRDefault="00530E8E" w:rsidP="00530E8E">
            <w:pPr>
              <w:pStyle w:val="Listenabsatz"/>
              <w:numPr>
                <w:ilvl w:val="1"/>
                <w:numId w:val="48"/>
              </w:numPr>
              <w:ind w:left="681" w:hanging="284"/>
              <w:rPr>
                <w:bCs/>
              </w:rPr>
            </w:pPr>
            <w:r>
              <w:rPr>
                <w:bCs/>
              </w:rPr>
              <w:t xml:space="preserve">Kategorie </w:t>
            </w:r>
            <w:r w:rsidRPr="00530E8E">
              <w:rPr>
                <w:bCs/>
              </w:rPr>
              <w:t>Data</w:t>
            </w:r>
            <w:r>
              <w:rPr>
                <w:bCs/>
              </w:rPr>
              <w:t xml:space="preserve"> </w:t>
            </w:r>
            <w:r w:rsidRPr="00530E8E">
              <w:rPr>
                <w:bCs/>
              </w:rPr>
              <w:t xml:space="preserve">Links: </w:t>
            </w:r>
            <w:r>
              <w:rPr>
                <w:bCs/>
              </w:rPr>
              <w:t xml:space="preserve"> Anzeige von „</w:t>
            </w:r>
            <w:r w:rsidRPr="00530E8E">
              <w:rPr>
                <w:bCs/>
              </w:rPr>
              <w:t>spectrum_id</w:t>
            </w:r>
            <w:r>
              <w:rPr>
                <w:bCs/>
              </w:rPr>
              <w:t>“-Werten</w:t>
            </w:r>
            <w:r w:rsidRPr="00530E8E">
              <w:rPr>
                <w:bCs/>
              </w:rPr>
              <w:t xml:space="preserve"> –&gt; </w:t>
            </w:r>
            <w:r>
              <w:rPr>
                <w:bCs/>
              </w:rPr>
              <w:t xml:space="preserve">Hierbei soll ein </w:t>
            </w:r>
            <w:r w:rsidRPr="00530E8E">
              <w:rPr>
                <w:bCs/>
              </w:rPr>
              <w:t>Link auf das entsprechende Spektrum</w:t>
            </w:r>
            <w:r>
              <w:rPr>
                <w:bCs/>
              </w:rPr>
              <w:t xml:space="preserve"> angezeigt werden. Beim anwählen des Links soll die Detail View des entsprechenden Spektrums angezeigt werden. Wichtige Klassen und Methoden der API</w:t>
            </w:r>
            <w:r w:rsidRPr="00530E8E">
              <w:rPr>
                <w:bCs/>
              </w:rPr>
              <w:t xml:space="preserve">: </w:t>
            </w:r>
          </w:p>
          <w:p w14:paraId="78C87683" w14:textId="77777777" w:rsidR="00530E8E" w:rsidRDefault="00530E8E" w:rsidP="00530E8E">
            <w:pPr>
              <w:pStyle w:val="Listenabsatz"/>
              <w:numPr>
                <w:ilvl w:val="2"/>
                <w:numId w:val="48"/>
              </w:numPr>
              <w:rPr>
                <w:bCs/>
              </w:rPr>
            </w:pPr>
            <w:r>
              <w:rPr>
                <w:bCs/>
              </w:rPr>
              <w:t xml:space="preserve">Direkter Zugriff auf Spektrum: </w:t>
            </w:r>
            <w:r w:rsidRPr="00530E8E">
              <w:rPr>
                <w:bCs/>
              </w:rPr>
              <w:t xml:space="preserve"> getSpectrum(getID(0)) aufrufen.</w:t>
            </w:r>
          </w:p>
          <w:p w14:paraId="39F8A6FB" w14:textId="77777777" w:rsidR="00530E8E" w:rsidRDefault="00866A7C" w:rsidP="00AB2762">
            <w:pPr>
              <w:pStyle w:val="Listenabsatz"/>
              <w:numPr>
                <w:ilvl w:val="1"/>
                <w:numId w:val="48"/>
              </w:numPr>
              <w:ind w:left="681" w:hanging="284"/>
            </w:pPr>
            <w:r>
              <w:t>Bilder und PDF-Dokumente sollen als Link angezeigt werden. Bei Klick auf den Link werden die Dateien Browser-intern angezeigt. Wichtige Klassen und Methoden der API:</w:t>
            </w:r>
          </w:p>
          <w:p w14:paraId="132AAB66" w14:textId="5CD5E638" w:rsidR="00866A7C" w:rsidRPr="00866A7C" w:rsidRDefault="00866A7C" w:rsidP="00866A7C">
            <w:pPr>
              <w:pStyle w:val="Listenabsatz"/>
              <w:numPr>
                <w:ilvl w:val="2"/>
                <w:numId w:val="48"/>
              </w:numPr>
            </w:pPr>
            <w:r w:rsidRPr="00866A7C">
              <w:t xml:space="preserve">SpectrumMetadataPanel </w:t>
            </w:r>
          </w:p>
          <w:p w14:paraId="414735FA" w14:textId="406791E9" w:rsidR="00866A7C" w:rsidRPr="00866A7C" w:rsidRDefault="00866A7C" w:rsidP="002510B0">
            <w:pPr>
              <w:pStyle w:val="Listenabsatz"/>
              <w:numPr>
                <w:ilvl w:val="2"/>
                <w:numId w:val="48"/>
              </w:numPr>
            </w:pPr>
            <w:r w:rsidRPr="00866A7C">
              <w:t>Inner Class: Spe</w:t>
            </w:r>
            <w:r>
              <w:t>ctrumFileEavMetadataComponent</w:t>
            </w:r>
            <w:r>
              <w:br/>
            </w:r>
            <w:r w:rsidRPr="00866A7C">
              <w:t>actionP</w:t>
            </w:r>
            <w:r>
              <w:t>erformed:</w:t>
            </w:r>
            <w:r>
              <w:br/>
            </w:r>
            <w:r w:rsidRPr="00866A7C">
              <w:t>MetaFile mp_file = (MetaFile)getMetaParameter();</w:t>
            </w:r>
            <w:r>
              <w:br/>
            </w:r>
            <w:r w:rsidRPr="00866A7C">
              <w:t>Value=Pdfdocument</w:t>
            </w:r>
          </w:p>
          <w:p w14:paraId="63EE9F5F" w14:textId="687A2592" w:rsidR="00866A7C" w:rsidRPr="00866A7C" w:rsidRDefault="00866A7C" w:rsidP="00866A7C">
            <w:pPr>
              <w:pStyle w:val="Listenabsatz"/>
              <w:numPr>
                <w:ilvl w:val="2"/>
                <w:numId w:val="48"/>
              </w:numPr>
            </w:pPr>
            <w:r w:rsidRPr="00866A7C">
              <w:t>File temp = File.createTempFile(„specchio“, mp....</w:t>
            </w:r>
            <w:r w:rsidRPr="00866A7C">
              <w:br/>
            </w:r>
            <w:r>
              <w:t xml:space="preserve">Klasse: File, </w:t>
            </w:r>
            <w:r w:rsidRPr="00866A7C">
              <w:t>Methode: createTempFile</w:t>
            </w:r>
          </w:p>
          <w:p w14:paraId="22550D69" w14:textId="64751865" w:rsidR="00866A7C" w:rsidRPr="00866A7C" w:rsidRDefault="00866A7C" w:rsidP="00866A7C">
            <w:pPr>
              <w:pStyle w:val="Listenabsatz"/>
              <w:numPr>
                <w:ilvl w:val="0"/>
                <w:numId w:val="0"/>
              </w:numPr>
              <w:ind w:left="1800"/>
            </w:pPr>
            <w:r w:rsidRPr="00866A7C">
              <w:t>Alternative: Eine Kopie ziehen und später wieder wegräumen.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3F0410C" w14:textId="2A0073DF" w:rsidR="00A25305" w:rsidRPr="00B153B9" w:rsidRDefault="00A25305" w:rsidP="002134FB">
            <w:r>
              <w:t>Alle</w:t>
            </w:r>
          </w:p>
          <w:p w14:paraId="22FC4347" w14:textId="77777777" w:rsidR="00A25305" w:rsidRPr="00B153B9" w:rsidRDefault="00A25305" w:rsidP="002134FB"/>
        </w:tc>
      </w:tr>
    </w:tbl>
    <w:p w14:paraId="0E46EB67" w14:textId="7B1942E9" w:rsidR="00431504" w:rsidRDefault="00431504" w:rsidP="00431504"/>
    <w:p w14:paraId="28634AEF" w14:textId="77777777" w:rsidR="00C25AA3" w:rsidRDefault="00C25AA3" w:rsidP="00431504"/>
    <w:p w14:paraId="2248BFAE" w14:textId="77777777" w:rsidR="00C5117C" w:rsidRDefault="00C5117C" w:rsidP="00431504">
      <w:pPr>
        <w:rPr>
          <w:b/>
        </w:rPr>
      </w:pPr>
    </w:p>
    <w:p w14:paraId="5BEE4662" w14:textId="77777777" w:rsidR="00C5117C" w:rsidRDefault="00C5117C" w:rsidP="00431504">
      <w:pPr>
        <w:rPr>
          <w:b/>
        </w:rPr>
      </w:pPr>
    </w:p>
    <w:p w14:paraId="0743E05F" w14:textId="10D25E1C" w:rsidR="00640F94" w:rsidRPr="00F020DA" w:rsidRDefault="00DE2DA7" w:rsidP="00431504">
      <w:pPr>
        <w:rPr>
          <w:b/>
        </w:rPr>
      </w:pPr>
      <w:bookmarkStart w:id="0" w:name="_GoBack"/>
      <w:bookmarkEnd w:id="0"/>
      <w:r>
        <w:rPr>
          <w:b/>
        </w:rPr>
        <w:lastRenderedPageBreak/>
        <w:t>Nächster Termin:</w:t>
      </w:r>
    </w:p>
    <w:p w14:paraId="0BB869A9" w14:textId="419C35ED" w:rsidR="00941B6F" w:rsidRPr="00DB44B4" w:rsidRDefault="00277473" w:rsidP="00DB44B4">
      <w:pPr>
        <w:keepNext/>
        <w:ind w:left="567" w:hanging="567"/>
        <w:rPr>
          <w:rFonts w:eastAsia="Times New Roman" w:cs="Times New Roman"/>
          <w:bCs/>
          <w:szCs w:val="20"/>
          <w:lang w:eastAsia="de-CH"/>
        </w:rPr>
      </w:pPr>
      <w:r>
        <w:rPr>
          <w:rFonts w:eastAsia="Times New Roman" w:cs="Times New Roman"/>
          <w:bCs/>
          <w:szCs w:val="20"/>
          <w:lang w:eastAsia="de-CH"/>
        </w:rPr>
        <w:t>16</w:t>
      </w:r>
      <w:r w:rsidR="00D06CEE">
        <w:rPr>
          <w:rFonts w:eastAsia="Times New Roman" w:cs="Times New Roman"/>
          <w:bCs/>
          <w:szCs w:val="20"/>
          <w:lang w:eastAsia="de-CH"/>
        </w:rPr>
        <w:t>.1</w:t>
      </w:r>
      <w:r>
        <w:rPr>
          <w:rFonts w:eastAsia="Times New Roman" w:cs="Times New Roman"/>
          <w:bCs/>
          <w:szCs w:val="20"/>
          <w:lang w:eastAsia="de-CH"/>
        </w:rPr>
        <w:t>2</w:t>
      </w:r>
      <w:r w:rsidR="00D06CEE">
        <w:rPr>
          <w:rFonts w:eastAsia="Times New Roman" w:cs="Times New Roman"/>
          <w:bCs/>
          <w:szCs w:val="20"/>
          <w:lang w:eastAsia="de-CH"/>
        </w:rPr>
        <w:t xml:space="preserve">.2016, Review Release </w:t>
      </w:r>
      <w:r>
        <w:rPr>
          <w:rFonts w:eastAsia="Times New Roman" w:cs="Times New Roman"/>
          <w:bCs/>
          <w:szCs w:val="20"/>
          <w:lang w:eastAsia="de-CH"/>
        </w:rPr>
        <w:t>1</w:t>
      </w:r>
      <w:r w:rsidR="00D06CEE">
        <w:rPr>
          <w:rFonts w:eastAsia="Times New Roman" w:cs="Times New Roman"/>
          <w:bCs/>
          <w:szCs w:val="20"/>
          <w:lang w:eastAsia="de-CH"/>
        </w:rPr>
        <w:t>.</w:t>
      </w:r>
      <w:r>
        <w:rPr>
          <w:rFonts w:eastAsia="Times New Roman" w:cs="Times New Roman"/>
          <w:bCs/>
          <w:szCs w:val="20"/>
          <w:lang w:eastAsia="de-CH"/>
        </w:rPr>
        <w:t>0</w:t>
      </w:r>
      <w:r w:rsidR="00D06CEE">
        <w:rPr>
          <w:rFonts w:eastAsia="Times New Roman" w:cs="Times New Roman"/>
          <w:bCs/>
          <w:szCs w:val="20"/>
          <w:lang w:eastAsia="de-CH"/>
        </w:rPr>
        <w:t>, 1</w:t>
      </w:r>
      <w:r w:rsidR="00CB6DDC">
        <w:rPr>
          <w:rFonts w:eastAsia="Times New Roman" w:cs="Times New Roman"/>
          <w:bCs/>
          <w:szCs w:val="20"/>
          <w:lang w:eastAsia="de-CH"/>
        </w:rPr>
        <w:t>4</w:t>
      </w:r>
      <w:r w:rsidR="00D06CEE">
        <w:rPr>
          <w:rFonts w:eastAsia="Times New Roman" w:cs="Times New Roman"/>
          <w:bCs/>
          <w:szCs w:val="20"/>
          <w:lang w:eastAsia="de-CH"/>
        </w:rPr>
        <w:t>.00 Uhr, FHNW Brugg-Windisch</w:t>
      </w:r>
      <w:r w:rsidR="006D46D5" w:rsidRPr="00DB44B4">
        <w:rPr>
          <w:rFonts w:eastAsia="Times New Roman" w:cs="Times New Roman"/>
          <w:bCs/>
          <w:szCs w:val="20"/>
          <w:lang w:eastAsia="de-CH"/>
        </w:rPr>
        <w:t xml:space="preserve"> </w:t>
      </w:r>
    </w:p>
    <w:p w14:paraId="4DC193E9" w14:textId="77777777" w:rsidR="00640F94" w:rsidRDefault="00640F94" w:rsidP="00431504"/>
    <w:p w14:paraId="5203444C" w14:textId="4816D19A" w:rsidR="00640F94" w:rsidRPr="00F020DA" w:rsidRDefault="00F020DA" w:rsidP="00431504">
      <w:pPr>
        <w:rPr>
          <w:b/>
        </w:rPr>
      </w:pPr>
      <w:r w:rsidRPr="00F020DA">
        <w:rPr>
          <w:b/>
        </w:rPr>
        <w:t>Pendenzen</w:t>
      </w:r>
    </w:p>
    <w:p w14:paraId="402DE65D" w14:textId="6F60CFA1" w:rsidR="00771B99" w:rsidRDefault="00DE2DA7" w:rsidP="00D56F75">
      <w:pPr>
        <w:pStyle w:val="Listenabsatz"/>
        <w:numPr>
          <w:ilvl w:val="0"/>
          <w:numId w:val="35"/>
        </w:numPr>
      </w:pPr>
      <w:r>
        <w:t xml:space="preserve">Studenten: </w:t>
      </w:r>
      <w:r w:rsidR="00D56F75">
        <w:t xml:space="preserve">neues </w:t>
      </w:r>
      <w:r>
        <w:t xml:space="preserve">war-File </w:t>
      </w:r>
      <w:r w:rsidR="00D56F75">
        <w:t xml:space="preserve">an A. Hueni für Deployment-Test </w:t>
      </w:r>
      <w:r>
        <w:t>auf produktiver Umgebung.</w:t>
      </w:r>
    </w:p>
    <w:p w14:paraId="1DF04A95" w14:textId="06BAA681" w:rsidR="00E13DE4" w:rsidRDefault="00E13DE4" w:rsidP="00DB44B4">
      <w:pPr>
        <w:pStyle w:val="Listenabsatz"/>
        <w:numPr>
          <w:ilvl w:val="0"/>
          <w:numId w:val="35"/>
        </w:numPr>
      </w:pPr>
      <w:r>
        <w:t xml:space="preserve">A. Hueni: </w:t>
      </w:r>
      <w:r w:rsidR="00D56F75">
        <w:t>Quelle für lizenzfreie Hintergrundbilder mit Motiven aus der Vogelperspektive.</w:t>
      </w:r>
    </w:p>
    <w:sectPr w:rsidR="00E13DE4" w:rsidSect="00756087">
      <w:footerReference w:type="default" r:id="rId9"/>
      <w:headerReference w:type="first" r:id="rId10"/>
      <w:footerReference w:type="first" r:id="rId11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A69535" w14:textId="77777777" w:rsidR="0013346F" w:rsidRDefault="0013346F" w:rsidP="00A76598">
      <w:r>
        <w:separator/>
      </w:r>
    </w:p>
  </w:endnote>
  <w:endnote w:type="continuationSeparator" w:id="0">
    <w:p w14:paraId="12918F1D" w14:textId="77777777" w:rsidR="0013346F" w:rsidRDefault="0013346F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4E44DD" w14:textId="77777777"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C5117C">
      <w:rPr>
        <w:noProof/>
      </w:rPr>
      <w:t>2</w:t>
    </w:r>
    <w:r>
      <w:fldChar w:fldCharType="end"/>
    </w:r>
    <w:r w:rsidR="00131616">
      <w:t>/</w:t>
    </w:r>
    <w:fldSimple w:instr=" NUMPAGES   \* MERGEFORMAT ">
      <w:r w:rsidR="00C5117C">
        <w:rPr>
          <w:noProof/>
        </w:rPr>
        <w:t>4</w:t>
      </w:r>
    </w:fldSimple>
    <w:r w:rsidR="00103550" w:rsidRPr="00904C80">
      <w:t xml:space="preserve"> </w:t>
    </w:r>
  </w:p>
  <w:p w14:paraId="2AB4B4E4" w14:textId="77777777" w:rsidR="002F69C6" w:rsidRDefault="002F69C6" w:rsidP="00154784">
    <w:pPr>
      <w:pStyle w:val="Fuzeile"/>
      <w:tabs>
        <w:tab w:val="clear" w:pos="4536"/>
        <w:tab w:val="left" w:pos="1134"/>
      </w:tabs>
    </w:pPr>
  </w:p>
  <w:p w14:paraId="718C6A2A" w14:textId="77777777" w:rsidR="00103550" w:rsidRDefault="00103550" w:rsidP="00154784">
    <w:pPr>
      <w:pStyle w:val="Fuzeile"/>
      <w:tabs>
        <w:tab w:val="clear" w:pos="4536"/>
        <w:tab w:val="left" w:pos="1134"/>
      </w:tabs>
    </w:pPr>
  </w:p>
  <w:p w14:paraId="32D1B735" w14:textId="77777777"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0" w:type="dxa"/>
        <w:bottom w:w="0" w:type="dxa"/>
      </w:tblCellMar>
      <w:tblLook w:val="01E0" w:firstRow="1" w:lastRow="1" w:firstColumn="1" w:lastColumn="1" w:noHBand="0" w:noVBand="0"/>
    </w:tblPr>
    <w:tblGrid>
      <w:gridCol w:w="2835"/>
      <w:gridCol w:w="1928"/>
      <w:gridCol w:w="1758"/>
      <w:gridCol w:w="2665"/>
    </w:tblGrid>
    <w:tr w:rsidR="00D626F7" w:rsidRPr="00ED076C" w14:paraId="73B74B86" w14:textId="77777777" w:rsidTr="00D626F7">
      <w:trPr>
        <w:trHeight w:val="113"/>
      </w:trPr>
      <w:tc>
        <w:tcPr>
          <w:tcW w:w="2835" w:type="dxa"/>
        </w:tcPr>
        <w:p w14:paraId="570649D9" w14:textId="77777777" w:rsidR="00D626F7" w:rsidRPr="00ED076C" w:rsidRDefault="00D626F7" w:rsidP="0007597E">
          <w:pPr>
            <w:pStyle w:val="Fuzeile"/>
            <w:tabs>
              <w:tab w:val="clear" w:pos="9072"/>
              <w:tab w:val="center" w:pos="1309"/>
            </w:tabs>
            <w:rPr>
              <w:szCs w:val="16"/>
            </w:rPr>
          </w:pPr>
          <w:bookmarkStart w:id="1" w:name="Fusszeile" w:colFirst="0" w:colLast="4"/>
        </w:p>
      </w:tc>
      <w:tc>
        <w:tcPr>
          <w:tcW w:w="1928" w:type="dxa"/>
        </w:tcPr>
        <w:p w14:paraId="274BE2C6" w14:textId="77777777" w:rsidR="00D626F7" w:rsidRPr="00ED076C" w:rsidRDefault="00D626F7" w:rsidP="0007597E">
          <w:pPr>
            <w:pStyle w:val="Fuzeile"/>
            <w:rPr>
              <w:szCs w:val="16"/>
            </w:rPr>
          </w:pPr>
        </w:p>
      </w:tc>
      <w:tc>
        <w:tcPr>
          <w:tcW w:w="1758" w:type="dxa"/>
        </w:tcPr>
        <w:p w14:paraId="254790B6" w14:textId="77777777" w:rsidR="00D626F7" w:rsidRPr="00ED076C" w:rsidRDefault="00D626F7" w:rsidP="0007597E">
          <w:pPr>
            <w:pStyle w:val="Fuzeile"/>
            <w:rPr>
              <w:szCs w:val="16"/>
            </w:rPr>
          </w:pPr>
        </w:p>
      </w:tc>
      <w:tc>
        <w:tcPr>
          <w:tcW w:w="2665" w:type="dxa"/>
        </w:tcPr>
        <w:p w14:paraId="4587543C" w14:textId="77777777" w:rsidR="00D626F7" w:rsidRDefault="00D626F7" w:rsidP="0007597E">
          <w:pPr>
            <w:pStyle w:val="Fuzeile"/>
            <w:rPr>
              <w:szCs w:val="16"/>
            </w:rPr>
          </w:pPr>
        </w:p>
      </w:tc>
    </w:tr>
    <w:tr w:rsidR="00D626F7" w:rsidRPr="00ED076C" w14:paraId="1E96A7A0" w14:textId="77777777" w:rsidTr="00D626F7">
      <w:trPr>
        <w:trHeight w:val="567"/>
      </w:trPr>
      <w:tc>
        <w:tcPr>
          <w:tcW w:w="2835" w:type="dxa"/>
        </w:tcPr>
        <w:p w14:paraId="6A36BC00" w14:textId="77777777" w:rsidR="00E062D6" w:rsidRDefault="00E062D6" w:rsidP="0007597E">
          <w:pPr>
            <w:pStyle w:val="Fuzeile"/>
            <w:tabs>
              <w:tab w:val="clear" w:pos="9072"/>
              <w:tab w:val="center" w:pos="1309"/>
            </w:tabs>
            <w:rPr>
              <w:szCs w:val="16"/>
            </w:rPr>
          </w:pPr>
          <w:r>
            <w:rPr>
              <w:szCs w:val="16"/>
            </w:rPr>
            <w:t>Fachhochschule Nordwestschweiz</w:t>
          </w:r>
        </w:p>
        <w:p w14:paraId="59D949B1" w14:textId="6EDDF533" w:rsidR="00D626F7" w:rsidRPr="00ED076C" w:rsidRDefault="00E062D6" w:rsidP="0007597E">
          <w:pPr>
            <w:pStyle w:val="Fuzeile"/>
            <w:tabs>
              <w:tab w:val="clear" w:pos="9072"/>
              <w:tab w:val="center" w:pos="1309"/>
            </w:tabs>
            <w:rPr>
              <w:szCs w:val="16"/>
            </w:rPr>
          </w:pPr>
          <w:r>
            <w:rPr>
              <w:szCs w:val="16"/>
            </w:rPr>
            <w:t>Hochschule für Technik</w:t>
          </w:r>
          <w:r w:rsidR="00D626F7" w:rsidRPr="00ED076C">
            <w:rPr>
              <w:szCs w:val="16"/>
            </w:rPr>
            <w:tab/>
          </w:r>
        </w:p>
      </w:tc>
      <w:tc>
        <w:tcPr>
          <w:tcW w:w="1928" w:type="dxa"/>
        </w:tcPr>
        <w:p w14:paraId="7FECE86F" w14:textId="092F8D9F" w:rsidR="00D626F7" w:rsidRDefault="00D626F7" w:rsidP="0007597E">
          <w:pPr>
            <w:pStyle w:val="Fuzeile"/>
            <w:rPr>
              <w:szCs w:val="16"/>
            </w:rPr>
          </w:pPr>
        </w:p>
        <w:p w14:paraId="3E9DE20F" w14:textId="43907EA5" w:rsidR="00D626F7" w:rsidRPr="00ED076C" w:rsidRDefault="00D626F7" w:rsidP="0007597E">
          <w:pPr>
            <w:pStyle w:val="Fuzeile"/>
            <w:rPr>
              <w:szCs w:val="16"/>
            </w:rPr>
          </w:pPr>
        </w:p>
      </w:tc>
      <w:tc>
        <w:tcPr>
          <w:tcW w:w="1758" w:type="dxa"/>
        </w:tcPr>
        <w:p w14:paraId="49F63D7A" w14:textId="19574687" w:rsidR="00D626F7" w:rsidRPr="00ED076C" w:rsidRDefault="00D626F7" w:rsidP="0007597E">
          <w:pPr>
            <w:pStyle w:val="Fuzeile"/>
            <w:rPr>
              <w:szCs w:val="16"/>
            </w:rPr>
          </w:pPr>
        </w:p>
      </w:tc>
      <w:tc>
        <w:tcPr>
          <w:tcW w:w="2665" w:type="dxa"/>
        </w:tcPr>
        <w:p w14:paraId="06A15DF8" w14:textId="2341B866" w:rsidR="00D626F7" w:rsidRPr="00ED076C" w:rsidRDefault="00E062D6" w:rsidP="0007597E">
          <w:pPr>
            <w:pStyle w:val="Fuzeile"/>
            <w:rPr>
              <w:szCs w:val="16"/>
            </w:rPr>
          </w:pPr>
          <w:r>
            <w:rPr>
              <w:szCs w:val="16"/>
            </w:rPr>
            <w:t>IP-516vt</w:t>
          </w:r>
        </w:p>
        <w:p w14:paraId="779EB51A" w14:textId="17E95B09" w:rsidR="00D626F7" w:rsidRPr="00ED076C" w:rsidRDefault="00E062D6" w:rsidP="0007597E">
          <w:pPr>
            <w:pStyle w:val="Fuzeile"/>
            <w:rPr>
              <w:szCs w:val="16"/>
            </w:rPr>
          </w:pPr>
          <w:r w:rsidRPr="00E062D6">
            <w:rPr>
              <w:szCs w:val="16"/>
              <w:lang w:val="de-DE"/>
            </w:rPr>
            <w:t>IMVS17: SPECCHIO Webinterface</w:t>
          </w:r>
        </w:p>
      </w:tc>
    </w:tr>
    <w:bookmarkEnd w:id="1"/>
  </w:tbl>
  <w:p w14:paraId="14A95E4C" w14:textId="77777777" w:rsidR="00C536C2" w:rsidRDefault="00C536C2" w:rsidP="00D626F7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CD7E43" w14:textId="77777777" w:rsidR="0013346F" w:rsidRPr="00ED0D02" w:rsidRDefault="0013346F" w:rsidP="00ED0D02">
      <w:pPr>
        <w:pStyle w:val="Fuzeile"/>
      </w:pPr>
    </w:p>
  </w:footnote>
  <w:footnote w:type="continuationSeparator" w:id="0">
    <w:p w14:paraId="61DC69E6" w14:textId="77777777" w:rsidR="0013346F" w:rsidRDefault="0013346F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DE2BD" w14:textId="77777777" w:rsidR="00437505" w:rsidRPr="00437505" w:rsidRDefault="006F0D3C" w:rsidP="00437505">
    <w:pPr>
      <w:pStyle w:val="Kopfzeile"/>
    </w:pPr>
    <w:r>
      <w:rPr>
        <w:i/>
        <w:noProof/>
        <w:color w:val="808080" w:themeColor="background1" w:themeShade="80"/>
        <w:sz w:val="20"/>
        <w:szCs w:val="20"/>
        <w:lang w:val="de-DE" w:eastAsia="de-DE"/>
      </w:rPr>
      <w:drawing>
        <wp:anchor distT="0" distB="0" distL="114300" distR="114300" simplePos="0" relativeHeight="251661312" behindDoc="1" locked="0" layoutInCell="1" allowOverlap="1" wp14:anchorId="444A1605" wp14:editId="693B8A77">
          <wp:simplePos x="0" y="0"/>
          <wp:positionH relativeFrom="page">
            <wp:posOffset>648335</wp:posOffset>
          </wp:positionH>
          <wp:positionV relativeFrom="page">
            <wp:posOffset>252095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1" name="Grafik 1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0C3F2E"/>
    <w:multiLevelType w:val="hybridMultilevel"/>
    <w:tmpl w:val="F41803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2356840"/>
    <w:multiLevelType w:val="hybridMultilevel"/>
    <w:tmpl w:val="621668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0B167751"/>
    <w:multiLevelType w:val="hybridMultilevel"/>
    <w:tmpl w:val="6B1A33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D426CA"/>
    <w:multiLevelType w:val="hybridMultilevel"/>
    <w:tmpl w:val="4FAC0E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2">
    <w:nsid w:val="15D95836"/>
    <w:multiLevelType w:val="hybridMultilevel"/>
    <w:tmpl w:val="C540C5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222EA9"/>
    <w:multiLevelType w:val="hybridMultilevel"/>
    <w:tmpl w:val="9592A1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B61921"/>
    <w:multiLevelType w:val="hybridMultilevel"/>
    <w:tmpl w:val="868C21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E552E4"/>
    <w:multiLevelType w:val="hybridMultilevel"/>
    <w:tmpl w:val="8C02A0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58569D"/>
    <w:multiLevelType w:val="hybridMultilevel"/>
    <w:tmpl w:val="C172E5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220D11"/>
    <w:multiLevelType w:val="multilevel"/>
    <w:tmpl w:val="75384DEA"/>
    <w:numStyleLink w:val="FHNWAufzhlung"/>
  </w:abstractNum>
  <w:abstractNum w:abstractNumId="21">
    <w:nsid w:val="32A64B25"/>
    <w:multiLevelType w:val="hybridMultilevel"/>
    <w:tmpl w:val="447240DC"/>
    <w:lvl w:ilvl="0" w:tplc="04070019">
      <w:start w:val="1"/>
      <w:numFmt w:val="lowerLetter"/>
      <w:lvlText w:val="%1."/>
      <w:lvlJc w:val="left"/>
      <w:pPr>
        <w:ind w:left="757" w:hanging="360"/>
      </w:pPr>
    </w:lvl>
    <w:lvl w:ilvl="1" w:tplc="04070019" w:tentative="1">
      <w:start w:val="1"/>
      <w:numFmt w:val="lowerLetter"/>
      <w:lvlText w:val="%2."/>
      <w:lvlJc w:val="left"/>
      <w:pPr>
        <w:ind w:left="1477" w:hanging="360"/>
      </w:pPr>
    </w:lvl>
    <w:lvl w:ilvl="2" w:tplc="0407001B" w:tentative="1">
      <w:start w:val="1"/>
      <w:numFmt w:val="lowerRoman"/>
      <w:lvlText w:val="%3."/>
      <w:lvlJc w:val="right"/>
      <w:pPr>
        <w:ind w:left="2197" w:hanging="180"/>
      </w:pPr>
    </w:lvl>
    <w:lvl w:ilvl="3" w:tplc="0407000F" w:tentative="1">
      <w:start w:val="1"/>
      <w:numFmt w:val="decimal"/>
      <w:lvlText w:val="%4."/>
      <w:lvlJc w:val="left"/>
      <w:pPr>
        <w:ind w:left="2917" w:hanging="360"/>
      </w:pPr>
    </w:lvl>
    <w:lvl w:ilvl="4" w:tplc="04070019" w:tentative="1">
      <w:start w:val="1"/>
      <w:numFmt w:val="lowerLetter"/>
      <w:lvlText w:val="%5."/>
      <w:lvlJc w:val="left"/>
      <w:pPr>
        <w:ind w:left="3637" w:hanging="360"/>
      </w:pPr>
    </w:lvl>
    <w:lvl w:ilvl="5" w:tplc="0407001B" w:tentative="1">
      <w:start w:val="1"/>
      <w:numFmt w:val="lowerRoman"/>
      <w:lvlText w:val="%6."/>
      <w:lvlJc w:val="right"/>
      <w:pPr>
        <w:ind w:left="4357" w:hanging="180"/>
      </w:pPr>
    </w:lvl>
    <w:lvl w:ilvl="6" w:tplc="0407000F" w:tentative="1">
      <w:start w:val="1"/>
      <w:numFmt w:val="decimal"/>
      <w:lvlText w:val="%7."/>
      <w:lvlJc w:val="left"/>
      <w:pPr>
        <w:ind w:left="5077" w:hanging="360"/>
      </w:pPr>
    </w:lvl>
    <w:lvl w:ilvl="7" w:tplc="04070019" w:tentative="1">
      <w:start w:val="1"/>
      <w:numFmt w:val="lowerLetter"/>
      <w:lvlText w:val="%8."/>
      <w:lvlJc w:val="left"/>
      <w:pPr>
        <w:ind w:left="5797" w:hanging="360"/>
      </w:pPr>
    </w:lvl>
    <w:lvl w:ilvl="8" w:tplc="0407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2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3C1A9E"/>
    <w:multiLevelType w:val="hybridMultilevel"/>
    <w:tmpl w:val="D238312C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73F031F"/>
    <w:multiLevelType w:val="hybridMultilevel"/>
    <w:tmpl w:val="958465D2"/>
    <w:lvl w:ilvl="0" w:tplc="5404955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26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F40B2E"/>
    <w:multiLevelType w:val="hybridMultilevel"/>
    <w:tmpl w:val="2D4E6B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31">
    <w:nsid w:val="5C2A1426"/>
    <w:multiLevelType w:val="hybridMultilevel"/>
    <w:tmpl w:val="D238312C"/>
    <w:lvl w:ilvl="0" w:tplc="04070017">
      <w:start w:val="1"/>
      <w:numFmt w:val="lowerLetter"/>
      <w:lvlText w:val="%1)"/>
      <w:lvlJc w:val="left"/>
      <w:pPr>
        <w:ind w:left="757" w:hanging="360"/>
      </w:pPr>
    </w:lvl>
    <w:lvl w:ilvl="1" w:tplc="04070001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97" w:hanging="180"/>
      </w:pPr>
    </w:lvl>
    <w:lvl w:ilvl="3" w:tplc="0407000F" w:tentative="1">
      <w:start w:val="1"/>
      <w:numFmt w:val="decimal"/>
      <w:lvlText w:val="%4."/>
      <w:lvlJc w:val="left"/>
      <w:pPr>
        <w:ind w:left="2917" w:hanging="360"/>
      </w:pPr>
    </w:lvl>
    <w:lvl w:ilvl="4" w:tplc="04070019" w:tentative="1">
      <w:start w:val="1"/>
      <w:numFmt w:val="lowerLetter"/>
      <w:lvlText w:val="%5."/>
      <w:lvlJc w:val="left"/>
      <w:pPr>
        <w:ind w:left="3637" w:hanging="360"/>
      </w:pPr>
    </w:lvl>
    <w:lvl w:ilvl="5" w:tplc="0407001B" w:tentative="1">
      <w:start w:val="1"/>
      <w:numFmt w:val="lowerRoman"/>
      <w:lvlText w:val="%6."/>
      <w:lvlJc w:val="right"/>
      <w:pPr>
        <w:ind w:left="4357" w:hanging="180"/>
      </w:pPr>
    </w:lvl>
    <w:lvl w:ilvl="6" w:tplc="0407000F" w:tentative="1">
      <w:start w:val="1"/>
      <w:numFmt w:val="decimal"/>
      <w:lvlText w:val="%7."/>
      <w:lvlJc w:val="left"/>
      <w:pPr>
        <w:ind w:left="5077" w:hanging="360"/>
      </w:pPr>
    </w:lvl>
    <w:lvl w:ilvl="7" w:tplc="04070019" w:tentative="1">
      <w:start w:val="1"/>
      <w:numFmt w:val="lowerLetter"/>
      <w:lvlText w:val="%8."/>
      <w:lvlJc w:val="left"/>
      <w:pPr>
        <w:ind w:left="5797" w:hanging="360"/>
      </w:pPr>
    </w:lvl>
    <w:lvl w:ilvl="8" w:tplc="0407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>
    <w:nsid w:val="5C351EBB"/>
    <w:multiLevelType w:val="hybridMultilevel"/>
    <w:tmpl w:val="5504FF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222DB6"/>
    <w:multiLevelType w:val="hybridMultilevel"/>
    <w:tmpl w:val="9A240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564F06"/>
    <w:multiLevelType w:val="hybridMultilevel"/>
    <w:tmpl w:val="B0C62D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6D64A6"/>
    <w:multiLevelType w:val="hybridMultilevel"/>
    <w:tmpl w:val="D238312C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5A545A8"/>
    <w:multiLevelType w:val="hybridMultilevel"/>
    <w:tmpl w:val="283860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5F1B00"/>
    <w:multiLevelType w:val="hybridMultilevel"/>
    <w:tmpl w:val="287A49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0855E4"/>
    <w:multiLevelType w:val="hybridMultilevel"/>
    <w:tmpl w:val="643A7764"/>
    <w:lvl w:ilvl="0" w:tplc="A6BE381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1">
    <w:nsid w:val="72294DEF"/>
    <w:multiLevelType w:val="hybridMultilevel"/>
    <w:tmpl w:val="25B03D60"/>
    <w:lvl w:ilvl="0" w:tplc="956AAD3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7A5D35"/>
    <w:multiLevelType w:val="hybridMultilevel"/>
    <w:tmpl w:val="F6522E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45C3EBC"/>
    <w:multiLevelType w:val="hybridMultilevel"/>
    <w:tmpl w:val="CEC4E92C"/>
    <w:lvl w:ilvl="0" w:tplc="0407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4">
    <w:nsid w:val="79E40370"/>
    <w:multiLevelType w:val="hybridMultilevel"/>
    <w:tmpl w:val="2BDE4BC2"/>
    <w:lvl w:ilvl="0" w:tplc="0407000F">
      <w:start w:val="1"/>
      <w:numFmt w:val="decimal"/>
      <w:lvlText w:val="%1."/>
      <w:lvlJc w:val="left"/>
      <w:pPr>
        <w:ind w:left="757" w:hanging="360"/>
      </w:pPr>
    </w:lvl>
    <w:lvl w:ilvl="1" w:tplc="04070019" w:tentative="1">
      <w:start w:val="1"/>
      <w:numFmt w:val="lowerLetter"/>
      <w:lvlText w:val="%2."/>
      <w:lvlJc w:val="left"/>
      <w:pPr>
        <w:ind w:left="1477" w:hanging="360"/>
      </w:pPr>
    </w:lvl>
    <w:lvl w:ilvl="2" w:tplc="0407001B" w:tentative="1">
      <w:start w:val="1"/>
      <w:numFmt w:val="lowerRoman"/>
      <w:lvlText w:val="%3."/>
      <w:lvlJc w:val="right"/>
      <w:pPr>
        <w:ind w:left="2197" w:hanging="180"/>
      </w:pPr>
    </w:lvl>
    <w:lvl w:ilvl="3" w:tplc="0407000F" w:tentative="1">
      <w:start w:val="1"/>
      <w:numFmt w:val="decimal"/>
      <w:lvlText w:val="%4."/>
      <w:lvlJc w:val="left"/>
      <w:pPr>
        <w:ind w:left="2917" w:hanging="360"/>
      </w:pPr>
    </w:lvl>
    <w:lvl w:ilvl="4" w:tplc="04070019" w:tentative="1">
      <w:start w:val="1"/>
      <w:numFmt w:val="lowerLetter"/>
      <w:lvlText w:val="%5."/>
      <w:lvlJc w:val="left"/>
      <w:pPr>
        <w:ind w:left="3637" w:hanging="360"/>
      </w:pPr>
    </w:lvl>
    <w:lvl w:ilvl="5" w:tplc="0407001B" w:tentative="1">
      <w:start w:val="1"/>
      <w:numFmt w:val="lowerRoman"/>
      <w:lvlText w:val="%6."/>
      <w:lvlJc w:val="right"/>
      <w:pPr>
        <w:ind w:left="4357" w:hanging="180"/>
      </w:pPr>
    </w:lvl>
    <w:lvl w:ilvl="6" w:tplc="0407000F" w:tentative="1">
      <w:start w:val="1"/>
      <w:numFmt w:val="decimal"/>
      <w:lvlText w:val="%7."/>
      <w:lvlJc w:val="left"/>
      <w:pPr>
        <w:ind w:left="5077" w:hanging="360"/>
      </w:pPr>
    </w:lvl>
    <w:lvl w:ilvl="7" w:tplc="04070019" w:tentative="1">
      <w:start w:val="1"/>
      <w:numFmt w:val="lowerLetter"/>
      <w:lvlText w:val="%8."/>
      <w:lvlJc w:val="left"/>
      <w:pPr>
        <w:ind w:left="5797" w:hanging="360"/>
      </w:pPr>
    </w:lvl>
    <w:lvl w:ilvl="8" w:tplc="0407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5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880F59"/>
    <w:multiLevelType w:val="hybridMultilevel"/>
    <w:tmpl w:val="DF8A62BE"/>
    <w:lvl w:ilvl="0" w:tplc="D54449C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8"/>
  </w:num>
  <w:num w:numId="3">
    <w:abstractNumId w:val="39"/>
  </w:num>
  <w:num w:numId="4">
    <w:abstractNumId w:val="3"/>
  </w:num>
  <w:num w:numId="5">
    <w:abstractNumId w:val="45"/>
  </w:num>
  <w:num w:numId="6">
    <w:abstractNumId w:val="5"/>
  </w:num>
  <w:num w:numId="7">
    <w:abstractNumId w:val="28"/>
  </w:num>
  <w:num w:numId="8">
    <w:abstractNumId w:val="1"/>
  </w:num>
  <w:num w:numId="9">
    <w:abstractNumId w:val="2"/>
  </w:num>
  <w:num w:numId="10">
    <w:abstractNumId w:val="27"/>
  </w:num>
  <w:num w:numId="11">
    <w:abstractNumId w:val="17"/>
  </w:num>
  <w:num w:numId="12">
    <w:abstractNumId w:val="18"/>
  </w:num>
  <w:num w:numId="13">
    <w:abstractNumId w:val="8"/>
  </w:num>
  <w:num w:numId="14">
    <w:abstractNumId w:val="26"/>
  </w:num>
  <w:num w:numId="15">
    <w:abstractNumId w:val="30"/>
  </w:num>
  <w:num w:numId="16">
    <w:abstractNumId w:val="0"/>
  </w:num>
  <w:num w:numId="17">
    <w:abstractNumId w:val="40"/>
  </w:num>
  <w:num w:numId="18">
    <w:abstractNumId w:val="40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11"/>
  </w:num>
  <w:num w:numId="20">
    <w:abstractNumId w:val="25"/>
  </w:num>
  <w:num w:numId="21">
    <w:abstractNumId w:val="20"/>
  </w:num>
  <w:num w:numId="22">
    <w:abstractNumId w:val="22"/>
  </w:num>
  <w:num w:numId="23">
    <w:abstractNumId w:val="16"/>
  </w:num>
  <w:num w:numId="24">
    <w:abstractNumId w:val="41"/>
  </w:num>
  <w:num w:numId="25">
    <w:abstractNumId w:val="38"/>
  </w:num>
  <w:num w:numId="26">
    <w:abstractNumId w:val="24"/>
  </w:num>
  <w:num w:numId="27">
    <w:abstractNumId w:val="37"/>
  </w:num>
  <w:num w:numId="28">
    <w:abstractNumId w:val="32"/>
  </w:num>
  <w:num w:numId="29">
    <w:abstractNumId w:val="15"/>
  </w:num>
  <w:num w:numId="30">
    <w:abstractNumId w:val="36"/>
  </w:num>
  <w:num w:numId="31">
    <w:abstractNumId w:val="6"/>
  </w:num>
  <w:num w:numId="32">
    <w:abstractNumId w:val="46"/>
  </w:num>
  <w:num w:numId="33">
    <w:abstractNumId w:val="9"/>
  </w:num>
  <w:num w:numId="34">
    <w:abstractNumId w:val="33"/>
  </w:num>
  <w:num w:numId="35">
    <w:abstractNumId w:val="34"/>
  </w:num>
  <w:num w:numId="36">
    <w:abstractNumId w:val="14"/>
  </w:num>
  <w:num w:numId="37">
    <w:abstractNumId w:val="10"/>
  </w:num>
  <w:num w:numId="38">
    <w:abstractNumId w:val="12"/>
  </w:num>
  <w:num w:numId="39">
    <w:abstractNumId w:val="42"/>
  </w:num>
  <w:num w:numId="40">
    <w:abstractNumId w:val="29"/>
  </w:num>
  <w:num w:numId="41">
    <w:abstractNumId w:val="44"/>
  </w:num>
  <w:num w:numId="42">
    <w:abstractNumId w:val="21"/>
  </w:num>
  <w:num w:numId="43">
    <w:abstractNumId w:val="31"/>
  </w:num>
  <w:num w:numId="44">
    <w:abstractNumId w:val="43"/>
  </w:num>
  <w:num w:numId="45">
    <w:abstractNumId w:val="13"/>
  </w:num>
  <w:num w:numId="46">
    <w:abstractNumId w:val="35"/>
  </w:num>
  <w:num w:numId="47">
    <w:abstractNumId w:val="19"/>
  </w:num>
  <w:num w:numId="48">
    <w:abstractNumId w:val="23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removeDateAndTime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B23"/>
    <w:rsid w:val="00006649"/>
    <w:rsid w:val="000210DE"/>
    <w:rsid w:val="00022299"/>
    <w:rsid w:val="00051CB9"/>
    <w:rsid w:val="0005534A"/>
    <w:rsid w:val="00062728"/>
    <w:rsid w:val="00071507"/>
    <w:rsid w:val="000906A2"/>
    <w:rsid w:val="000976AF"/>
    <w:rsid w:val="000A47E8"/>
    <w:rsid w:val="000C12E7"/>
    <w:rsid w:val="000C5525"/>
    <w:rsid w:val="000E3664"/>
    <w:rsid w:val="000E575E"/>
    <w:rsid w:val="000F5B72"/>
    <w:rsid w:val="000F7F62"/>
    <w:rsid w:val="00103550"/>
    <w:rsid w:val="00106EAE"/>
    <w:rsid w:val="00126666"/>
    <w:rsid w:val="00131616"/>
    <w:rsid w:val="0013346F"/>
    <w:rsid w:val="0015164B"/>
    <w:rsid w:val="00154784"/>
    <w:rsid w:val="00156970"/>
    <w:rsid w:val="00156BA9"/>
    <w:rsid w:val="00161573"/>
    <w:rsid w:val="00174138"/>
    <w:rsid w:val="00180D32"/>
    <w:rsid w:val="00186953"/>
    <w:rsid w:val="001D1088"/>
    <w:rsid w:val="001E544A"/>
    <w:rsid w:val="001F18AA"/>
    <w:rsid w:val="001F489A"/>
    <w:rsid w:val="001F68DC"/>
    <w:rsid w:val="00203DDE"/>
    <w:rsid w:val="002043C8"/>
    <w:rsid w:val="00213675"/>
    <w:rsid w:val="002259EE"/>
    <w:rsid w:val="00234607"/>
    <w:rsid w:val="00235CA7"/>
    <w:rsid w:val="002468F7"/>
    <w:rsid w:val="0025078C"/>
    <w:rsid w:val="00254C14"/>
    <w:rsid w:val="00261C8D"/>
    <w:rsid w:val="0027034F"/>
    <w:rsid w:val="0027097D"/>
    <w:rsid w:val="00277473"/>
    <w:rsid w:val="00287478"/>
    <w:rsid w:val="0029605A"/>
    <w:rsid w:val="002A27DF"/>
    <w:rsid w:val="002A367F"/>
    <w:rsid w:val="002B467D"/>
    <w:rsid w:val="002D51A4"/>
    <w:rsid w:val="002E7766"/>
    <w:rsid w:val="002F69C6"/>
    <w:rsid w:val="00323F0A"/>
    <w:rsid w:val="003260A3"/>
    <w:rsid w:val="003265C4"/>
    <w:rsid w:val="00330A85"/>
    <w:rsid w:val="00331040"/>
    <w:rsid w:val="0034402A"/>
    <w:rsid w:val="003478A3"/>
    <w:rsid w:val="00351B21"/>
    <w:rsid w:val="00355D34"/>
    <w:rsid w:val="003731B0"/>
    <w:rsid w:val="00375A78"/>
    <w:rsid w:val="003766A4"/>
    <w:rsid w:val="00383D6D"/>
    <w:rsid w:val="0039458C"/>
    <w:rsid w:val="003C1160"/>
    <w:rsid w:val="003D4F97"/>
    <w:rsid w:val="003E0EF7"/>
    <w:rsid w:val="003F037A"/>
    <w:rsid w:val="003F7870"/>
    <w:rsid w:val="00400861"/>
    <w:rsid w:val="00400D0F"/>
    <w:rsid w:val="00401993"/>
    <w:rsid w:val="00420F57"/>
    <w:rsid w:val="00421A2A"/>
    <w:rsid w:val="00425687"/>
    <w:rsid w:val="00431504"/>
    <w:rsid w:val="00437505"/>
    <w:rsid w:val="00460C63"/>
    <w:rsid w:val="004671EF"/>
    <w:rsid w:val="00473483"/>
    <w:rsid w:val="00484404"/>
    <w:rsid w:val="004969F4"/>
    <w:rsid w:val="004C6864"/>
    <w:rsid w:val="004E6EF2"/>
    <w:rsid w:val="004E74B4"/>
    <w:rsid w:val="004F505A"/>
    <w:rsid w:val="004F7F45"/>
    <w:rsid w:val="0050491C"/>
    <w:rsid w:val="0052458F"/>
    <w:rsid w:val="00530E8E"/>
    <w:rsid w:val="00552801"/>
    <w:rsid w:val="00572350"/>
    <w:rsid w:val="0057705E"/>
    <w:rsid w:val="005824EC"/>
    <w:rsid w:val="00593141"/>
    <w:rsid w:val="00595194"/>
    <w:rsid w:val="005962F6"/>
    <w:rsid w:val="005A54F7"/>
    <w:rsid w:val="005A5E71"/>
    <w:rsid w:val="005B60B0"/>
    <w:rsid w:val="005B63E6"/>
    <w:rsid w:val="005C4B54"/>
    <w:rsid w:val="005C70BB"/>
    <w:rsid w:val="005E2EF6"/>
    <w:rsid w:val="005F5746"/>
    <w:rsid w:val="005F70EB"/>
    <w:rsid w:val="00607F7C"/>
    <w:rsid w:val="00624301"/>
    <w:rsid w:val="00625580"/>
    <w:rsid w:val="00631915"/>
    <w:rsid w:val="00640F94"/>
    <w:rsid w:val="00644B43"/>
    <w:rsid w:val="006534FA"/>
    <w:rsid w:val="00672C6E"/>
    <w:rsid w:val="0067608F"/>
    <w:rsid w:val="006825D4"/>
    <w:rsid w:val="00691919"/>
    <w:rsid w:val="0069432B"/>
    <w:rsid w:val="006A26F9"/>
    <w:rsid w:val="006B73B3"/>
    <w:rsid w:val="006D02C9"/>
    <w:rsid w:val="006D1010"/>
    <w:rsid w:val="006D46D5"/>
    <w:rsid w:val="006F0D3C"/>
    <w:rsid w:val="006F4D85"/>
    <w:rsid w:val="006F5078"/>
    <w:rsid w:val="00710CED"/>
    <w:rsid w:val="00730B99"/>
    <w:rsid w:val="00730FF8"/>
    <w:rsid w:val="00736060"/>
    <w:rsid w:val="0073767C"/>
    <w:rsid w:val="0074020F"/>
    <w:rsid w:val="00756087"/>
    <w:rsid w:val="00771B99"/>
    <w:rsid w:val="0077240A"/>
    <w:rsid w:val="00796720"/>
    <w:rsid w:val="00797D76"/>
    <w:rsid w:val="007B652A"/>
    <w:rsid w:val="007C2CBA"/>
    <w:rsid w:val="007D0997"/>
    <w:rsid w:val="007D27D0"/>
    <w:rsid w:val="007D3D38"/>
    <w:rsid w:val="007D76AF"/>
    <w:rsid w:val="007E3C24"/>
    <w:rsid w:val="007F05CD"/>
    <w:rsid w:val="00806C07"/>
    <w:rsid w:val="008130DF"/>
    <w:rsid w:val="00822151"/>
    <w:rsid w:val="00823ABC"/>
    <w:rsid w:val="00846B2E"/>
    <w:rsid w:val="00866A7C"/>
    <w:rsid w:val="00870703"/>
    <w:rsid w:val="00872A31"/>
    <w:rsid w:val="00874A0E"/>
    <w:rsid w:val="00884CF6"/>
    <w:rsid w:val="008870AF"/>
    <w:rsid w:val="00890A63"/>
    <w:rsid w:val="008A3A91"/>
    <w:rsid w:val="008B0BD2"/>
    <w:rsid w:val="008C043B"/>
    <w:rsid w:val="008C6B23"/>
    <w:rsid w:val="008C6B7B"/>
    <w:rsid w:val="008E73D6"/>
    <w:rsid w:val="00904C80"/>
    <w:rsid w:val="00916D94"/>
    <w:rsid w:val="00923475"/>
    <w:rsid w:val="009328AE"/>
    <w:rsid w:val="00935BF6"/>
    <w:rsid w:val="0093668C"/>
    <w:rsid w:val="00936BDB"/>
    <w:rsid w:val="00941B6F"/>
    <w:rsid w:val="00941BC8"/>
    <w:rsid w:val="009448B6"/>
    <w:rsid w:val="0095157E"/>
    <w:rsid w:val="009518D2"/>
    <w:rsid w:val="00952F27"/>
    <w:rsid w:val="00986379"/>
    <w:rsid w:val="009C0A47"/>
    <w:rsid w:val="009D65FB"/>
    <w:rsid w:val="009E55BD"/>
    <w:rsid w:val="009E67A7"/>
    <w:rsid w:val="009E6DC1"/>
    <w:rsid w:val="009E7958"/>
    <w:rsid w:val="009F1CC4"/>
    <w:rsid w:val="00A01CE3"/>
    <w:rsid w:val="00A11325"/>
    <w:rsid w:val="00A152E6"/>
    <w:rsid w:val="00A23BD7"/>
    <w:rsid w:val="00A25305"/>
    <w:rsid w:val="00A5737E"/>
    <w:rsid w:val="00A723BF"/>
    <w:rsid w:val="00A76598"/>
    <w:rsid w:val="00A86A24"/>
    <w:rsid w:val="00AA0020"/>
    <w:rsid w:val="00AB21FE"/>
    <w:rsid w:val="00AB2762"/>
    <w:rsid w:val="00AC0F7D"/>
    <w:rsid w:val="00AC1D9F"/>
    <w:rsid w:val="00AC6538"/>
    <w:rsid w:val="00AD0C43"/>
    <w:rsid w:val="00AE37ED"/>
    <w:rsid w:val="00AE7A17"/>
    <w:rsid w:val="00B153B9"/>
    <w:rsid w:val="00B22B80"/>
    <w:rsid w:val="00B24008"/>
    <w:rsid w:val="00B253C0"/>
    <w:rsid w:val="00B448A2"/>
    <w:rsid w:val="00B534BF"/>
    <w:rsid w:val="00B54231"/>
    <w:rsid w:val="00B64006"/>
    <w:rsid w:val="00B771B4"/>
    <w:rsid w:val="00B771EF"/>
    <w:rsid w:val="00BB60CB"/>
    <w:rsid w:val="00BD17BC"/>
    <w:rsid w:val="00BE2EDC"/>
    <w:rsid w:val="00BF091D"/>
    <w:rsid w:val="00BF4CD8"/>
    <w:rsid w:val="00C25AA3"/>
    <w:rsid w:val="00C26422"/>
    <w:rsid w:val="00C40B73"/>
    <w:rsid w:val="00C46B98"/>
    <w:rsid w:val="00C50216"/>
    <w:rsid w:val="00C50DD1"/>
    <w:rsid w:val="00C5117C"/>
    <w:rsid w:val="00C536C2"/>
    <w:rsid w:val="00C55850"/>
    <w:rsid w:val="00C57BEE"/>
    <w:rsid w:val="00C74795"/>
    <w:rsid w:val="00C84A64"/>
    <w:rsid w:val="00CA0926"/>
    <w:rsid w:val="00CA50DE"/>
    <w:rsid w:val="00CA5E0E"/>
    <w:rsid w:val="00CB14C6"/>
    <w:rsid w:val="00CB6DDC"/>
    <w:rsid w:val="00CC133F"/>
    <w:rsid w:val="00CC7BF8"/>
    <w:rsid w:val="00CE15C0"/>
    <w:rsid w:val="00CE24F0"/>
    <w:rsid w:val="00CE2B5E"/>
    <w:rsid w:val="00CE43F0"/>
    <w:rsid w:val="00CF27B0"/>
    <w:rsid w:val="00D06CEE"/>
    <w:rsid w:val="00D163EF"/>
    <w:rsid w:val="00D2208C"/>
    <w:rsid w:val="00D3108D"/>
    <w:rsid w:val="00D3284F"/>
    <w:rsid w:val="00D36B2A"/>
    <w:rsid w:val="00D40A08"/>
    <w:rsid w:val="00D51E0D"/>
    <w:rsid w:val="00D56F75"/>
    <w:rsid w:val="00D626F7"/>
    <w:rsid w:val="00D71CF8"/>
    <w:rsid w:val="00D72525"/>
    <w:rsid w:val="00D76C61"/>
    <w:rsid w:val="00D778D9"/>
    <w:rsid w:val="00D91267"/>
    <w:rsid w:val="00D967E2"/>
    <w:rsid w:val="00DA21CB"/>
    <w:rsid w:val="00DB44B4"/>
    <w:rsid w:val="00DD1A4F"/>
    <w:rsid w:val="00DE201C"/>
    <w:rsid w:val="00DE2DA7"/>
    <w:rsid w:val="00DF7D0C"/>
    <w:rsid w:val="00E0030E"/>
    <w:rsid w:val="00E062D6"/>
    <w:rsid w:val="00E13DE4"/>
    <w:rsid w:val="00E24705"/>
    <w:rsid w:val="00E3370A"/>
    <w:rsid w:val="00E36722"/>
    <w:rsid w:val="00E41F2C"/>
    <w:rsid w:val="00E46022"/>
    <w:rsid w:val="00E64A70"/>
    <w:rsid w:val="00E91658"/>
    <w:rsid w:val="00EB473B"/>
    <w:rsid w:val="00EC489F"/>
    <w:rsid w:val="00EC7105"/>
    <w:rsid w:val="00ED076C"/>
    <w:rsid w:val="00ED0D02"/>
    <w:rsid w:val="00ED45CE"/>
    <w:rsid w:val="00EF37AE"/>
    <w:rsid w:val="00EF4331"/>
    <w:rsid w:val="00F020DA"/>
    <w:rsid w:val="00F03414"/>
    <w:rsid w:val="00F05D5C"/>
    <w:rsid w:val="00F06E65"/>
    <w:rsid w:val="00F140C5"/>
    <w:rsid w:val="00F2238D"/>
    <w:rsid w:val="00F27610"/>
    <w:rsid w:val="00F33BE2"/>
    <w:rsid w:val="00F369AA"/>
    <w:rsid w:val="00F40038"/>
    <w:rsid w:val="00F45119"/>
    <w:rsid w:val="00F550D4"/>
    <w:rsid w:val="00F56BE1"/>
    <w:rsid w:val="00F64D6C"/>
    <w:rsid w:val="00F73D6D"/>
    <w:rsid w:val="00F85B1A"/>
    <w:rsid w:val="00F9625E"/>
    <w:rsid w:val="00FC5D3D"/>
    <w:rsid w:val="00FC697F"/>
    <w:rsid w:val="00FD1AB7"/>
    <w:rsid w:val="00FD2658"/>
    <w:rsid w:val="00FE5294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4DB0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basedOn w:val="NormaleTabelle"/>
    <w:uiPriority w:val="59"/>
    <w:rsid w:val="00A86A2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10"/>
    <w:qFormat/>
    <w:rsid w:val="001035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s/Documents/Beruf/Weiterbildung/FHNW/Module%202016%20HS/IP5/00_Admin/FHNW%20Vorlagen/HT-Sitzungsprotokoll_def_V2.0.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A0750EFCDE80040AF2012E1C735ADB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EB99AFB-5B59-1548-A814-0D4F1FE94670}"/>
      </w:docPartPr>
      <w:docPartBody>
        <w:p w:rsidR="00CE18AA" w:rsidRDefault="003C3206">
          <w:pPr>
            <w:pStyle w:val="5A0750EFCDE80040AF2012E1C735ADB9"/>
          </w:pPr>
          <w:r>
            <w:t xml:space="preserve">Thema/Anlass </w:t>
          </w:r>
        </w:p>
      </w:docPartBody>
    </w:docPart>
    <w:docPart>
      <w:docPartPr>
        <w:name w:val="739D75A765D18E42A0A971187FC4809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837DE20-D14C-1746-B53F-AABB8848032D}"/>
      </w:docPartPr>
      <w:docPartBody>
        <w:p w:rsidR="00CE18AA" w:rsidRDefault="003C3206">
          <w:pPr>
            <w:pStyle w:val="739D75A765D18E42A0A971187FC4809D"/>
          </w:pPr>
          <w:r>
            <w:t>Datum</w:t>
          </w:r>
        </w:p>
      </w:docPartBody>
    </w:docPart>
    <w:docPart>
      <w:docPartPr>
        <w:name w:val="31E7D27184EB5C4E8313FEC969B9524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4B86C4-773C-E046-9A61-73F2628C7746}"/>
      </w:docPartPr>
      <w:docPartBody>
        <w:p w:rsidR="00CE18AA" w:rsidRDefault="003C3206">
          <w:pPr>
            <w:pStyle w:val="31E7D27184EB5C4E8313FEC969B9524F"/>
          </w:pPr>
          <w:r>
            <w:t>Uhrzeitangabe (von – bis)</w:t>
          </w:r>
        </w:p>
      </w:docPartBody>
    </w:docPart>
    <w:docPart>
      <w:docPartPr>
        <w:name w:val="A39B59476AD8A94289DFEBE7F8C4415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F2338A-48FA-3041-962B-E38F43857322}"/>
      </w:docPartPr>
      <w:docPartBody>
        <w:p w:rsidR="00CE18AA" w:rsidRDefault="003C3206">
          <w:pPr>
            <w:pStyle w:val="A39B59476AD8A94289DFEBE7F8C44157"/>
          </w:pPr>
          <w:r>
            <w:t>Strasse, Ortsangabe, Stockwerk, Zimmer</w:t>
          </w:r>
        </w:p>
      </w:docPartBody>
    </w:docPart>
    <w:docPart>
      <w:docPartPr>
        <w:name w:val="4D40C22C35DFE84590E4B020E632244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4C3EE68-9FF1-9143-B247-BA7C02E32ACC}"/>
      </w:docPartPr>
      <w:docPartBody>
        <w:p w:rsidR="0043080F" w:rsidRDefault="003C3206" w:rsidP="005C70BB">
          <w:r>
            <w:t>Name Vorname, Funktion</w:t>
          </w:r>
        </w:p>
        <w:p w:rsidR="0043080F" w:rsidRDefault="003C3206" w:rsidP="005C70BB">
          <w:r>
            <w:t>Name Vorname, Funktion</w:t>
          </w:r>
        </w:p>
        <w:p w:rsidR="0043080F" w:rsidRDefault="003C3206" w:rsidP="005C70BB">
          <w:r>
            <w:t>Name Vorname, Funktion</w:t>
          </w:r>
        </w:p>
        <w:p w:rsidR="0043080F" w:rsidRDefault="003C3206" w:rsidP="005C70BB">
          <w:r>
            <w:t>Name Vorname, Funktion</w:t>
          </w:r>
        </w:p>
        <w:p w:rsidR="0043080F" w:rsidRDefault="003C3206" w:rsidP="005C70BB">
          <w:r>
            <w:t>Name Vorname, Funktion</w:t>
          </w:r>
        </w:p>
        <w:p w:rsidR="0043080F" w:rsidRDefault="003C3206" w:rsidP="005C70BB">
          <w:r>
            <w:t>Name Vorname, Funktion</w:t>
          </w:r>
        </w:p>
        <w:p w:rsidR="0043080F" w:rsidRDefault="003C3206" w:rsidP="005C70BB">
          <w:r>
            <w:t>Name Vorname, Funktion</w:t>
          </w:r>
        </w:p>
        <w:p w:rsidR="0043080F" w:rsidRDefault="003C3206" w:rsidP="005C70BB">
          <w:r>
            <w:t>Name Vorname, Funktion</w:t>
          </w:r>
        </w:p>
        <w:p w:rsidR="0043080F" w:rsidRDefault="003C3206" w:rsidP="005C70BB">
          <w:r>
            <w:t>Name Vorname, Funktion</w:t>
          </w:r>
        </w:p>
        <w:p w:rsidR="00CE18AA" w:rsidRDefault="003C3206">
          <w:pPr>
            <w:pStyle w:val="4D40C22C35DFE84590E4B020E632244C"/>
          </w:pPr>
          <w:r>
            <w:t>Name Vorname, Funktion</w:t>
          </w:r>
        </w:p>
      </w:docPartBody>
    </w:docPart>
    <w:docPart>
      <w:docPartPr>
        <w:name w:val="A2A2774F27088046BADDF370A1B82F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2A196BE-F553-6C4B-BEFC-675E51B38F71}"/>
      </w:docPartPr>
      <w:docPartBody>
        <w:p w:rsidR="00CE18AA" w:rsidRDefault="003C3206">
          <w:pPr>
            <w:pStyle w:val="A2A2774F27088046BADDF370A1B82F07"/>
          </w:pPr>
          <w:r>
            <w:t>Name Vorname, Funktion</w:t>
          </w:r>
        </w:p>
      </w:docPartBody>
    </w:docPart>
    <w:docPart>
      <w:docPartPr>
        <w:name w:val="8FCE243A972AE0489A4E0FFC5BCEA7D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55C9EE-8971-5C4B-993D-D10A39016A99}"/>
      </w:docPartPr>
      <w:docPartBody>
        <w:p w:rsidR="0043080F" w:rsidRDefault="003C3206" w:rsidP="00431504">
          <w:r>
            <w:t>Name Vorname, Funktion</w:t>
          </w:r>
        </w:p>
        <w:p w:rsidR="00CE18AA" w:rsidRDefault="003C3206">
          <w:pPr>
            <w:pStyle w:val="8FCE243A972AE0489A4E0FFC5BCEA7D3"/>
          </w:pPr>
          <w:r>
            <w:t>Name Vorname, Funktion</w:t>
          </w:r>
        </w:p>
      </w:docPartBody>
    </w:docPart>
    <w:docPart>
      <w:docPartPr>
        <w:name w:val="FF862A6487109243AA52B7B44C1C50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536AE8A-4984-E949-8144-DA457A1233C6}"/>
      </w:docPartPr>
      <w:docPartBody>
        <w:p w:rsidR="009F1029" w:rsidRDefault="00BA777E" w:rsidP="00BA777E">
          <w:pPr>
            <w:pStyle w:val="FF862A6487109243AA52B7B44C1C5016"/>
          </w:pPr>
          <w:r>
            <w:t>Strasse, Ortsangabe, Stockwerk, Zimmer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206"/>
    <w:rsid w:val="000955B9"/>
    <w:rsid w:val="002B37A8"/>
    <w:rsid w:val="002F2529"/>
    <w:rsid w:val="003C3206"/>
    <w:rsid w:val="0046392E"/>
    <w:rsid w:val="005914F8"/>
    <w:rsid w:val="007E4F0A"/>
    <w:rsid w:val="007F0827"/>
    <w:rsid w:val="009F1029"/>
    <w:rsid w:val="00A41C6A"/>
    <w:rsid w:val="00BA777E"/>
    <w:rsid w:val="00CE18AA"/>
    <w:rsid w:val="00F4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A0750EFCDE80040AF2012E1C735ADB9">
    <w:name w:val="5A0750EFCDE80040AF2012E1C735ADB9"/>
  </w:style>
  <w:style w:type="paragraph" w:customStyle="1" w:styleId="739D75A765D18E42A0A971187FC4809D">
    <w:name w:val="739D75A765D18E42A0A971187FC4809D"/>
  </w:style>
  <w:style w:type="paragraph" w:customStyle="1" w:styleId="31E7D27184EB5C4E8313FEC969B9524F">
    <w:name w:val="31E7D27184EB5C4E8313FEC969B9524F"/>
  </w:style>
  <w:style w:type="paragraph" w:customStyle="1" w:styleId="A39B59476AD8A94289DFEBE7F8C44157">
    <w:name w:val="A39B59476AD8A94289DFEBE7F8C44157"/>
  </w:style>
  <w:style w:type="paragraph" w:customStyle="1" w:styleId="4D40C22C35DFE84590E4B020E632244C">
    <w:name w:val="4D40C22C35DFE84590E4B020E632244C"/>
  </w:style>
  <w:style w:type="paragraph" w:customStyle="1" w:styleId="698DB8590B92BE46AC0F58A221A9B55E">
    <w:name w:val="698DB8590B92BE46AC0F58A221A9B55E"/>
  </w:style>
  <w:style w:type="paragraph" w:customStyle="1" w:styleId="B5A3C33E59C1504FA6F4284B0AC622E5">
    <w:name w:val="B5A3C33E59C1504FA6F4284B0AC622E5"/>
  </w:style>
  <w:style w:type="paragraph" w:customStyle="1" w:styleId="A2A2774F27088046BADDF370A1B82F07">
    <w:name w:val="A2A2774F27088046BADDF370A1B82F07"/>
  </w:style>
  <w:style w:type="paragraph" w:customStyle="1" w:styleId="8FCE243A972AE0489A4E0FFC5BCEA7D3">
    <w:name w:val="8FCE243A972AE0489A4E0FFC5BCEA7D3"/>
  </w:style>
  <w:style w:type="paragraph" w:customStyle="1" w:styleId="FF862A6487109243AA52B7B44C1C5016">
    <w:name w:val="FF862A6487109243AA52B7B44C1C5016"/>
    <w:rsid w:val="00BA77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6B729F-DF1D-0D47-ACDC-0FD8EAA2C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HT-Sitzungsprotokoll_def_V2.0..dotx</Template>
  <TotalTime>0</TotalTime>
  <Pages>4</Pages>
  <Words>569</Words>
  <Characters>3587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Fachhochschule Nordwestschweiz</Company>
  <LinksUpToDate>false</LinksUpToDate>
  <CharactersWithSpaces>4148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Schibli | REFIVE</dc:creator>
  <cp:lastModifiedBy>Christian Schibli | REFIVE</cp:lastModifiedBy>
  <cp:revision>3</cp:revision>
  <cp:lastPrinted>2016-11-03T11:19:00Z</cp:lastPrinted>
  <dcterms:created xsi:type="dcterms:W3CDTF">2016-12-01T12:51:00Z</dcterms:created>
  <dcterms:modified xsi:type="dcterms:W3CDTF">2016-12-01T13:18:00Z</dcterms:modified>
</cp:coreProperties>
</file>