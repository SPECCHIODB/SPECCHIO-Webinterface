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1AA3B0CF" w:rsidR="00A76598" w:rsidRPr="009F1CC4" w:rsidRDefault="00431504" w:rsidP="009F1CC4">
      <w:pPr>
        <w:pStyle w:val="Titel"/>
      </w:pPr>
      <w:bookmarkStart w:id="0" w:name="_GoBack"/>
      <w:bookmarkEnd w:id="0"/>
      <w:r w:rsidRPr="009F1CC4">
        <w:t xml:space="preserve">Protokoll Nr. </w:t>
      </w:r>
      <w:r w:rsidR="006D46D5">
        <w:t>2</w:t>
      </w:r>
      <w:r w:rsidR="00F85B1A">
        <w:t xml:space="preserve"> – </w:t>
      </w:r>
      <w:proofErr w:type="spellStart"/>
      <w:r w:rsidR="006D46D5">
        <w:t>Requirement</w:t>
      </w:r>
      <w:proofErr w:type="spellEnd"/>
      <w:r w:rsidR="006D46D5">
        <w:t>-Workshop</w:t>
      </w:r>
    </w:p>
    <w:p w14:paraId="25C67335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A23BD7">
        <w:tc>
          <w:tcPr>
            <w:tcW w:w="1985" w:type="dxa"/>
          </w:tcPr>
          <w:p w14:paraId="6F513B3F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1A5ACD23" w14:textId="30AB79D9" w:rsidR="00D626F7" w:rsidRDefault="003127C0" w:rsidP="006D46D5">
            <w:pPr>
              <w:spacing w:after="200" w:line="276" w:lineRule="auto"/>
            </w:pPr>
            <w:sdt>
              <w:sdtPr>
                <w:id w:val="-1258208543"/>
                <w:placeholder>
                  <w:docPart w:val="5A0750EFCDE80040AF2012E1C735ADB9"/>
                </w:placeholder>
              </w:sdtPr>
              <w:sdtEndPr/>
              <w:sdtContent>
                <w:r w:rsidR="006D46D5">
                  <w:t>Anforderungen für SPECCHIO-Webinterface erheben</w:t>
                </w:r>
              </w:sdtContent>
            </w:sdt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09-22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3A1C2488" w14:textId="35B80AA7" w:rsidR="005F5746" w:rsidRDefault="006D46D5" w:rsidP="006D46D5">
                <w:pPr>
                  <w:spacing w:after="200" w:line="276" w:lineRule="auto"/>
                  <w:ind w:left="709" w:hanging="709"/>
                </w:pPr>
                <w:r>
                  <w:t>Donnerstag, 22. September 2016</w:t>
                </w:r>
              </w:p>
            </w:tc>
          </w:sdtContent>
        </w:sdt>
      </w:tr>
      <w:tr w:rsidR="005F5746" w14:paraId="10B7430F" w14:textId="77777777" w:rsidTr="00A23BD7">
        <w:tc>
          <w:tcPr>
            <w:tcW w:w="1985" w:type="dxa"/>
          </w:tcPr>
          <w:p w14:paraId="26E1DDB5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4203393A" w14:textId="3A7633AE" w:rsidR="005F5746" w:rsidRDefault="003127C0" w:rsidP="006D46D5">
            <w:pPr>
              <w:spacing w:after="200" w:line="276" w:lineRule="auto"/>
            </w:pPr>
            <w:sdt>
              <w:sdtPr>
                <w:id w:val="-1191453465"/>
                <w:placeholder>
                  <w:docPart w:val="31E7D27184EB5C4E8313FEC969B9524F"/>
                </w:placeholder>
              </w:sdtPr>
              <w:sdtEndPr/>
              <w:sdtContent>
                <w:r w:rsidR="003F037A">
                  <w:t>1</w:t>
                </w:r>
                <w:r w:rsidR="006D46D5">
                  <w:t>3</w:t>
                </w:r>
                <w:r w:rsidR="003F037A">
                  <w:t>.00</w:t>
                </w:r>
                <w:r w:rsidR="00F85B1A">
                  <w:t xml:space="preserve"> – 1</w:t>
                </w:r>
                <w:r w:rsidR="006D46D5">
                  <w:t>5</w:t>
                </w:r>
                <w:r w:rsidR="00F85B1A">
                  <w:t>.</w:t>
                </w:r>
                <w:r w:rsidR="006D46D5">
                  <w:t>30</w:t>
                </w:r>
                <w:r w:rsidR="00F85B1A">
                  <w:t xml:space="preserve"> Uhr</w:t>
                </w:r>
              </w:sdtContent>
            </w:sdt>
          </w:p>
        </w:tc>
      </w:tr>
      <w:tr w:rsidR="005F5746" w14:paraId="773FABAA" w14:textId="77777777" w:rsidTr="00A23BD7">
        <w:tc>
          <w:tcPr>
            <w:tcW w:w="1985" w:type="dxa"/>
          </w:tcPr>
          <w:p w14:paraId="619459E2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3491F3A" w14:textId="286768DA" w:rsidR="005F5746" w:rsidRDefault="003127C0" w:rsidP="006D46D5">
            <w:pPr>
              <w:spacing w:after="200" w:line="276" w:lineRule="auto"/>
            </w:pPr>
            <w:sdt>
              <w:sdtPr>
                <w:id w:val="401798205"/>
                <w:placeholder>
                  <w:docPart w:val="A39B59476AD8A94289DFEBE7F8C44157"/>
                </w:placeholder>
              </w:sdtPr>
              <w:sdtEndPr/>
              <w:sdtContent>
                <w:r w:rsidR="006D46D5">
                  <w:t>FHNW Brugg-Windisch</w:t>
                </w:r>
                <w:r w:rsidR="003F037A">
                  <w:t xml:space="preserve">, Raum </w:t>
                </w:r>
                <w:r w:rsidR="006D46D5">
                  <w:t>5.2B31</w:t>
                </w:r>
              </w:sdtContent>
            </w:sdt>
          </w:p>
        </w:tc>
      </w:tr>
      <w:tr w:rsidR="00431504" w14:paraId="5B74BEFC" w14:textId="77777777" w:rsidTr="00A23BD7">
        <w:tc>
          <w:tcPr>
            <w:tcW w:w="1985" w:type="dxa"/>
          </w:tcPr>
          <w:p w14:paraId="60A9906B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4D40C22C35DFE84590E4B020E632244C"/>
              </w:placeholder>
            </w:sdtPr>
            <w:sdtEndPr/>
            <w:sdtContent>
              <w:p w14:paraId="01913492" w14:textId="4E573AE8" w:rsidR="003F037A" w:rsidRDefault="003F037A" w:rsidP="003F037A">
                <w:r>
                  <w:t xml:space="preserve">Andreas </w:t>
                </w:r>
                <w:proofErr w:type="spellStart"/>
                <w:r>
                  <w:t>Hueni</w:t>
                </w:r>
                <w:proofErr w:type="spellEnd"/>
                <w:r>
                  <w:t xml:space="preserve"> </w:t>
                </w:r>
                <w:r w:rsidR="00F85B1A">
                  <w:t>(</w:t>
                </w:r>
                <w:r>
                  <w:t>Auftraggeber</w:t>
                </w:r>
                <w:r w:rsidR="00F85B1A">
                  <w:t xml:space="preserve"> Universität Zürich)</w:t>
                </w:r>
              </w:p>
              <w:p w14:paraId="526D38DE" w14:textId="338C350C" w:rsidR="003F037A" w:rsidRDefault="00F85B1A" w:rsidP="003F037A">
                <w:r>
                  <w:t xml:space="preserve">Martin </w:t>
                </w:r>
                <w:proofErr w:type="spellStart"/>
                <w:r>
                  <w:t>Gwerder</w:t>
                </w:r>
                <w:proofErr w:type="spellEnd"/>
                <w:r>
                  <w:t xml:space="preserve"> (Betreuung</w:t>
                </w:r>
                <w:r w:rsidR="003F037A">
                  <w:t xml:space="preserve"> FHNW</w:t>
                </w:r>
                <w:r>
                  <w:t>)</w:t>
                </w:r>
              </w:p>
              <w:p w14:paraId="772AF709" w14:textId="1D8A9A32" w:rsidR="003F037A" w:rsidRDefault="00F85B1A" w:rsidP="003F037A">
                <w:r>
                  <w:t>Remo Rossi (</w:t>
                </w:r>
                <w:r w:rsidR="003F037A">
                  <w:t xml:space="preserve">Student </w:t>
                </w:r>
                <w:r>
                  <w:t>Informatik</w:t>
                </w:r>
                <w:r w:rsidR="003F037A">
                  <w:t xml:space="preserve"> FHNW</w:t>
                </w:r>
                <w:r>
                  <w:t>)</w:t>
                </w:r>
              </w:p>
              <w:p w14:paraId="4AD7FF94" w14:textId="7D86B5DC" w:rsidR="00431504" w:rsidRDefault="00F85B1A" w:rsidP="003F037A">
                <w:r>
                  <w:t>Christian Schibli (</w:t>
                </w:r>
                <w:r w:rsidR="003F037A">
                  <w:t xml:space="preserve">Student </w:t>
                </w:r>
                <w:proofErr w:type="spellStart"/>
                <w:r w:rsidR="003F037A">
                  <w:t>iCompetence</w:t>
                </w:r>
                <w:proofErr w:type="spellEnd"/>
                <w:r w:rsidR="003F037A">
                  <w:t xml:space="preserve"> FHNW</w:t>
                </w:r>
                <w:r>
                  <w:t>)</w:t>
                </w:r>
              </w:p>
            </w:sdtContent>
          </w:sdt>
        </w:tc>
      </w:tr>
      <w:tr w:rsidR="00355D34" w14:paraId="2793DFC8" w14:textId="77777777" w:rsidTr="00A23BD7">
        <w:trPr>
          <w:trHeight w:val="113"/>
        </w:trPr>
        <w:tc>
          <w:tcPr>
            <w:tcW w:w="1985" w:type="dxa"/>
          </w:tcPr>
          <w:p w14:paraId="28CFAACE" w14:textId="4653FB12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D871D5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C3D6A7F" w14:textId="77777777" w:rsidTr="00A23BD7">
        <w:tc>
          <w:tcPr>
            <w:tcW w:w="1985" w:type="dxa"/>
          </w:tcPr>
          <w:p w14:paraId="1858E145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A2A2774F27088046BADDF370A1B82F07"/>
              </w:placeholder>
            </w:sdtPr>
            <w:sdtEndPr/>
            <w:sdtContent>
              <w:p w14:paraId="24C6DDF3" w14:textId="2D5C1E40" w:rsidR="00431504" w:rsidRDefault="003F037A" w:rsidP="003F037A">
                <w:pPr>
                  <w:spacing w:after="200" w:line="276" w:lineRule="auto"/>
                </w:pPr>
                <w:r>
                  <w:t>Christian Schibli</w:t>
                </w:r>
              </w:p>
            </w:sdtContent>
          </w:sdt>
        </w:tc>
      </w:tr>
      <w:tr w:rsidR="00355D34" w14:paraId="1DA1AF83" w14:textId="77777777" w:rsidTr="006D46D5">
        <w:trPr>
          <w:trHeight w:val="322"/>
        </w:trPr>
        <w:tc>
          <w:tcPr>
            <w:tcW w:w="1985" w:type="dxa"/>
          </w:tcPr>
          <w:p w14:paraId="5B2B8551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2FA665F2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03EF077" w14:textId="77777777" w:rsidTr="00A23BD7">
        <w:tc>
          <w:tcPr>
            <w:tcW w:w="1985" w:type="dxa"/>
          </w:tcPr>
          <w:p w14:paraId="5ED6E9B6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8FCE243A972AE0489A4E0FFC5BCEA7D3"/>
              </w:placeholder>
            </w:sdtPr>
            <w:sdtEndPr/>
            <w:sdtContent>
              <w:p w14:paraId="69A168D0" w14:textId="1D51BFD4" w:rsidR="00431504" w:rsidRDefault="003F037A" w:rsidP="003F037A">
                <w:pPr>
                  <w:spacing w:after="200" w:line="276" w:lineRule="auto"/>
                </w:pPr>
                <w:r>
                  <w:t>Alle Teilnehmer</w:t>
                </w:r>
              </w:p>
            </w:sdtContent>
          </w:sdt>
        </w:tc>
      </w:tr>
      <w:tr w:rsidR="0013161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448F8A5E" w14:textId="77777777" w:rsidR="00D967E2" w:rsidRDefault="00D967E2">
      <w:pPr>
        <w:spacing w:after="200" w:line="276" w:lineRule="auto"/>
        <w:contextualSpacing w:val="0"/>
      </w:pPr>
    </w:p>
    <w:p w14:paraId="7534B8C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9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7113"/>
        <w:gridCol w:w="1417"/>
      </w:tblGrid>
      <w:tr w:rsidR="00640F94" w14:paraId="28D28476" w14:textId="77777777" w:rsidTr="00D967E2"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8558" w14:textId="77777777" w:rsidR="00640F94" w:rsidRPr="00B153B9" w:rsidRDefault="00640F94" w:rsidP="00822151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E87F9A" w14:textId="77777777" w:rsidR="00640F94" w:rsidRPr="00FC697F" w:rsidRDefault="00640F94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</w:tr>
      <w:tr w:rsidR="00640F94" w:rsidRPr="00B153B9" w14:paraId="533CEEB7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AD791" w14:textId="334D8BE2" w:rsidR="00640F94" w:rsidRDefault="00640F94" w:rsidP="00822151">
            <w:pPr>
              <w:ind w:left="57"/>
            </w:pPr>
            <w:r>
              <w:t>1.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AC19" w14:textId="77777777" w:rsidR="00640F94" w:rsidRDefault="000C5525" w:rsidP="000C552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Einleitung</w:t>
            </w:r>
          </w:p>
          <w:p w14:paraId="1D9DFABD" w14:textId="7B347DB2" w:rsidR="000C5525" w:rsidRPr="000C5525" w:rsidRDefault="00771B99" w:rsidP="00D76C61">
            <w:pPr>
              <w:keepNext w:val="0"/>
              <w:rPr>
                <w:bCs/>
              </w:rPr>
            </w:pPr>
            <w:r>
              <w:rPr>
                <w:bCs/>
              </w:rPr>
              <w:t>In</w:t>
            </w:r>
            <w:r w:rsidR="00D76C61">
              <w:rPr>
                <w:bCs/>
              </w:rPr>
              <w:t xml:space="preserve"> einer kurzen Einleitung werden </w:t>
            </w:r>
            <w:r>
              <w:rPr>
                <w:bCs/>
              </w:rPr>
              <w:t xml:space="preserve">nochmals die wichtigsten Eckpfeiler wie Problemstellung, Ziel, Ausgangslage und Grobkonzept angesprochen.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7A8EB4" w14:textId="1EFBFDBD" w:rsidR="00640F94" w:rsidRPr="00C40B73" w:rsidRDefault="003478A3" w:rsidP="00C40B73">
            <w:r>
              <w:t>Studenten</w:t>
            </w:r>
          </w:p>
        </w:tc>
      </w:tr>
      <w:tr w:rsidR="00640F94" w:rsidRPr="00B153B9" w14:paraId="5E762CE6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9EBB92" w14:textId="25D4B8BC" w:rsidR="00640F94" w:rsidRDefault="00640F94" w:rsidP="00822151">
            <w:pPr>
              <w:ind w:left="57"/>
            </w:pPr>
            <w:r>
              <w:t>2.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4FFE" w14:textId="77777777" w:rsidR="00771B99" w:rsidRDefault="00771B99" w:rsidP="00640F94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Anforderungen erheben</w:t>
            </w:r>
          </w:p>
          <w:p w14:paraId="0A321A8E" w14:textId="77777777" w:rsidR="00640F94" w:rsidRDefault="00F9625E" w:rsidP="00625580">
            <w:pPr>
              <w:keepNext w:val="0"/>
              <w:rPr>
                <w:bCs/>
              </w:rPr>
            </w:pPr>
            <w:r w:rsidRPr="00F9625E">
              <w:rPr>
                <w:bCs/>
              </w:rPr>
              <w:t xml:space="preserve">Anhand verschiedener </w:t>
            </w:r>
            <w:r>
              <w:rPr>
                <w:bCs/>
              </w:rPr>
              <w:t xml:space="preserve">Fragen werden die Anforderungen an das SPECCHIO-Webinterface erhoben. Es wird so vorgegangen, </w:t>
            </w:r>
            <w:r w:rsidR="00625580">
              <w:rPr>
                <w:bCs/>
              </w:rPr>
              <w:t xml:space="preserve">indem zuerst die Benutzer definiert werden. Anhand derer </w:t>
            </w:r>
            <w:proofErr w:type="spellStart"/>
            <w:r w:rsidR="00625580">
              <w:rPr>
                <w:bCs/>
              </w:rPr>
              <w:t>Use</w:t>
            </w:r>
            <w:proofErr w:type="spellEnd"/>
            <w:r w:rsidR="00625580">
              <w:rPr>
                <w:bCs/>
              </w:rPr>
              <w:t xml:space="preserve"> Cases können Anforderungen an das Webinterface erhoben werden. </w:t>
            </w:r>
          </w:p>
          <w:p w14:paraId="016B5201" w14:textId="27C70755" w:rsidR="00625580" w:rsidRDefault="00625580" w:rsidP="00625580">
            <w:pPr>
              <w:keepNext w:val="0"/>
              <w:rPr>
                <w:bCs/>
              </w:rPr>
            </w:pPr>
            <w:r>
              <w:rPr>
                <w:bCs/>
              </w:rPr>
              <w:t>Als weitere Anforderungsquelle dienen die Views</w:t>
            </w:r>
            <w:r w:rsidR="00D76C61">
              <w:rPr>
                <w:bCs/>
              </w:rPr>
              <w:t>, die als Grobskizzen vorliegen</w:t>
            </w:r>
            <w:r>
              <w:rPr>
                <w:bCs/>
              </w:rPr>
              <w:t>:</w:t>
            </w:r>
          </w:p>
          <w:p w14:paraId="5F360171" w14:textId="77777777" w:rsidR="00625580" w:rsidRDefault="00625580" w:rsidP="00625580">
            <w:pPr>
              <w:pStyle w:val="Listenabsatz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Suche</w:t>
            </w:r>
          </w:p>
          <w:p w14:paraId="40054B4D" w14:textId="0291BB7E" w:rsidR="00625580" w:rsidRDefault="00D76C61" w:rsidP="00625580">
            <w:pPr>
              <w:pStyle w:val="Listenabsatz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Suche</w:t>
            </w:r>
            <w:r w:rsidR="00625580">
              <w:rPr>
                <w:bCs/>
              </w:rPr>
              <w:t>rgebnisse</w:t>
            </w:r>
          </w:p>
          <w:p w14:paraId="342F6C80" w14:textId="77777777" w:rsidR="00625580" w:rsidRDefault="00625580" w:rsidP="00625580">
            <w:pPr>
              <w:pStyle w:val="Listenabsatz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Detailansicht</w:t>
            </w:r>
          </w:p>
          <w:p w14:paraId="0AECD05B" w14:textId="170B46DF" w:rsidR="00625580" w:rsidRPr="00625580" w:rsidRDefault="00625580" w:rsidP="00D76C61">
            <w:pPr>
              <w:rPr>
                <w:bCs/>
              </w:rPr>
            </w:pPr>
            <w:r>
              <w:rPr>
                <w:bCs/>
              </w:rPr>
              <w:t>Diese 3 Views werden detailliert diskutiert und liefern weitere Anforderungen</w:t>
            </w:r>
            <w:r w:rsidR="00D76C61">
              <w:rPr>
                <w:bCs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A8A1F3" w14:textId="09C57AF3" w:rsidR="00640F94" w:rsidRDefault="006D46D5" w:rsidP="00822151">
            <w:r>
              <w:t>Alle</w:t>
            </w:r>
          </w:p>
        </w:tc>
      </w:tr>
      <w:tr w:rsidR="00593141" w:rsidRPr="00B153B9" w14:paraId="42ADAD12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DDD926" w14:textId="6DF4E519" w:rsidR="00593141" w:rsidRDefault="00D76C61" w:rsidP="002134FB">
            <w:pPr>
              <w:ind w:left="57"/>
            </w:pPr>
            <w:r>
              <w:t>3</w:t>
            </w:r>
            <w:r w:rsidR="00593141">
              <w:t>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3496" w14:textId="1D1360AF" w:rsidR="00593141" w:rsidRDefault="008870AF" w:rsidP="002134FB">
            <w:pPr>
              <w:keepNext w:val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Vision/Briefing</w:t>
            </w:r>
          </w:p>
          <w:p w14:paraId="020AACFC" w14:textId="77777777" w:rsidR="008870AF" w:rsidRDefault="008870AF" w:rsidP="002134FB">
            <w:pPr>
              <w:keepNext w:val="0"/>
              <w:rPr>
                <w:b/>
                <w:bCs/>
                <w:lang w:val="de-DE"/>
              </w:rPr>
            </w:pPr>
          </w:p>
          <w:p w14:paraId="465B531F" w14:textId="77777777" w:rsidR="00593141" w:rsidRDefault="008870AF" w:rsidP="00F45119">
            <w:pPr>
              <w:rPr>
                <w:bCs/>
              </w:rPr>
            </w:pPr>
            <w:r>
              <w:rPr>
                <w:bCs/>
              </w:rPr>
              <w:t>Die Vision lautet:</w:t>
            </w:r>
          </w:p>
          <w:p w14:paraId="01BDE7EF" w14:textId="77777777" w:rsidR="008870AF" w:rsidRDefault="008870AF" w:rsidP="00F45119">
            <w:pPr>
              <w:rPr>
                <w:bCs/>
              </w:rPr>
            </w:pPr>
            <w:r>
              <w:rPr>
                <w:bCs/>
              </w:rPr>
              <w:t>„</w:t>
            </w:r>
            <w:r w:rsidRPr="008870AF">
              <w:rPr>
                <w:bCs/>
              </w:rPr>
              <w:t>Das SPECCHIO-Webinterface ist die Weltnummer 1 für die Suche in einer Spektraldatenbank.</w:t>
            </w:r>
            <w:r>
              <w:rPr>
                <w:bCs/>
              </w:rPr>
              <w:t>“</w:t>
            </w:r>
          </w:p>
          <w:p w14:paraId="7768E388" w14:textId="77777777" w:rsidR="008870AF" w:rsidRDefault="008870AF" w:rsidP="008870AF">
            <w:pPr>
              <w:rPr>
                <w:bCs/>
              </w:rPr>
            </w:pPr>
            <w:r>
              <w:rPr>
                <w:bCs/>
              </w:rPr>
              <w:t xml:space="preserve">Die Referenz, die es zu toppen gilt: </w:t>
            </w:r>
            <w:hyperlink r:id="rId9" w:anchor="home" w:history="1">
              <w:r w:rsidRPr="008870AF">
                <w:rPr>
                  <w:rStyle w:val="Link"/>
                  <w:bCs/>
                  <w:lang w:val="de-DE"/>
                </w:rPr>
                <w:t>https://ecosis.org/#home</w:t>
              </w:r>
            </w:hyperlink>
            <w:r>
              <w:rPr>
                <w:bCs/>
              </w:rPr>
              <w:t>.</w:t>
            </w:r>
          </w:p>
          <w:p w14:paraId="0DEDDB76" w14:textId="77777777" w:rsidR="008870AF" w:rsidRDefault="008870AF" w:rsidP="008870AF">
            <w:pPr>
              <w:rPr>
                <w:bCs/>
              </w:rPr>
            </w:pPr>
          </w:p>
          <w:p w14:paraId="12A536D4" w14:textId="67351331" w:rsidR="00771B99" w:rsidRDefault="00771B99" w:rsidP="008870AF">
            <w:pPr>
              <w:rPr>
                <w:bCs/>
              </w:rPr>
            </w:pPr>
            <w:r>
              <w:rPr>
                <w:bCs/>
              </w:rPr>
              <w:t>Briefing:</w:t>
            </w:r>
          </w:p>
          <w:p w14:paraId="22550D69" w14:textId="79D63932" w:rsidR="008870AF" w:rsidRPr="00A23BD7" w:rsidRDefault="008870AF" w:rsidP="00771B99">
            <w:r>
              <w:rPr>
                <w:bCs/>
              </w:rPr>
              <w:t xml:space="preserve">Die Studenten erhielten alle Fragen beantwortet, wodurch ein klares Briefing abgeleitet werden kann. </w:t>
            </w:r>
            <w:r w:rsidR="00771B99">
              <w:rPr>
                <w:bCs/>
              </w:rPr>
              <w:t>Es wird ein Pflichtenheft erstellt, da</w:t>
            </w:r>
            <w:r w:rsidR="00D91267">
              <w:rPr>
                <w:bCs/>
              </w:rPr>
              <w:t>s den Teilnehmern nach Fertigstellung zugestellt wird.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F0410C" w14:textId="2A0073DF" w:rsidR="00593141" w:rsidRPr="00B153B9" w:rsidRDefault="00D91267" w:rsidP="002134FB">
            <w:r>
              <w:t>Alle</w:t>
            </w:r>
          </w:p>
          <w:p w14:paraId="22FC4347" w14:textId="77777777" w:rsidR="00593141" w:rsidRPr="00B153B9" w:rsidRDefault="00593141" w:rsidP="002134FB"/>
        </w:tc>
      </w:tr>
    </w:tbl>
    <w:p w14:paraId="0E46EB67" w14:textId="0DE33D39" w:rsidR="00431504" w:rsidRDefault="00431504" w:rsidP="00431504"/>
    <w:p w14:paraId="28634AEF" w14:textId="77777777" w:rsidR="00C25AA3" w:rsidRDefault="00C25AA3" w:rsidP="00431504"/>
    <w:p w14:paraId="0743E05F" w14:textId="7D022476" w:rsidR="00640F94" w:rsidRPr="00F020DA" w:rsidRDefault="00F020DA" w:rsidP="00431504">
      <w:pPr>
        <w:rPr>
          <w:b/>
        </w:rPr>
      </w:pPr>
      <w:r w:rsidRPr="00F020DA">
        <w:rPr>
          <w:b/>
        </w:rPr>
        <w:t>Termine</w:t>
      </w:r>
    </w:p>
    <w:p w14:paraId="0BB869A9" w14:textId="74A9F1E4" w:rsidR="00941B6F" w:rsidRPr="00C50DD1" w:rsidRDefault="006D46D5" w:rsidP="00941B6F">
      <w:pPr>
        <w:pStyle w:val="Listenabsatz"/>
        <w:keepNext/>
        <w:numPr>
          <w:ilvl w:val="0"/>
          <w:numId w:val="0"/>
        </w:numPr>
        <w:ind w:left="720"/>
        <w:rPr>
          <w:rFonts w:eastAsia="Times New Roman" w:cs="Times New Roman"/>
          <w:bCs/>
          <w:szCs w:val="20"/>
          <w:lang w:eastAsia="de-CH"/>
        </w:rPr>
      </w:pPr>
      <w:r>
        <w:rPr>
          <w:rFonts w:eastAsia="Times New Roman" w:cs="Times New Roman"/>
          <w:bCs/>
          <w:szCs w:val="20"/>
          <w:lang w:eastAsia="de-CH"/>
        </w:rPr>
        <w:t>Kei</w:t>
      </w:r>
      <w:r w:rsidR="00D76C61">
        <w:rPr>
          <w:rFonts w:eastAsia="Times New Roman" w:cs="Times New Roman"/>
          <w:bCs/>
          <w:szCs w:val="20"/>
          <w:lang w:eastAsia="de-CH"/>
        </w:rPr>
        <w:t>n neuer Fix-Termin für ein Meeting festgelegt</w:t>
      </w:r>
      <w:r>
        <w:rPr>
          <w:rFonts w:eastAsia="Times New Roman" w:cs="Times New Roman"/>
          <w:bCs/>
          <w:szCs w:val="20"/>
          <w:lang w:eastAsia="de-CH"/>
        </w:rPr>
        <w:t xml:space="preserve">. </w:t>
      </w:r>
    </w:p>
    <w:p w14:paraId="4DC193E9" w14:textId="77777777" w:rsidR="00640F94" w:rsidRDefault="00640F94" w:rsidP="00431504"/>
    <w:p w14:paraId="5203444C" w14:textId="4816D19A" w:rsidR="00640F94" w:rsidRPr="00F020DA" w:rsidRDefault="00F020DA" w:rsidP="00431504">
      <w:pPr>
        <w:rPr>
          <w:b/>
        </w:rPr>
      </w:pPr>
      <w:r w:rsidRPr="00F020DA">
        <w:rPr>
          <w:b/>
        </w:rPr>
        <w:t>Pendenzen</w:t>
      </w:r>
    </w:p>
    <w:p w14:paraId="0950C05A" w14:textId="77777777" w:rsidR="00D76C61" w:rsidRDefault="006D46D5" w:rsidP="006D46D5">
      <w:pPr>
        <w:pStyle w:val="Listenabsatz"/>
        <w:numPr>
          <w:ilvl w:val="0"/>
          <w:numId w:val="33"/>
        </w:numPr>
      </w:pPr>
      <w:r>
        <w:t xml:space="preserve">A. </w:t>
      </w:r>
      <w:proofErr w:type="spellStart"/>
      <w:r>
        <w:t>Hueni</w:t>
      </w:r>
      <w:proofErr w:type="spellEnd"/>
      <w:r>
        <w:t xml:space="preserve">: </w:t>
      </w:r>
    </w:p>
    <w:p w14:paraId="02214B83" w14:textId="79F001B4" w:rsidR="00F020DA" w:rsidRDefault="00D76C61" w:rsidP="00D76C61">
      <w:pPr>
        <w:pStyle w:val="Listenabsatz"/>
        <w:numPr>
          <w:ilvl w:val="1"/>
          <w:numId w:val="33"/>
        </w:numPr>
      </w:pPr>
      <w:r>
        <w:t xml:space="preserve">Nötige Angaben für Server-Setup an Studenten senden (API, Dokumentation, etc.) </w:t>
      </w:r>
    </w:p>
    <w:p w14:paraId="402DE65D" w14:textId="43AE25EB" w:rsidR="00771B99" w:rsidRDefault="00D76C61" w:rsidP="00D76C61">
      <w:pPr>
        <w:pStyle w:val="Listenabsatz"/>
        <w:numPr>
          <w:ilvl w:val="1"/>
          <w:numId w:val="33"/>
        </w:numPr>
      </w:pPr>
      <w:r>
        <w:t>Liste der Daten/Attribute, welche in der Detailansicht angezeigt werden sollen.</w:t>
      </w:r>
    </w:p>
    <w:sectPr w:rsidR="00771B99" w:rsidSect="00756087">
      <w:footerReference w:type="default" r:id="rId10"/>
      <w:headerReference w:type="first" r:id="rId11"/>
      <w:footerReference w:type="first" r:id="rId12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2B23A" w14:textId="77777777" w:rsidR="006B73B3" w:rsidRDefault="006B73B3" w:rsidP="00A76598">
      <w:r>
        <w:separator/>
      </w:r>
    </w:p>
  </w:endnote>
  <w:endnote w:type="continuationSeparator" w:id="0">
    <w:p w14:paraId="2EAA836C" w14:textId="77777777" w:rsidR="006B73B3" w:rsidRDefault="006B73B3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6534FA">
      <w:rPr>
        <w:noProof/>
      </w:rPr>
      <w:t>2</w:t>
    </w:r>
    <w:r>
      <w:fldChar w:fldCharType="end"/>
    </w:r>
    <w:r w:rsidR="00131616">
      <w:t>/</w:t>
    </w:r>
    <w:fldSimple w:instr=" NUMPAGES   \* MERGEFORMAT ">
      <w:r w:rsidR="006534FA">
        <w:rPr>
          <w:noProof/>
        </w:rPr>
        <w:t>2</w:t>
      </w:r>
    </w:fldSimple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D626F7" w:rsidRPr="00ED076C" w14:paraId="73B74B86" w14:textId="77777777" w:rsidTr="00D626F7">
      <w:trPr>
        <w:trHeight w:val="113"/>
      </w:trPr>
      <w:tc>
        <w:tcPr>
          <w:tcW w:w="2835" w:type="dxa"/>
        </w:tcPr>
        <w:p w14:paraId="570649D9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28" w:type="dxa"/>
        </w:tcPr>
        <w:p w14:paraId="274BE2C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254790B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4587543C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1E96A7A0" w14:textId="77777777" w:rsidTr="00D626F7">
      <w:trPr>
        <w:trHeight w:val="567"/>
      </w:trPr>
      <w:tc>
        <w:tcPr>
          <w:tcW w:w="2835" w:type="dxa"/>
        </w:tcPr>
        <w:p w14:paraId="6A36BC00" w14:textId="77777777" w:rsidR="00E062D6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Fachhochschule Nordwestschweiz</w:t>
          </w:r>
        </w:p>
        <w:p w14:paraId="59D949B1" w14:textId="6EDDF533" w:rsidR="00D626F7" w:rsidRPr="00ED076C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Hochschule für Technik</w:t>
          </w:r>
          <w:r w:rsidR="00D626F7"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D626F7" w:rsidRDefault="00D626F7" w:rsidP="0007597E">
          <w:pPr>
            <w:pStyle w:val="Fuzeile"/>
            <w:rPr>
              <w:szCs w:val="16"/>
            </w:rPr>
          </w:pPr>
        </w:p>
        <w:p w14:paraId="3E9DE20F" w14:textId="43907EA5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D626F7" w:rsidRPr="00ED076C" w:rsidRDefault="00E062D6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D626F7" w:rsidRPr="00ED076C" w:rsidRDefault="00E062D6" w:rsidP="0007597E">
          <w:pPr>
            <w:pStyle w:val="Fuzeile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1"/>
  </w:tbl>
  <w:p w14:paraId="14A95E4C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2EA32" w14:textId="77777777" w:rsidR="006B73B3" w:rsidRPr="00ED0D02" w:rsidRDefault="006B73B3" w:rsidP="00ED0D02">
      <w:pPr>
        <w:pStyle w:val="Fuzeile"/>
      </w:pPr>
    </w:p>
  </w:footnote>
  <w:footnote w:type="continuationSeparator" w:id="0">
    <w:p w14:paraId="16E50D96" w14:textId="77777777" w:rsidR="006B73B3" w:rsidRDefault="006B73B3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0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20D11"/>
    <w:multiLevelType w:val="multilevel"/>
    <w:tmpl w:val="75384DEA"/>
    <w:numStyleLink w:val="FHNWAufzhlung"/>
  </w:abstractNum>
  <w:abstractNum w:abstractNumId="15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2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9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7"/>
  </w:num>
  <w:num w:numId="4">
    <w:abstractNumId w:val="3"/>
  </w:num>
  <w:num w:numId="5">
    <w:abstractNumId w:val="30"/>
  </w:num>
  <w:num w:numId="6">
    <w:abstractNumId w:val="5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2"/>
  </w:num>
  <w:num w:numId="12">
    <w:abstractNumId w:val="13"/>
  </w:num>
  <w:num w:numId="13">
    <w:abstractNumId w:val="7"/>
  </w:num>
  <w:num w:numId="14">
    <w:abstractNumId w:val="18"/>
  </w:num>
  <w:num w:numId="15">
    <w:abstractNumId w:val="21"/>
  </w:num>
  <w:num w:numId="16">
    <w:abstractNumId w:val="0"/>
  </w:num>
  <w:num w:numId="17">
    <w:abstractNumId w:val="28"/>
  </w:num>
  <w:num w:numId="18">
    <w:abstractNumId w:val="28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9"/>
  </w:num>
  <w:num w:numId="20">
    <w:abstractNumId w:val="17"/>
  </w:num>
  <w:num w:numId="21">
    <w:abstractNumId w:val="14"/>
  </w:num>
  <w:num w:numId="22">
    <w:abstractNumId w:val="15"/>
  </w:num>
  <w:num w:numId="23">
    <w:abstractNumId w:val="11"/>
  </w:num>
  <w:num w:numId="24">
    <w:abstractNumId w:val="29"/>
  </w:num>
  <w:num w:numId="25">
    <w:abstractNumId w:val="26"/>
  </w:num>
  <w:num w:numId="26">
    <w:abstractNumId w:val="16"/>
  </w:num>
  <w:num w:numId="27">
    <w:abstractNumId w:val="25"/>
  </w:num>
  <w:num w:numId="28">
    <w:abstractNumId w:val="22"/>
  </w:num>
  <w:num w:numId="29">
    <w:abstractNumId w:val="10"/>
  </w:num>
  <w:num w:numId="30">
    <w:abstractNumId w:val="24"/>
  </w:num>
  <w:num w:numId="31">
    <w:abstractNumId w:val="6"/>
  </w:num>
  <w:num w:numId="32">
    <w:abstractNumId w:val="31"/>
  </w:num>
  <w:num w:numId="33">
    <w:abstractNumId w:val="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E3664"/>
    <w:rsid w:val="000E575E"/>
    <w:rsid w:val="000F5B72"/>
    <w:rsid w:val="000F7F62"/>
    <w:rsid w:val="00103550"/>
    <w:rsid w:val="00106EAE"/>
    <w:rsid w:val="00126666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61C8D"/>
    <w:rsid w:val="0027097D"/>
    <w:rsid w:val="00287478"/>
    <w:rsid w:val="0029605A"/>
    <w:rsid w:val="002A27DF"/>
    <w:rsid w:val="002A367F"/>
    <w:rsid w:val="002B467D"/>
    <w:rsid w:val="002D51A4"/>
    <w:rsid w:val="002E7766"/>
    <w:rsid w:val="002F69C6"/>
    <w:rsid w:val="003265C4"/>
    <w:rsid w:val="00331040"/>
    <w:rsid w:val="0034402A"/>
    <w:rsid w:val="003478A3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20F57"/>
    <w:rsid w:val="00421A2A"/>
    <w:rsid w:val="00425687"/>
    <w:rsid w:val="00431504"/>
    <w:rsid w:val="00437505"/>
    <w:rsid w:val="00460C63"/>
    <w:rsid w:val="004671EF"/>
    <w:rsid w:val="00473483"/>
    <w:rsid w:val="00484404"/>
    <w:rsid w:val="004969F4"/>
    <w:rsid w:val="004C6864"/>
    <w:rsid w:val="004E6EF2"/>
    <w:rsid w:val="004E74B4"/>
    <w:rsid w:val="004F505A"/>
    <w:rsid w:val="004F7F45"/>
    <w:rsid w:val="0052458F"/>
    <w:rsid w:val="00572350"/>
    <w:rsid w:val="0057705E"/>
    <w:rsid w:val="00593141"/>
    <w:rsid w:val="00595194"/>
    <w:rsid w:val="005962F6"/>
    <w:rsid w:val="005A54F7"/>
    <w:rsid w:val="005A5E71"/>
    <w:rsid w:val="005B63E6"/>
    <w:rsid w:val="005C4B54"/>
    <w:rsid w:val="005C70BB"/>
    <w:rsid w:val="005E2EF6"/>
    <w:rsid w:val="005F5746"/>
    <w:rsid w:val="00607F7C"/>
    <w:rsid w:val="00624301"/>
    <w:rsid w:val="00625580"/>
    <w:rsid w:val="00631915"/>
    <w:rsid w:val="00640F94"/>
    <w:rsid w:val="00644B43"/>
    <w:rsid w:val="006534FA"/>
    <w:rsid w:val="00672C6E"/>
    <w:rsid w:val="006825D4"/>
    <w:rsid w:val="00691919"/>
    <w:rsid w:val="0069432B"/>
    <w:rsid w:val="006A26F9"/>
    <w:rsid w:val="006B73B3"/>
    <w:rsid w:val="006D02C9"/>
    <w:rsid w:val="006D1010"/>
    <w:rsid w:val="006D46D5"/>
    <w:rsid w:val="006F0D3C"/>
    <w:rsid w:val="006F4D85"/>
    <w:rsid w:val="00710CED"/>
    <w:rsid w:val="00730B99"/>
    <w:rsid w:val="00730FF8"/>
    <w:rsid w:val="00736060"/>
    <w:rsid w:val="0073767C"/>
    <w:rsid w:val="00756087"/>
    <w:rsid w:val="00771B99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2151"/>
    <w:rsid w:val="00823ABC"/>
    <w:rsid w:val="00846B2E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E73D6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D65FB"/>
    <w:rsid w:val="009E55BD"/>
    <w:rsid w:val="009E67A7"/>
    <w:rsid w:val="009E6DC1"/>
    <w:rsid w:val="009E7958"/>
    <w:rsid w:val="009F1CC4"/>
    <w:rsid w:val="00A152E6"/>
    <w:rsid w:val="00A23BD7"/>
    <w:rsid w:val="00A5737E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E37ED"/>
    <w:rsid w:val="00B153B9"/>
    <w:rsid w:val="00B22B80"/>
    <w:rsid w:val="00B24008"/>
    <w:rsid w:val="00B253C0"/>
    <w:rsid w:val="00B448A2"/>
    <w:rsid w:val="00B534BF"/>
    <w:rsid w:val="00B54231"/>
    <w:rsid w:val="00B771B4"/>
    <w:rsid w:val="00B771EF"/>
    <w:rsid w:val="00BB60CB"/>
    <w:rsid w:val="00BE2EDC"/>
    <w:rsid w:val="00BF091D"/>
    <w:rsid w:val="00C25AA3"/>
    <w:rsid w:val="00C26422"/>
    <w:rsid w:val="00C40B73"/>
    <w:rsid w:val="00C46B98"/>
    <w:rsid w:val="00C50216"/>
    <w:rsid w:val="00C50DD1"/>
    <w:rsid w:val="00C536C2"/>
    <w:rsid w:val="00C55850"/>
    <w:rsid w:val="00C57BEE"/>
    <w:rsid w:val="00C84A64"/>
    <w:rsid w:val="00CA50DE"/>
    <w:rsid w:val="00CA5E0E"/>
    <w:rsid w:val="00CC133F"/>
    <w:rsid w:val="00CC7BF8"/>
    <w:rsid w:val="00CE24F0"/>
    <w:rsid w:val="00CE2B5E"/>
    <w:rsid w:val="00CE43F0"/>
    <w:rsid w:val="00D2208C"/>
    <w:rsid w:val="00D3108D"/>
    <w:rsid w:val="00D36B2A"/>
    <w:rsid w:val="00D40A08"/>
    <w:rsid w:val="00D51E0D"/>
    <w:rsid w:val="00D626F7"/>
    <w:rsid w:val="00D71CF8"/>
    <w:rsid w:val="00D72525"/>
    <w:rsid w:val="00D76C61"/>
    <w:rsid w:val="00D778D9"/>
    <w:rsid w:val="00D91267"/>
    <w:rsid w:val="00D967E2"/>
    <w:rsid w:val="00DA21CB"/>
    <w:rsid w:val="00DF7D0C"/>
    <w:rsid w:val="00E0030E"/>
    <w:rsid w:val="00E062D6"/>
    <w:rsid w:val="00E24705"/>
    <w:rsid w:val="00E3370A"/>
    <w:rsid w:val="00E36722"/>
    <w:rsid w:val="00E41F2C"/>
    <w:rsid w:val="00E46022"/>
    <w:rsid w:val="00E64A70"/>
    <w:rsid w:val="00EC489F"/>
    <w:rsid w:val="00EC7105"/>
    <w:rsid w:val="00ED076C"/>
    <w:rsid w:val="00ED0D02"/>
    <w:rsid w:val="00ED45CE"/>
    <w:rsid w:val="00EF37AE"/>
    <w:rsid w:val="00EF4331"/>
    <w:rsid w:val="00F020DA"/>
    <w:rsid w:val="00F06E65"/>
    <w:rsid w:val="00F140C5"/>
    <w:rsid w:val="00F2238D"/>
    <w:rsid w:val="00F33BE2"/>
    <w:rsid w:val="00F369AA"/>
    <w:rsid w:val="00F40038"/>
    <w:rsid w:val="00F45119"/>
    <w:rsid w:val="00F550D4"/>
    <w:rsid w:val="00F56BE1"/>
    <w:rsid w:val="00F73D6D"/>
    <w:rsid w:val="00F85B1A"/>
    <w:rsid w:val="00F9625E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ecosis.org/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750EFCDE80040AF2012E1C735A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B99AFB-5B59-1548-A814-0D4F1FE94670}"/>
      </w:docPartPr>
      <w:docPartBody>
        <w:p w:rsidR="00CE18AA" w:rsidRDefault="003C3206">
          <w:pPr>
            <w:pStyle w:val="5A0750EFCDE80040AF2012E1C735ADB9"/>
          </w:pPr>
          <w:r>
            <w:t xml:space="preserve">Thema/Anlass </w:t>
          </w:r>
        </w:p>
      </w:docPartBody>
    </w:docPart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31E7D27184EB5C4E8313FEC969B952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B86C4-773C-E046-9A61-73F2628C7746}"/>
      </w:docPartPr>
      <w:docPartBody>
        <w:p w:rsidR="00CE18AA" w:rsidRDefault="003C3206">
          <w:pPr>
            <w:pStyle w:val="31E7D27184EB5C4E8313FEC969B9524F"/>
          </w:pPr>
          <w:r>
            <w:t>Uhrzeitangabe (von – bis)</w:t>
          </w:r>
        </w:p>
      </w:docPartBody>
    </w:docPart>
    <w:docPart>
      <w:docPartPr>
        <w:name w:val="A39B59476AD8A94289DFEBE7F8C44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F2338A-48FA-3041-962B-E38F43857322}"/>
      </w:docPartPr>
      <w:docPartBody>
        <w:p w:rsidR="00CE18AA" w:rsidRDefault="003C3206">
          <w:pPr>
            <w:pStyle w:val="A39B59476AD8A94289DFEBE7F8C44157"/>
          </w:pPr>
          <w:r>
            <w:t>Strasse, Ortsangabe, Stockwerk, Zimmer</w:t>
          </w:r>
        </w:p>
      </w:docPartBody>
    </w:docPart>
    <w:docPart>
      <w:docPartPr>
        <w:name w:val="4D40C22C35DFE84590E4B020E6322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3EE68-9FF1-9143-B247-BA7C02E32ACC}"/>
      </w:docPartPr>
      <w:docPartBody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CE18AA" w:rsidRDefault="003C3206">
          <w:pPr>
            <w:pStyle w:val="4D40C22C35DFE84590E4B020E632244C"/>
          </w:pPr>
          <w:r>
            <w:t>Name Vorname, Funktion</w:t>
          </w:r>
        </w:p>
      </w:docPartBody>
    </w:docPart>
    <w:docPart>
      <w:docPartPr>
        <w:name w:val="A2A2774F27088046BADDF370A1B82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A196BE-F553-6C4B-BEFC-675E51B38F71}"/>
      </w:docPartPr>
      <w:docPartBody>
        <w:p w:rsidR="00CE18AA" w:rsidRDefault="003C3206">
          <w:pPr>
            <w:pStyle w:val="A2A2774F27088046BADDF370A1B82F07"/>
          </w:pPr>
          <w:r>
            <w:t>Name Vorname, Funktion</w:t>
          </w:r>
        </w:p>
      </w:docPartBody>
    </w:docPart>
    <w:docPart>
      <w:docPartPr>
        <w:name w:val="8FCE243A972AE0489A4E0FFC5BCEA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55C9EE-8971-5C4B-993D-D10A39016A99}"/>
      </w:docPartPr>
      <w:docPartBody>
        <w:p w:rsidR="0043080F" w:rsidRDefault="003C3206" w:rsidP="00431504">
          <w:r>
            <w:t>Name Vorname, Funktion</w:t>
          </w:r>
        </w:p>
        <w:p w:rsidR="00CE18AA" w:rsidRDefault="003C3206">
          <w:pPr>
            <w:pStyle w:val="8FCE243A972AE0489A4E0FFC5BCEA7D3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955B9"/>
    <w:rsid w:val="002F2529"/>
    <w:rsid w:val="003C3206"/>
    <w:rsid w:val="007E4F0A"/>
    <w:rsid w:val="007F0827"/>
    <w:rsid w:val="00A41C6A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A6C7D-EE8F-974D-BB67-9ABC191E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2</Pages>
  <Words>249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3</cp:revision>
  <cp:lastPrinted>2016-09-24T07:38:00Z</cp:lastPrinted>
  <dcterms:created xsi:type="dcterms:W3CDTF">2016-09-24T07:38:00Z</dcterms:created>
  <dcterms:modified xsi:type="dcterms:W3CDTF">2016-09-24T08:53:00Z</dcterms:modified>
</cp:coreProperties>
</file>