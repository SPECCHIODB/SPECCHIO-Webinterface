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B3A40" w14:textId="5C51A448" w:rsidR="00A76598" w:rsidRPr="009F1CC4" w:rsidRDefault="00431504" w:rsidP="009F1CC4">
      <w:pPr>
        <w:pStyle w:val="Titel"/>
      </w:pPr>
      <w:r w:rsidRPr="009F1CC4">
        <w:t xml:space="preserve">Protokoll Nr. </w:t>
      </w:r>
      <w:r w:rsidR="008F1177">
        <w:t>7</w:t>
      </w:r>
      <w:r w:rsidR="00F85B1A">
        <w:t xml:space="preserve"> – </w:t>
      </w:r>
      <w:r w:rsidR="008F1177">
        <w:t>Kunden</w:t>
      </w:r>
      <w:r w:rsidR="00456E9A">
        <w:t>-Meeting</w:t>
      </w:r>
    </w:p>
    <w:p w14:paraId="25C67335" w14:textId="77777777"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0E3A5811" w14:textId="77777777" w:rsidTr="00A23BD7">
        <w:trPr>
          <w:trHeight w:hRule="exact" w:val="113"/>
        </w:trPr>
        <w:tc>
          <w:tcPr>
            <w:tcW w:w="1985" w:type="dxa"/>
          </w:tcPr>
          <w:p w14:paraId="493E7672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7C52C41C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287C64E6" w14:textId="77777777" w:rsidTr="00A23BD7">
        <w:tc>
          <w:tcPr>
            <w:tcW w:w="1985" w:type="dxa"/>
          </w:tcPr>
          <w:p w14:paraId="6F513B3F" w14:textId="77777777"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14:paraId="1A5ACD23" w14:textId="2F5C9FDC" w:rsidR="00D626F7" w:rsidRDefault="00DB2C08" w:rsidP="008F1177">
            <w:pPr>
              <w:spacing w:after="200" w:line="276" w:lineRule="auto"/>
            </w:pPr>
            <w:sdt>
              <w:sdtPr>
                <w:id w:val="-1258208543"/>
                <w:placeholder>
                  <w:docPart w:val="5A0750EFCDE80040AF2012E1C735ADB9"/>
                </w:placeholder>
              </w:sdtPr>
              <w:sdtEndPr/>
              <w:sdtContent>
                <w:r w:rsidR="008F1177">
                  <w:t>Release 1.0</w:t>
                </w:r>
                <w:r w:rsidR="00456E9A">
                  <w:t xml:space="preserve"> </w:t>
                </w:r>
              </w:sdtContent>
            </w:sdt>
          </w:p>
        </w:tc>
      </w:tr>
      <w:tr w:rsidR="005F5746" w14:paraId="64B24A86" w14:textId="77777777" w:rsidTr="00A23BD7">
        <w:tc>
          <w:tcPr>
            <w:tcW w:w="1985" w:type="dxa"/>
          </w:tcPr>
          <w:p w14:paraId="47379356" w14:textId="77777777"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739D75A765D18E42A0A971187FC4809D"/>
            </w:placeholder>
            <w:date w:fullDate="2016-12-16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14:paraId="3A1C2488" w14:textId="299EFBE3" w:rsidR="005F5746" w:rsidRDefault="00A8782B" w:rsidP="00A8782B">
                <w:pPr>
                  <w:spacing w:after="200" w:line="276" w:lineRule="auto"/>
                  <w:ind w:left="709" w:hanging="709"/>
                </w:pPr>
                <w:r>
                  <w:t>Freitag, 16. Dezember 2016</w:t>
                </w:r>
              </w:p>
            </w:tc>
          </w:sdtContent>
        </w:sdt>
      </w:tr>
      <w:tr w:rsidR="005F5746" w14:paraId="10B7430F" w14:textId="77777777" w:rsidTr="00A23BD7">
        <w:tc>
          <w:tcPr>
            <w:tcW w:w="1985" w:type="dxa"/>
          </w:tcPr>
          <w:p w14:paraId="26E1DDB5" w14:textId="77777777"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14:paraId="4203393A" w14:textId="31D76352" w:rsidR="005F5746" w:rsidRDefault="00DB2C08" w:rsidP="008F1177">
            <w:pPr>
              <w:spacing w:after="200" w:line="276" w:lineRule="auto"/>
            </w:pPr>
            <w:sdt>
              <w:sdtPr>
                <w:id w:val="-1191453465"/>
                <w:placeholder>
                  <w:docPart w:val="31E7D27184EB5C4E8313FEC969B9524F"/>
                </w:placeholder>
              </w:sdtPr>
              <w:sdtEndPr/>
              <w:sdtContent>
                <w:bookmarkStart w:id="0" w:name="_GoBack"/>
                <w:bookmarkEnd w:id="0"/>
                <w:r w:rsidR="008F1177">
                  <w:t>14</w:t>
                </w:r>
                <w:r w:rsidR="003F037A">
                  <w:t>.00</w:t>
                </w:r>
                <w:r w:rsidR="00F85B1A">
                  <w:t xml:space="preserve"> – </w:t>
                </w:r>
                <w:r w:rsidR="008F1177">
                  <w:t>16</w:t>
                </w:r>
                <w:r w:rsidR="00F85B1A">
                  <w:t>.</w:t>
                </w:r>
                <w:r w:rsidR="00456E9A">
                  <w:t>0</w:t>
                </w:r>
                <w:r w:rsidR="00DB44B4">
                  <w:t>0</w:t>
                </w:r>
                <w:r w:rsidR="00F85B1A">
                  <w:t xml:space="preserve"> Uhr</w:t>
                </w:r>
              </w:sdtContent>
            </w:sdt>
          </w:p>
        </w:tc>
      </w:tr>
      <w:tr w:rsidR="005F5746" w14:paraId="773FABAA" w14:textId="77777777" w:rsidTr="00A23BD7">
        <w:tc>
          <w:tcPr>
            <w:tcW w:w="1985" w:type="dxa"/>
          </w:tcPr>
          <w:p w14:paraId="619459E2" w14:textId="77777777"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14:paraId="13491F3A" w14:textId="0D280DF6" w:rsidR="005F5746" w:rsidRDefault="00DB2C08" w:rsidP="008F1177">
            <w:pPr>
              <w:spacing w:after="200" w:line="276" w:lineRule="auto"/>
            </w:pPr>
            <w:sdt>
              <w:sdtPr>
                <w:id w:val="401798205"/>
                <w:placeholder>
                  <w:docPart w:val="A39B59476AD8A94289DFEBE7F8C44157"/>
                </w:placeholder>
              </w:sdtPr>
              <w:sdtEndPr/>
              <w:sdtContent>
                <w:sdt>
                  <w:sdtPr>
                    <w:id w:val="-1714038355"/>
                    <w:placeholder>
                      <w:docPart w:val="FF862A6487109243AA52B7B44C1C5016"/>
                    </w:placeholder>
                  </w:sdtPr>
                  <w:sdtEndPr/>
                  <w:sdtContent>
                    <w:r w:rsidR="00456E9A">
                      <w:t>FHNW Brugg-Windisch</w:t>
                    </w:r>
                    <w:r w:rsidR="00DB44B4">
                      <w:t xml:space="preserve">, Raum </w:t>
                    </w:r>
                    <w:r w:rsidR="008F1177">
                      <w:t>6</w:t>
                    </w:r>
                    <w:r w:rsidR="00456E9A" w:rsidRPr="00456E9A">
                      <w:t>.</w:t>
                    </w:r>
                    <w:r w:rsidR="008F1177">
                      <w:t>3C01</w:t>
                    </w:r>
                  </w:sdtContent>
                </w:sdt>
              </w:sdtContent>
            </w:sdt>
          </w:p>
        </w:tc>
      </w:tr>
      <w:tr w:rsidR="00431504" w14:paraId="5B74BEFC" w14:textId="77777777" w:rsidTr="00A23BD7">
        <w:tc>
          <w:tcPr>
            <w:tcW w:w="1985" w:type="dxa"/>
          </w:tcPr>
          <w:p w14:paraId="60A9906B" w14:textId="77777777" w:rsidR="00431504" w:rsidRDefault="00431504" w:rsidP="00E3370A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4D40C22C35DFE84590E4B020E632244C"/>
              </w:placeholder>
            </w:sdtPr>
            <w:sdtEndPr/>
            <w:sdtContent>
              <w:sdt>
                <w:sdtPr>
                  <w:id w:val="-1184978087"/>
                  <w:placeholder>
                    <w:docPart w:val="D4843A93A869F64393543B2E50822B36"/>
                  </w:placeholder>
                </w:sdtPr>
                <w:sdtEndPr/>
                <w:sdtContent>
                  <w:p w14:paraId="7486337A" w14:textId="77777777" w:rsidR="008F1177" w:rsidRDefault="008F1177" w:rsidP="008F1177">
                    <w:r>
                      <w:t xml:space="preserve">Andreas </w:t>
                    </w:r>
                    <w:proofErr w:type="spellStart"/>
                    <w:r>
                      <w:t>Hueni</w:t>
                    </w:r>
                    <w:proofErr w:type="spellEnd"/>
                    <w:r>
                      <w:t xml:space="preserve"> (Auftraggeber Universität Zürich)</w:t>
                    </w:r>
                  </w:p>
                  <w:p w14:paraId="5B71D42B" w14:textId="77777777" w:rsidR="008F1177" w:rsidRDefault="008F1177" w:rsidP="008F1177">
                    <w:r>
                      <w:t>Remo Rossi (Student Informatik FHNW)</w:t>
                    </w:r>
                  </w:p>
                  <w:p w14:paraId="4AD7FF94" w14:textId="12B56B6B" w:rsidR="00431504" w:rsidRDefault="008F1177" w:rsidP="003F037A">
                    <w:r>
                      <w:t xml:space="preserve">Christian Schibli (Student </w:t>
                    </w:r>
                    <w:proofErr w:type="spellStart"/>
                    <w:r>
                      <w:t>iCompetence</w:t>
                    </w:r>
                    <w:proofErr w:type="spellEnd"/>
                    <w:r>
                      <w:t xml:space="preserve"> FHNW)</w:t>
                    </w:r>
                  </w:p>
                </w:sdtContent>
              </w:sdt>
            </w:sdtContent>
          </w:sdt>
        </w:tc>
      </w:tr>
      <w:tr w:rsidR="00355D34" w14:paraId="2793DFC8" w14:textId="77777777" w:rsidTr="00A23BD7">
        <w:trPr>
          <w:trHeight w:val="113"/>
        </w:trPr>
        <w:tc>
          <w:tcPr>
            <w:tcW w:w="1985" w:type="dxa"/>
          </w:tcPr>
          <w:p w14:paraId="28CFAACE" w14:textId="4653FB12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41D871D5" w14:textId="77777777" w:rsidR="00355D34" w:rsidRDefault="00355D34" w:rsidP="00431504">
            <w:pPr>
              <w:spacing w:after="200" w:line="276" w:lineRule="auto"/>
            </w:pPr>
          </w:p>
        </w:tc>
      </w:tr>
      <w:tr w:rsidR="00431504" w14:paraId="7C3D6A7F" w14:textId="77777777" w:rsidTr="00A23BD7">
        <w:tc>
          <w:tcPr>
            <w:tcW w:w="1985" w:type="dxa"/>
          </w:tcPr>
          <w:p w14:paraId="1858E145" w14:textId="77777777" w:rsidR="00431504" w:rsidRDefault="00431504" w:rsidP="005F5746">
            <w:pPr>
              <w:spacing w:after="200" w:line="276" w:lineRule="auto"/>
            </w:pPr>
            <w:r>
              <w:t>Protokoll:</w:t>
            </w:r>
          </w:p>
        </w:tc>
        <w:tc>
          <w:tcPr>
            <w:tcW w:w="7511" w:type="dxa"/>
          </w:tcPr>
          <w:sdt>
            <w:sdtPr>
              <w:id w:val="-1508134782"/>
              <w:placeholder>
                <w:docPart w:val="A2A2774F27088046BADDF370A1B82F07"/>
              </w:placeholder>
            </w:sdtPr>
            <w:sdtEndPr/>
            <w:sdtContent>
              <w:p w14:paraId="24C6DDF3" w14:textId="2D5C1E40" w:rsidR="00431504" w:rsidRDefault="003F037A" w:rsidP="003F037A">
                <w:pPr>
                  <w:spacing w:after="200" w:line="276" w:lineRule="auto"/>
                </w:pPr>
                <w:r>
                  <w:t>Christian Schibli</w:t>
                </w:r>
              </w:p>
            </w:sdtContent>
          </w:sdt>
        </w:tc>
      </w:tr>
      <w:tr w:rsidR="00355D34" w14:paraId="1DA1AF83" w14:textId="77777777" w:rsidTr="008F1177">
        <w:trPr>
          <w:trHeight w:val="350"/>
        </w:trPr>
        <w:tc>
          <w:tcPr>
            <w:tcW w:w="1985" w:type="dxa"/>
          </w:tcPr>
          <w:p w14:paraId="5B2B8551" w14:textId="77777777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2FA665F2" w14:textId="77777777" w:rsidR="00355D34" w:rsidRDefault="00355D34" w:rsidP="00431504">
            <w:pPr>
              <w:spacing w:after="200" w:line="276" w:lineRule="auto"/>
            </w:pPr>
          </w:p>
        </w:tc>
      </w:tr>
      <w:tr w:rsidR="00431504" w14:paraId="703EF077" w14:textId="77777777" w:rsidTr="00A23BD7">
        <w:tc>
          <w:tcPr>
            <w:tcW w:w="1985" w:type="dxa"/>
          </w:tcPr>
          <w:p w14:paraId="5ED6E9B6" w14:textId="77777777" w:rsidR="00431504" w:rsidRDefault="00431504" w:rsidP="005F5746">
            <w:pPr>
              <w:spacing w:after="200" w:line="276" w:lineRule="auto"/>
            </w:pPr>
            <w:r>
              <w:t>Protokollkopie an:</w:t>
            </w:r>
          </w:p>
        </w:tc>
        <w:tc>
          <w:tcPr>
            <w:tcW w:w="7511" w:type="dxa"/>
          </w:tcPr>
          <w:sdt>
            <w:sdtPr>
              <w:id w:val="-1234850977"/>
              <w:placeholder>
                <w:docPart w:val="8FCE243A972AE0489A4E0FFC5BCEA7D3"/>
              </w:placeholder>
            </w:sdtPr>
            <w:sdtEndPr/>
            <w:sdtContent>
              <w:sdt>
                <w:sdtPr>
                  <w:id w:val="1315606028"/>
                  <w:placeholder>
                    <w:docPart w:val="341B3D089B030F43AC109B0EE803CCE8"/>
                  </w:placeholder>
                </w:sdtPr>
                <w:sdtEndPr/>
                <w:sdtContent>
                  <w:p w14:paraId="69A168D0" w14:textId="24161467" w:rsidR="00431504" w:rsidRPr="008F1177" w:rsidRDefault="008F1177" w:rsidP="00456E9A">
                    <w:pPr>
                      <w:spacing w:after="200" w:line="276" w:lineRule="auto"/>
                      <w:rPr>
                        <w:rFonts w:eastAsiaTheme="minorHAnsi" w:cstheme="minorBidi"/>
                        <w:szCs w:val="22"/>
                        <w:lang w:eastAsia="en-US"/>
                      </w:rPr>
                    </w:pPr>
                    <w:r>
                      <w:t xml:space="preserve">Alle Teilnehmer + Martin </w:t>
                    </w:r>
                    <w:proofErr w:type="spellStart"/>
                    <w:r>
                      <w:t>Gwerder</w:t>
                    </w:r>
                    <w:proofErr w:type="spellEnd"/>
                  </w:p>
                </w:sdtContent>
              </w:sdt>
            </w:sdtContent>
          </w:sdt>
        </w:tc>
      </w:tr>
      <w:tr w:rsidR="00131616" w14:paraId="3F4D1540" w14:textId="77777777" w:rsidTr="00A23BD7">
        <w:trPr>
          <w:trHeight w:hRule="exact" w:val="113"/>
        </w:trPr>
        <w:tc>
          <w:tcPr>
            <w:tcW w:w="1985" w:type="dxa"/>
          </w:tcPr>
          <w:p w14:paraId="399BFD91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305B72BA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448F8A5E" w14:textId="77777777" w:rsidR="00D967E2" w:rsidRDefault="00D967E2">
      <w:pPr>
        <w:spacing w:after="200" w:line="276" w:lineRule="auto"/>
        <w:contextualSpacing w:val="0"/>
      </w:pPr>
    </w:p>
    <w:p w14:paraId="7534B8CE" w14:textId="77777777" w:rsidR="00D967E2" w:rsidRDefault="00D967E2">
      <w:pPr>
        <w:spacing w:after="200" w:line="276" w:lineRule="auto"/>
        <w:contextualSpacing w:val="0"/>
      </w:pPr>
    </w:p>
    <w:tbl>
      <w:tblPr>
        <w:tblStyle w:val="Tabellenraster"/>
        <w:tblW w:w="9267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37"/>
        <w:gridCol w:w="7253"/>
        <w:gridCol w:w="1277"/>
      </w:tblGrid>
      <w:tr w:rsidR="0050491C" w14:paraId="28D28476" w14:textId="77777777" w:rsidTr="00781EC1">
        <w:tc>
          <w:tcPr>
            <w:tcW w:w="7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08558" w14:textId="77777777" w:rsidR="00640F94" w:rsidRPr="00B153B9" w:rsidRDefault="00640F94" w:rsidP="00822151">
            <w:pPr>
              <w:rPr>
                <w:rStyle w:val="Fett"/>
              </w:rPr>
            </w:pPr>
            <w:r>
              <w:rPr>
                <w:rStyle w:val="Fett"/>
              </w:rPr>
              <w:lastRenderedPageBreak/>
              <w:t>Protokollpunkte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1DE87F9A" w14:textId="77777777" w:rsidR="00640F94" w:rsidRPr="00FC697F" w:rsidRDefault="00640F94" w:rsidP="00822151">
            <w:pPr>
              <w:rPr>
                <w:b/>
                <w:bCs/>
              </w:rPr>
            </w:pPr>
            <w:r>
              <w:rPr>
                <w:b/>
                <w:bCs/>
              </w:rPr>
              <w:t>Wer</w:t>
            </w:r>
          </w:p>
        </w:tc>
      </w:tr>
      <w:tr w:rsidR="0050491C" w:rsidRPr="00B153B9" w14:paraId="533CEEB7" w14:textId="77777777" w:rsidTr="00781EC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8AD791" w14:textId="334D8BE2" w:rsidR="00640F94" w:rsidRDefault="00640F94" w:rsidP="00822151">
            <w:pPr>
              <w:ind w:left="57"/>
            </w:pPr>
            <w:r>
              <w:t>1.</w:t>
            </w:r>
          </w:p>
        </w:tc>
        <w:tc>
          <w:tcPr>
            <w:tcW w:w="72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3AC19" w14:textId="2A94F08D" w:rsidR="00640F94" w:rsidRDefault="007F5E2B" w:rsidP="00E43404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Search</w:t>
            </w:r>
          </w:p>
          <w:p w14:paraId="42360AED" w14:textId="53C57B47" w:rsidR="007D5EB1" w:rsidRDefault="007F5E2B" w:rsidP="007D5EB1">
            <w:pPr>
              <w:pStyle w:val="Listenabsatz"/>
              <w:numPr>
                <w:ilvl w:val="0"/>
                <w:numId w:val="41"/>
              </w:numPr>
              <w:rPr>
                <w:bCs/>
              </w:rPr>
            </w:pPr>
            <w:r>
              <w:rPr>
                <w:bCs/>
              </w:rPr>
              <w:t xml:space="preserve">Feedback-Messages: </w:t>
            </w:r>
            <w:r w:rsidR="005366A3">
              <w:rPr>
                <w:bCs/>
              </w:rPr>
              <w:t xml:space="preserve">Sind </w:t>
            </w:r>
            <w:r w:rsidR="008F1177">
              <w:rPr>
                <w:bCs/>
              </w:rPr>
              <w:t xml:space="preserve">gemäss Kunde </w:t>
            </w:r>
            <w:r w:rsidR="005366A3">
              <w:rPr>
                <w:bCs/>
              </w:rPr>
              <w:t>soweit okay</w:t>
            </w:r>
          </w:p>
          <w:p w14:paraId="0B86E204" w14:textId="77777777" w:rsidR="002852C5" w:rsidRDefault="005366A3" w:rsidP="001F4FAB">
            <w:pPr>
              <w:pStyle w:val="Listenabsatz"/>
              <w:numPr>
                <w:ilvl w:val="0"/>
                <w:numId w:val="41"/>
              </w:numPr>
              <w:rPr>
                <w:bCs/>
              </w:rPr>
            </w:pPr>
            <w:r>
              <w:rPr>
                <w:bCs/>
              </w:rPr>
              <w:t xml:space="preserve">Bei mehreren </w:t>
            </w:r>
            <w:proofErr w:type="spellStart"/>
            <w:r>
              <w:rPr>
                <w:bCs/>
              </w:rPr>
              <w:t>Fulltext-Searches</w:t>
            </w:r>
            <w:proofErr w:type="spellEnd"/>
            <w:r>
              <w:rPr>
                <w:bCs/>
              </w:rPr>
              <w:t xml:space="preserve"> muss </w:t>
            </w:r>
            <w:proofErr w:type="spellStart"/>
            <w:r>
              <w:rPr>
                <w:bCs/>
              </w:rPr>
              <w:t>Exception</w:t>
            </w:r>
            <w:proofErr w:type="spellEnd"/>
            <w:r>
              <w:rPr>
                <w:bCs/>
              </w:rPr>
              <w:t xml:space="preserve"> abgefangen werden, wenn ID-List leer ist und eine Meldung bringen, da</w:t>
            </w:r>
            <w:r w:rsidR="008F1177">
              <w:rPr>
                <w:bCs/>
              </w:rPr>
              <w:t>ss Suche kein Ergebnis liefert. Diese Funktionalität wird gleich im Meeting implementiert und erledigt.</w:t>
            </w:r>
          </w:p>
          <w:p w14:paraId="58394D3E" w14:textId="291CBDFA" w:rsidR="0046182A" w:rsidRDefault="001F4FAB" w:rsidP="001F4FAB">
            <w:pPr>
              <w:pStyle w:val="Listenabsatz"/>
              <w:numPr>
                <w:ilvl w:val="0"/>
                <w:numId w:val="41"/>
              </w:numPr>
              <w:rPr>
                <w:bCs/>
              </w:rPr>
            </w:pPr>
            <w:r>
              <w:rPr>
                <w:bCs/>
              </w:rPr>
              <w:t xml:space="preserve">Zu Beginn auf der Startseite: Es soll automatisch eine </w:t>
            </w:r>
            <w:proofErr w:type="spellStart"/>
            <w:r>
              <w:rPr>
                <w:bCs/>
              </w:rPr>
              <w:t>Fulltext</w:t>
            </w:r>
            <w:proofErr w:type="spellEnd"/>
            <w:r>
              <w:rPr>
                <w:bCs/>
              </w:rPr>
              <w:t>-Search (ohne Stichwort) ausgeführt werden und in der Message oben das Total der Spektraldaten auf der Datenbank angezeigt werden.</w:t>
            </w:r>
            <w:r>
              <w:rPr>
                <w:bCs/>
              </w:rPr>
              <w:br/>
              <w:t xml:space="preserve">Falls Andy Zeit findet, erstellt er in der </w:t>
            </w:r>
            <w:proofErr w:type="spellStart"/>
            <w:r>
              <w:rPr>
                <w:bCs/>
              </w:rPr>
              <w:t>Specchio</w:t>
            </w:r>
            <w:proofErr w:type="spellEnd"/>
            <w:r>
              <w:rPr>
                <w:bCs/>
              </w:rPr>
              <w:t xml:space="preserve">-API eine Methode, welche dieses Total direkt liefert. </w:t>
            </w:r>
            <w:r w:rsidR="0046182A">
              <w:rPr>
                <w:bCs/>
              </w:rPr>
              <w:t>Auch die Erstellung einer Methode für die 6 Attribute in der Suchresultate-Liste wird je nach Zeitpensum von Andy noch in der API implementiert.</w:t>
            </w:r>
          </w:p>
          <w:p w14:paraId="1D9DFABD" w14:textId="6553F5E9" w:rsidR="001F4FAB" w:rsidRPr="001F4FAB" w:rsidRDefault="0046182A" w:rsidP="001F4FAB">
            <w:pPr>
              <w:pStyle w:val="Listenabsatz"/>
              <w:numPr>
                <w:ilvl w:val="0"/>
                <w:numId w:val="41"/>
              </w:numPr>
              <w:rPr>
                <w:bCs/>
              </w:rPr>
            </w:pPr>
            <w:r>
              <w:rPr>
                <w:bCs/>
              </w:rPr>
              <w:t>Wunsch-Anforderung bei</w:t>
            </w:r>
            <w:r w:rsidR="00BE0ACA">
              <w:rPr>
                <w:bCs/>
              </w:rPr>
              <w:t xml:space="preserve"> genügend Zeitbedarf: Darstellung der </w:t>
            </w:r>
            <w:proofErr w:type="spellStart"/>
            <w:r w:rsidR="00BE0ACA">
              <w:rPr>
                <w:bCs/>
              </w:rPr>
              <w:t>Taxonomy</w:t>
            </w:r>
            <w:proofErr w:type="spellEnd"/>
            <w:r w:rsidR="00BE0ACA">
              <w:rPr>
                <w:bCs/>
              </w:rPr>
              <w:t xml:space="preserve"> Values als Baumstruktur. 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D7A8EB4" w14:textId="7EA958A7" w:rsidR="00640F94" w:rsidRPr="00C40B73" w:rsidRDefault="007F5E2B" w:rsidP="00C40B73">
            <w:r>
              <w:t>Alle</w:t>
            </w:r>
          </w:p>
        </w:tc>
      </w:tr>
      <w:tr w:rsidR="0043120D" w:rsidRPr="00B153B9" w14:paraId="72636587" w14:textId="77777777" w:rsidTr="00781EC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17B033" w14:textId="31A7AB72" w:rsidR="0043120D" w:rsidRDefault="0043120D" w:rsidP="00822151">
            <w:pPr>
              <w:ind w:left="57"/>
            </w:pPr>
            <w:r>
              <w:t>2.</w:t>
            </w:r>
          </w:p>
        </w:tc>
        <w:tc>
          <w:tcPr>
            <w:tcW w:w="72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0BFF" w14:textId="5E1956C4" w:rsidR="0043120D" w:rsidRDefault="007F5E2B" w:rsidP="0043120D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 xml:space="preserve">Search </w:t>
            </w:r>
            <w:proofErr w:type="spellStart"/>
            <w:r>
              <w:rPr>
                <w:b/>
                <w:bCs/>
              </w:rPr>
              <w:t>Results</w:t>
            </w:r>
            <w:proofErr w:type="spellEnd"/>
          </w:p>
          <w:p w14:paraId="10CF84FF" w14:textId="47154E9F" w:rsidR="000D48C3" w:rsidRPr="000D48C3" w:rsidRDefault="00B7721C" w:rsidP="00B7721C">
            <w:pPr>
              <w:pStyle w:val="Listenabsatz"/>
              <w:numPr>
                <w:ilvl w:val="0"/>
                <w:numId w:val="42"/>
              </w:numPr>
              <w:rPr>
                <w:b/>
                <w:bCs/>
              </w:rPr>
            </w:pPr>
            <w:r>
              <w:rPr>
                <w:bCs/>
              </w:rPr>
              <w:t>Detailansicht von mehreren ausgewählten Datensätzen über mehrere Seiten (</w:t>
            </w:r>
            <w:proofErr w:type="spellStart"/>
            <w:r>
              <w:rPr>
                <w:bCs/>
              </w:rPr>
              <w:t>Pagination</w:t>
            </w:r>
            <w:proofErr w:type="spellEnd"/>
            <w:r>
              <w:rPr>
                <w:bCs/>
              </w:rPr>
              <w:t>) muss noch verbessert werden.</w:t>
            </w:r>
            <w:r w:rsidR="007F5E2B">
              <w:rPr>
                <w:bCs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42DF6D8" w14:textId="460B16A4" w:rsidR="0043120D" w:rsidRDefault="007F5E2B" w:rsidP="00C40B73">
            <w:r>
              <w:t>Alle</w:t>
            </w:r>
          </w:p>
        </w:tc>
      </w:tr>
      <w:tr w:rsidR="0015137A" w:rsidRPr="00B153B9" w14:paraId="43F842E0" w14:textId="77777777" w:rsidTr="00011A19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5EB100" w14:textId="77777777" w:rsidR="0015137A" w:rsidRDefault="0015137A" w:rsidP="00011A19">
            <w:pPr>
              <w:ind w:left="57"/>
            </w:pPr>
            <w:r>
              <w:t>3.</w:t>
            </w:r>
          </w:p>
        </w:tc>
        <w:tc>
          <w:tcPr>
            <w:tcW w:w="72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92100" w14:textId="77777777" w:rsidR="0015137A" w:rsidRDefault="0015137A" w:rsidP="00011A19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Detail</w:t>
            </w:r>
          </w:p>
          <w:p w14:paraId="4933B8DE" w14:textId="77777777" w:rsidR="0015137A" w:rsidRDefault="0015137A" w:rsidP="00011A19">
            <w:pPr>
              <w:pStyle w:val="Listenabsatz"/>
              <w:numPr>
                <w:ilvl w:val="0"/>
                <w:numId w:val="40"/>
              </w:numPr>
              <w:rPr>
                <w:bCs/>
              </w:rPr>
            </w:pPr>
            <w:proofErr w:type="spellStart"/>
            <w:r>
              <w:rPr>
                <w:bCs/>
              </w:rPr>
              <w:t>Reflektanz</w:t>
            </w:r>
            <w:proofErr w:type="spellEnd"/>
            <w:r>
              <w:rPr>
                <w:bCs/>
              </w:rPr>
              <w:t xml:space="preserve"> muss zwischen 0 und 1 sein.</w:t>
            </w:r>
          </w:p>
          <w:p w14:paraId="4488826B" w14:textId="23FF4D6E" w:rsidR="0015137A" w:rsidRDefault="0015137A" w:rsidP="00011A19">
            <w:pPr>
              <w:pStyle w:val="Listenabsatz"/>
              <w:numPr>
                <w:ilvl w:val="0"/>
                <w:numId w:val="0"/>
              </w:numPr>
              <w:ind w:left="720"/>
              <w:rPr>
                <w:bCs/>
              </w:rPr>
            </w:pPr>
            <w:r>
              <w:rPr>
                <w:bCs/>
              </w:rPr>
              <w:t xml:space="preserve">Spezial-Typ: </w:t>
            </w:r>
            <w:proofErr w:type="spellStart"/>
            <w:r>
              <w:rPr>
                <w:bCs/>
              </w:rPr>
              <w:t>Reflektanz</w:t>
            </w:r>
            <w:proofErr w:type="spellEnd"/>
            <w:r>
              <w:rPr>
                <w:bCs/>
              </w:rPr>
              <w:t xml:space="preserve"> –&gt; Algorithmus um die y-Werte zu skalieren</w:t>
            </w:r>
            <w:r w:rsidR="00B7721C">
              <w:rPr>
                <w:bCs/>
              </w:rPr>
              <w:t xml:space="preserve"> wird von Andy zugestellt.</w:t>
            </w:r>
          </w:p>
          <w:p w14:paraId="440014B1" w14:textId="5EA53820" w:rsidR="0015137A" w:rsidRDefault="00B7721C" w:rsidP="00011A19">
            <w:pPr>
              <w:pStyle w:val="Listenabsatz"/>
              <w:numPr>
                <w:ilvl w:val="0"/>
                <w:numId w:val="40"/>
              </w:numPr>
              <w:rPr>
                <w:bCs/>
              </w:rPr>
            </w:pPr>
            <w:r>
              <w:rPr>
                <w:bCs/>
              </w:rPr>
              <w:t>Alle anderen</w:t>
            </w:r>
            <w:r w:rsidR="0015137A">
              <w:rPr>
                <w:bCs/>
              </w:rPr>
              <w:t xml:space="preserve"> Spektrum-Typen </w:t>
            </w:r>
            <w:r>
              <w:rPr>
                <w:bCs/>
              </w:rPr>
              <w:t>kann</w:t>
            </w:r>
            <w:r w:rsidR="0015137A">
              <w:rPr>
                <w:bCs/>
              </w:rPr>
              <w:t xml:space="preserve"> man übernehmen wie sie </w:t>
            </w:r>
            <w:r>
              <w:rPr>
                <w:bCs/>
              </w:rPr>
              <w:t>von der API geliefert werden</w:t>
            </w:r>
            <w:r w:rsidR="0015137A">
              <w:rPr>
                <w:bCs/>
              </w:rPr>
              <w:t>.</w:t>
            </w:r>
          </w:p>
          <w:p w14:paraId="31793379" w14:textId="26448959" w:rsidR="0015137A" w:rsidRDefault="00B7721C" w:rsidP="00011A19">
            <w:pPr>
              <w:pStyle w:val="Listenabsatz"/>
              <w:numPr>
                <w:ilvl w:val="0"/>
                <w:numId w:val="40"/>
              </w:numPr>
              <w:rPr>
                <w:bCs/>
              </w:rPr>
            </w:pPr>
            <w:r>
              <w:rPr>
                <w:bCs/>
              </w:rPr>
              <w:t>Um einen z</w:t>
            </w:r>
            <w:r w:rsidR="0015137A">
              <w:rPr>
                <w:bCs/>
              </w:rPr>
              <w:t>weite</w:t>
            </w:r>
            <w:r>
              <w:rPr>
                <w:bCs/>
              </w:rPr>
              <w:t>n</w:t>
            </w:r>
            <w:r w:rsidR="0015137A">
              <w:rPr>
                <w:bCs/>
              </w:rPr>
              <w:t xml:space="preserve"> Space </w:t>
            </w:r>
            <w:r>
              <w:rPr>
                <w:bCs/>
              </w:rPr>
              <w:t xml:space="preserve">zu </w:t>
            </w:r>
            <w:r w:rsidR="0015137A">
              <w:rPr>
                <w:bCs/>
              </w:rPr>
              <w:t>forcieren</w:t>
            </w:r>
            <w:r>
              <w:rPr>
                <w:bCs/>
              </w:rPr>
              <w:t xml:space="preserve"> kann man folgendes machen</w:t>
            </w:r>
            <w:r w:rsidR="0015137A">
              <w:rPr>
                <w:bCs/>
              </w:rPr>
              <w:t xml:space="preserve">: in </w:t>
            </w:r>
            <w:proofErr w:type="spellStart"/>
            <w:r w:rsidR="0015137A">
              <w:rPr>
                <w:bCs/>
              </w:rPr>
              <w:t>Specchio</w:t>
            </w:r>
            <w:proofErr w:type="spellEnd"/>
            <w:r w:rsidR="0015137A">
              <w:rPr>
                <w:bCs/>
              </w:rPr>
              <w:t>-Client einen Datensatz nehmen und unter General</w:t>
            </w:r>
            <w:r>
              <w:rPr>
                <w:bCs/>
              </w:rPr>
              <w:t xml:space="preserve"> –&gt; </w:t>
            </w:r>
            <w:r w:rsidR="0015137A">
              <w:rPr>
                <w:bCs/>
              </w:rPr>
              <w:t>Measurement-Unit ändern. Über „</w:t>
            </w:r>
            <w:proofErr w:type="spellStart"/>
            <w:r w:rsidR="0015137A">
              <w:rPr>
                <w:bCs/>
              </w:rPr>
              <w:t>Process</w:t>
            </w:r>
            <w:proofErr w:type="spellEnd"/>
            <w:r w:rsidR="0015137A">
              <w:rPr>
                <w:bCs/>
              </w:rPr>
              <w:t>“ kann man schauen ob zwei Spaces erzeugt werden.</w:t>
            </w:r>
          </w:p>
          <w:p w14:paraId="11B87576" w14:textId="77777777" w:rsidR="0015137A" w:rsidRDefault="0015137A" w:rsidP="00011A19">
            <w:pPr>
              <w:pStyle w:val="Listenabsatz"/>
              <w:numPr>
                <w:ilvl w:val="0"/>
                <w:numId w:val="40"/>
              </w:numPr>
              <w:rPr>
                <w:bCs/>
              </w:rPr>
            </w:pPr>
            <w:r>
              <w:rPr>
                <w:bCs/>
              </w:rPr>
              <w:t>Spaces werden anhand Measurement-Unit unterschieden. Instrument und Measurement-ID beeinflussen Space auch. Z.B. können die auch verschiedene Bänder haben.</w:t>
            </w:r>
          </w:p>
          <w:p w14:paraId="6C7EF4CD" w14:textId="2E55F0C0" w:rsidR="0015137A" w:rsidRDefault="0015137A" w:rsidP="00011A19">
            <w:pPr>
              <w:pStyle w:val="Listenabsatz"/>
              <w:numPr>
                <w:ilvl w:val="0"/>
                <w:numId w:val="40"/>
              </w:numPr>
              <w:rPr>
                <w:bCs/>
              </w:rPr>
            </w:pPr>
            <w:r>
              <w:rPr>
                <w:bCs/>
              </w:rPr>
              <w:t>Measur</w:t>
            </w:r>
            <w:r w:rsidR="00B7721C">
              <w:rPr>
                <w:bCs/>
              </w:rPr>
              <w:t>e</w:t>
            </w:r>
            <w:r>
              <w:rPr>
                <w:bCs/>
              </w:rPr>
              <w:t>ment-Unit entspricht Y-Achse</w:t>
            </w:r>
          </w:p>
          <w:p w14:paraId="5D823A82" w14:textId="3201D24A" w:rsidR="0015137A" w:rsidRDefault="0015137A" w:rsidP="00011A19">
            <w:pPr>
              <w:pStyle w:val="Listenabsatz"/>
              <w:numPr>
                <w:ilvl w:val="0"/>
                <w:numId w:val="40"/>
              </w:numPr>
              <w:rPr>
                <w:bCs/>
              </w:rPr>
            </w:pPr>
            <w:r>
              <w:rPr>
                <w:bCs/>
              </w:rPr>
              <w:t>Benennung der Spaces</w:t>
            </w:r>
            <w:r w:rsidR="00B7721C">
              <w:rPr>
                <w:bCs/>
              </w:rPr>
              <w:t xml:space="preserve"> soll wie folgt lauten</w:t>
            </w:r>
            <w:r>
              <w:rPr>
                <w:bCs/>
              </w:rPr>
              <w:t>: „</w:t>
            </w:r>
            <w:proofErr w:type="spellStart"/>
            <w:r>
              <w:rPr>
                <w:bCs/>
              </w:rPr>
              <w:t>Spectral</w:t>
            </w:r>
            <w:proofErr w:type="spellEnd"/>
            <w:r>
              <w:rPr>
                <w:bCs/>
              </w:rPr>
              <w:t xml:space="preserve"> Space 1“, „</w:t>
            </w:r>
            <w:proofErr w:type="spellStart"/>
            <w:r>
              <w:rPr>
                <w:bCs/>
              </w:rPr>
              <w:t>Spectral</w:t>
            </w:r>
            <w:proofErr w:type="spellEnd"/>
            <w:r>
              <w:rPr>
                <w:bCs/>
              </w:rPr>
              <w:t xml:space="preserve"> Space 2“, usw., einfach durchnummerieren. Start bei 1, nicht 0.</w:t>
            </w:r>
          </w:p>
          <w:p w14:paraId="680B6591" w14:textId="77777777" w:rsidR="0015137A" w:rsidRDefault="00B7721C" w:rsidP="00011A19">
            <w:pPr>
              <w:pStyle w:val="Listenabsatz"/>
              <w:numPr>
                <w:ilvl w:val="0"/>
                <w:numId w:val="40"/>
              </w:numPr>
              <w:rPr>
                <w:bCs/>
              </w:rPr>
            </w:pPr>
            <w:r>
              <w:rPr>
                <w:bCs/>
              </w:rPr>
              <w:t xml:space="preserve">Die Spalten-Abfüllung der Meta-Daten ist okay, muss jedoch noch minim bezüglich Darstellung verbessert werden. </w:t>
            </w:r>
          </w:p>
          <w:p w14:paraId="0AED20E0" w14:textId="5E9488D9" w:rsidR="00B7721C" w:rsidRDefault="00B7721C" w:rsidP="00011A19">
            <w:pPr>
              <w:pStyle w:val="Listenabsatz"/>
              <w:numPr>
                <w:ilvl w:val="0"/>
                <w:numId w:val="40"/>
              </w:numPr>
              <w:rPr>
                <w:bCs/>
              </w:rPr>
            </w:pPr>
            <w:r>
              <w:rPr>
                <w:bCs/>
              </w:rPr>
              <w:t xml:space="preserve">Der Button, um die Kategorien ganz anzuzeigen (bei mehr als 5 Attributen) ist sehr gut. </w:t>
            </w:r>
          </w:p>
          <w:p w14:paraId="18444B70" w14:textId="0EBCDF48" w:rsidR="0015137A" w:rsidRPr="00A54F81" w:rsidRDefault="00B7721C" w:rsidP="00A54F81">
            <w:pPr>
              <w:pStyle w:val="Listenabsatz"/>
              <w:numPr>
                <w:ilvl w:val="0"/>
                <w:numId w:val="40"/>
              </w:numPr>
              <w:rPr>
                <w:bCs/>
              </w:rPr>
            </w:pPr>
            <w:r>
              <w:rPr>
                <w:bCs/>
              </w:rPr>
              <w:t>Den PDF-Export über den Druckdialog-Aufruf zu lösen ist in Ordnung. Die Ausgabedarstellung muss jedoch noch verbessert werden.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0F0EC069" w14:textId="77777777" w:rsidR="0015137A" w:rsidRDefault="0015137A" w:rsidP="00011A19">
            <w:r>
              <w:t>Alle</w:t>
            </w:r>
          </w:p>
        </w:tc>
      </w:tr>
      <w:tr w:rsidR="00BE0ACA" w:rsidRPr="00B153B9" w14:paraId="1508A77A" w14:textId="77777777" w:rsidTr="00011A19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A1BC0F" w14:textId="1B7F706F" w:rsidR="00BE0ACA" w:rsidRDefault="00BE0ACA" w:rsidP="00011A19">
            <w:pPr>
              <w:ind w:left="57"/>
            </w:pPr>
            <w:r>
              <w:t>4.</w:t>
            </w:r>
          </w:p>
        </w:tc>
        <w:tc>
          <w:tcPr>
            <w:tcW w:w="72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83B54" w14:textId="77777777" w:rsidR="00BE0ACA" w:rsidRDefault="00BE0ACA" w:rsidP="00011A19">
            <w:pPr>
              <w:keepNext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About</w:t>
            </w:r>
            <w:proofErr w:type="spellEnd"/>
          </w:p>
          <w:p w14:paraId="19C8E1FB" w14:textId="39B52754" w:rsidR="00BE0ACA" w:rsidRPr="00166AC5" w:rsidRDefault="00BE0ACA" w:rsidP="00011A19">
            <w:pPr>
              <w:pStyle w:val="Listenabsatz"/>
              <w:numPr>
                <w:ilvl w:val="0"/>
                <w:numId w:val="40"/>
              </w:numPr>
              <w:rPr>
                <w:bCs/>
              </w:rPr>
            </w:pPr>
            <w:r>
              <w:rPr>
                <w:bCs/>
              </w:rPr>
              <w:t xml:space="preserve">Verlinkung im Abschnitt „Project“ hinzufügen </w:t>
            </w:r>
            <w:r w:rsidR="00A54F81">
              <w:rPr>
                <w:bCs/>
              </w:rPr>
              <w:t>nach www.</w:t>
            </w:r>
            <w:r>
              <w:rPr>
                <w:bCs/>
              </w:rPr>
              <w:t>specchio.ch</w:t>
            </w:r>
            <w:r w:rsidR="00A54F81">
              <w:rPr>
                <w:bCs/>
              </w:rPr>
              <w:t>.</w:t>
            </w:r>
          </w:p>
          <w:p w14:paraId="4A921334" w14:textId="77777777" w:rsidR="00BE0ACA" w:rsidRPr="007F5E2B" w:rsidRDefault="00BE0ACA" w:rsidP="00011A19">
            <w:pPr>
              <w:pStyle w:val="Listenabsatz"/>
              <w:numPr>
                <w:ilvl w:val="0"/>
                <w:numId w:val="0"/>
              </w:numPr>
              <w:ind w:left="720"/>
              <w:rPr>
                <w:bCs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60F7947F" w14:textId="77777777" w:rsidR="00BE0ACA" w:rsidRDefault="00BE0ACA" w:rsidP="00011A19">
            <w:r>
              <w:t>Alle</w:t>
            </w:r>
          </w:p>
        </w:tc>
      </w:tr>
      <w:tr w:rsidR="006C2623" w:rsidRPr="00B153B9" w14:paraId="471C8D4B" w14:textId="77777777" w:rsidTr="00011A19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922272" w14:textId="77777777" w:rsidR="006C2623" w:rsidRDefault="006C2623" w:rsidP="00011A19">
            <w:pPr>
              <w:ind w:left="57"/>
            </w:pPr>
            <w:r>
              <w:lastRenderedPageBreak/>
              <w:t>5.</w:t>
            </w:r>
          </w:p>
        </w:tc>
        <w:tc>
          <w:tcPr>
            <w:tcW w:w="72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50AB" w14:textId="77777777" w:rsidR="006C2623" w:rsidRDefault="006C2623" w:rsidP="00011A19">
            <w:pPr>
              <w:keepNext w:val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Contact</w:t>
            </w:r>
            <w:proofErr w:type="spellEnd"/>
          </w:p>
          <w:p w14:paraId="1263A77C" w14:textId="65F78B6F" w:rsidR="006C2623" w:rsidRPr="00166AC5" w:rsidRDefault="006C2623" w:rsidP="00011A19">
            <w:pPr>
              <w:pStyle w:val="Listenabsatz"/>
              <w:numPr>
                <w:ilvl w:val="0"/>
                <w:numId w:val="40"/>
              </w:numPr>
              <w:rPr>
                <w:bCs/>
              </w:rPr>
            </w:pPr>
            <w:r>
              <w:rPr>
                <w:bCs/>
              </w:rPr>
              <w:t xml:space="preserve">Verlinkung im Abschnitt „Project“ hinzufügen </w:t>
            </w:r>
            <w:r w:rsidR="00A54F81">
              <w:rPr>
                <w:bCs/>
              </w:rPr>
              <w:t>nach</w:t>
            </w:r>
            <w:r>
              <w:rPr>
                <w:bCs/>
              </w:rPr>
              <w:t xml:space="preserve"> </w:t>
            </w:r>
            <w:r w:rsidR="00A54F81">
              <w:rPr>
                <w:bCs/>
              </w:rPr>
              <w:t>www.</w:t>
            </w:r>
            <w:r>
              <w:rPr>
                <w:bCs/>
              </w:rPr>
              <w:t>specchio.ch</w:t>
            </w:r>
          </w:p>
          <w:p w14:paraId="141D0116" w14:textId="77777777" w:rsidR="006C2623" w:rsidRPr="007F5E2B" w:rsidRDefault="006C2623" w:rsidP="00011A19">
            <w:pPr>
              <w:pStyle w:val="Listenabsatz"/>
              <w:numPr>
                <w:ilvl w:val="0"/>
                <w:numId w:val="0"/>
              </w:numPr>
              <w:ind w:left="720"/>
              <w:rPr>
                <w:bCs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37BF75F2" w14:textId="77777777" w:rsidR="006C2623" w:rsidRDefault="006C2623" w:rsidP="00011A19">
            <w:r>
              <w:t>Alle</w:t>
            </w:r>
          </w:p>
        </w:tc>
      </w:tr>
      <w:tr w:rsidR="006C2623" w:rsidRPr="00B153B9" w14:paraId="5E762CE6" w14:textId="77777777" w:rsidTr="00781EC1"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9EBB92" w14:textId="256A4EE3" w:rsidR="006C2623" w:rsidRDefault="006C2623" w:rsidP="00822151">
            <w:pPr>
              <w:ind w:left="57"/>
            </w:pPr>
            <w:r>
              <w:t>6.</w:t>
            </w:r>
          </w:p>
        </w:tc>
        <w:tc>
          <w:tcPr>
            <w:tcW w:w="72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A8263" w14:textId="7ACD8C49" w:rsidR="006C2623" w:rsidRDefault="006C2623" w:rsidP="00011A19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Anforderungen besprechen</w:t>
            </w:r>
          </w:p>
          <w:p w14:paraId="3A8BC4A1" w14:textId="60C23AEF" w:rsidR="006C2623" w:rsidRDefault="006C2623" w:rsidP="006C2623">
            <w:pPr>
              <w:pStyle w:val="Listenabsatz"/>
              <w:numPr>
                <w:ilvl w:val="0"/>
                <w:numId w:val="40"/>
              </w:numPr>
              <w:rPr>
                <w:bCs/>
              </w:rPr>
            </w:pPr>
            <w:r>
              <w:rPr>
                <w:bCs/>
              </w:rPr>
              <w:t xml:space="preserve">Eine </w:t>
            </w:r>
            <w:proofErr w:type="spellStart"/>
            <w:r>
              <w:rPr>
                <w:bCs/>
              </w:rPr>
              <w:t>Map</w:t>
            </w:r>
            <w:proofErr w:type="spellEnd"/>
            <w:r>
              <w:rPr>
                <w:bCs/>
              </w:rPr>
              <w:t xml:space="preserve"> mit Anzeige der Koordinaten innerhalb der </w:t>
            </w:r>
            <w:r w:rsidR="00A54F81">
              <w:rPr>
                <w:bCs/>
              </w:rPr>
              <w:t xml:space="preserve">Detail </w:t>
            </w:r>
            <w:proofErr w:type="spellStart"/>
            <w:r>
              <w:rPr>
                <w:bCs/>
              </w:rPr>
              <w:t>Fullview</w:t>
            </w:r>
            <w:proofErr w:type="spellEnd"/>
            <w:r>
              <w:rPr>
                <w:bCs/>
              </w:rPr>
              <w:t xml:space="preserve"> als neue Anforderung</w:t>
            </w:r>
            <w:r w:rsidR="00A54F81">
              <w:rPr>
                <w:bCs/>
              </w:rPr>
              <w:t>.</w:t>
            </w:r>
          </w:p>
          <w:p w14:paraId="2EE65516" w14:textId="77777777" w:rsidR="006C2623" w:rsidRDefault="006C2623" w:rsidP="006C2623">
            <w:pPr>
              <w:pStyle w:val="Listenabsatz"/>
              <w:numPr>
                <w:ilvl w:val="0"/>
                <w:numId w:val="40"/>
              </w:numPr>
              <w:rPr>
                <w:bCs/>
              </w:rPr>
            </w:pPr>
            <w:r>
              <w:rPr>
                <w:bCs/>
              </w:rPr>
              <w:t xml:space="preserve">Alle übrigen </w:t>
            </w:r>
            <w:proofErr w:type="spellStart"/>
            <w:r>
              <w:rPr>
                <w:bCs/>
              </w:rPr>
              <w:t>Prio</w:t>
            </w:r>
            <w:proofErr w:type="spellEnd"/>
            <w:r>
              <w:rPr>
                <w:bCs/>
              </w:rPr>
              <w:t xml:space="preserve"> 3 Anforderungen müssen nicht umgesetzt werden.</w:t>
            </w:r>
          </w:p>
          <w:p w14:paraId="0AECD05B" w14:textId="1942B56B" w:rsidR="006C2623" w:rsidRPr="007F5E2B" w:rsidRDefault="006C2623" w:rsidP="00A54F81">
            <w:pPr>
              <w:pStyle w:val="Listenabsatz"/>
              <w:numPr>
                <w:ilvl w:val="0"/>
                <w:numId w:val="40"/>
              </w:numPr>
              <w:rPr>
                <w:bCs/>
              </w:rPr>
            </w:pPr>
            <w:proofErr w:type="spellStart"/>
            <w:r>
              <w:rPr>
                <w:bCs/>
              </w:rPr>
              <w:t>Prio</w:t>
            </w:r>
            <w:proofErr w:type="spellEnd"/>
            <w:r>
              <w:rPr>
                <w:bCs/>
              </w:rPr>
              <w:t xml:space="preserve"> 1</w:t>
            </w:r>
            <w:r w:rsidR="001C1F8D">
              <w:rPr>
                <w:bCs/>
              </w:rPr>
              <w:t>-</w:t>
            </w:r>
            <w:r>
              <w:rPr>
                <w:bCs/>
              </w:rPr>
              <w:t xml:space="preserve"> und 2-Anforderungen sind in Ordnung mit Auflagen gemäss Traktandum 1–</w:t>
            </w:r>
            <w:r w:rsidR="00A54F81">
              <w:rPr>
                <w:bCs/>
              </w:rPr>
              <w:t>3</w:t>
            </w:r>
            <w:r>
              <w:rPr>
                <w:bCs/>
              </w:rPr>
              <w:t>.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14:paraId="73A8A1F3" w14:textId="619A4E1D" w:rsidR="006C2623" w:rsidRDefault="006C2623" w:rsidP="00822151">
            <w:r>
              <w:t>Alle</w:t>
            </w:r>
          </w:p>
        </w:tc>
      </w:tr>
    </w:tbl>
    <w:p w14:paraId="0E46EB67" w14:textId="1F0334EC" w:rsidR="00431504" w:rsidRDefault="00431504" w:rsidP="00431504"/>
    <w:p w14:paraId="28634AEF" w14:textId="77777777" w:rsidR="00C25AA3" w:rsidRDefault="00C25AA3" w:rsidP="00431504"/>
    <w:p w14:paraId="15D8AB6D" w14:textId="1FC129E6" w:rsidR="00DB44B4" w:rsidRDefault="00A54F81" w:rsidP="000D48C3">
      <w:pPr>
        <w:ind w:left="360"/>
      </w:pPr>
      <w:r>
        <w:t>Pendenzen:</w:t>
      </w:r>
    </w:p>
    <w:p w14:paraId="2151E82B" w14:textId="2EDE2AA2" w:rsidR="00A54F81" w:rsidRDefault="00A54F81" w:rsidP="00A54F81">
      <w:pPr>
        <w:pStyle w:val="Listenabsatz"/>
        <w:numPr>
          <w:ilvl w:val="0"/>
          <w:numId w:val="43"/>
        </w:numPr>
      </w:pPr>
      <w:r>
        <w:t xml:space="preserve">Studenten: Eine Auflistung, welche Prozesse dokumentiert sein müssen, an Andreas </w:t>
      </w:r>
      <w:proofErr w:type="spellStart"/>
      <w:r>
        <w:t>Hueni</w:t>
      </w:r>
      <w:proofErr w:type="spellEnd"/>
      <w:r>
        <w:t xml:space="preserve"> senden.</w:t>
      </w:r>
    </w:p>
    <w:p w14:paraId="0D090A56" w14:textId="1C1654D5" w:rsidR="00A54F81" w:rsidRDefault="00A54F81" w:rsidP="00A54F81">
      <w:pPr>
        <w:pStyle w:val="Listenabsatz"/>
        <w:numPr>
          <w:ilvl w:val="0"/>
          <w:numId w:val="43"/>
        </w:numPr>
      </w:pPr>
      <w:r>
        <w:t xml:space="preserve">Studenten: Neues WAR-File an Andreas </w:t>
      </w:r>
      <w:proofErr w:type="spellStart"/>
      <w:r>
        <w:t>Hueni</w:t>
      </w:r>
      <w:proofErr w:type="spellEnd"/>
      <w:r>
        <w:t xml:space="preserve"> senden zwecks </w:t>
      </w:r>
      <w:proofErr w:type="spellStart"/>
      <w:r>
        <w:t>Deployment-Testing</w:t>
      </w:r>
      <w:proofErr w:type="spellEnd"/>
      <w:r>
        <w:t>.</w:t>
      </w:r>
    </w:p>
    <w:p w14:paraId="21747B8C" w14:textId="3164E895" w:rsidR="00A54F81" w:rsidRDefault="00A54F81" w:rsidP="00A54F81">
      <w:pPr>
        <w:pStyle w:val="Listenabsatz"/>
        <w:numPr>
          <w:ilvl w:val="0"/>
          <w:numId w:val="43"/>
        </w:numPr>
      </w:pPr>
      <w:r>
        <w:t xml:space="preserve">Studenten: Finale Version des SPECCHIO Web Interface an Andreas </w:t>
      </w:r>
      <w:proofErr w:type="spellStart"/>
      <w:r>
        <w:t>Hueni</w:t>
      </w:r>
      <w:proofErr w:type="spellEnd"/>
      <w:r>
        <w:t xml:space="preserve"> senden inkl. Liste mit </w:t>
      </w:r>
      <w:proofErr w:type="spellStart"/>
      <w:r>
        <w:t>Testcases</w:t>
      </w:r>
      <w:proofErr w:type="spellEnd"/>
      <w:r>
        <w:t xml:space="preserve"> für die Abnahme.</w:t>
      </w:r>
    </w:p>
    <w:sectPr w:rsidR="00A54F81" w:rsidSect="00756087">
      <w:footerReference w:type="default" r:id="rId9"/>
      <w:headerReference w:type="first" r:id="rId10"/>
      <w:footerReference w:type="first" r:id="rId11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F66E7A" w14:textId="77777777" w:rsidR="00DB2C08" w:rsidRDefault="00DB2C08" w:rsidP="00A76598">
      <w:r>
        <w:separator/>
      </w:r>
    </w:p>
  </w:endnote>
  <w:endnote w:type="continuationSeparator" w:id="0">
    <w:p w14:paraId="3F0D1201" w14:textId="77777777" w:rsidR="00DB2C08" w:rsidRDefault="00DB2C08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4E44DD" w14:textId="77777777"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A8782B">
      <w:rPr>
        <w:noProof/>
      </w:rPr>
      <w:t>2</w:t>
    </w:r>
    <w:r>
      <w:fldChar w:fldCharType="end"/>
    </w:r>
    <w:r w:rsidR="00131616">
      <w:t>/</w:t>
    </w:r>
    <w:r w:rsidR="00DB2C08">
      <w:fldChar w:fldCharType="begin"/>
    </w:r>
    <w:r w:rsidR="00DB2C08">
      <w:instrText xml:space="preserve"> NUMPAGES   \* MERGEFORMAT </w:instrText>
    </w:r>
    <w:r w:rsidR="00DB2C08">
      <w:fldChar w:fldCharType="separate"/>
    </w:r>
    <w:r w:rsidR="00A8782B">
      <w:rPr>
        <w:noProof/>
      </w:rPr>
      <w:t>3</w:t>
    </w:r>
    <w:r w:rsidR="00DB2C08">
      <w:rPr>
        <w:noProof/>
      </w:rPr>
      <w:fldChar w:fldCharType="end"/>
    </w:r>
    <w:r w:rsidR="00103550" w:rsidRPr="00904C80">
      <w:t xml:space="preserve"> </w:t>
    </w:r>
  </w:p>
  <w:p w14:paraId="2AB4B4E4" w14:textId="77777777" w:rsidR="002F69C6" w:rsidRDefault="002F69C6" w:rsidP="00154784">
    <w:pPr>
      <w:pStyle w:val="Fuzeile"/>
      <w:tabs>
        <w:tab w:val="clear" w:pos="4536"/>
        <w:tab w:val="left" w:pos="1134"/>
      </w:tabs>
    </w:pPr>
  </w:p>
  <w:p w14:paraId="718C6A2A" w14:textId="77777777" w:rsidR="00103550" w:rsidRDefault="00103550" w:rsidP="00154784">
    <w:pPr>
      <w:pStyle w:val="Fuzeile"/>
      <w:tabs>
        <w:tab w:val="clear" w:pos="4536"/>
        <w:tab w:val="left" w:pos="1134"/>
      </w:tabs>
    </w:pPr>
  </w:p>
  <w:p w14:paraId="32D1B735" w14:textId="77777777"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0" w:type="dxa"/>
        <w:bottom w:w="0" w:type="dxa"/>
      </w:tblCellMar>
      <w:tblLook w:val="01E0" w:firstRow="1" w:lastRow="1" w:firstColumn="1" w:lastColumn="1" w:noHBand="0" w:noVBand="0"/>
    </w:tblPr>
    <w:tblGrid>
      <w:gridCol w:w="2835"/>
      <w:gridCol w:w="1928"/>
      <w:gridCol w:w="1758"/>
      <w:gridCol w:w="2665"/>
    </w:tblGrid>
    <w:tr w:rsidR="00D626F7" w:rsidRPr="00ED076C" w14:paraId="73B74B86" w14:textId="77777777" w:rsidTr="00D626F7">
      <w:trPr>
        <w:trHeight w:val="113"/>
      </w:trPr>
      <w:tc>
        <w:tcPr>
          <w:tcW w:w="2835" w:type="dxa"/>
        </w:tcPr>
        <w:p w14:paraId="570649D9" w14:textId="77777777" w:rsidR="00D626F7" w:rsidRPr="00ED076C" w:rsidRDefault="00D626F7" w:rsidP="0007597E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bookmarkStart w:id="1" w:name="Fusszeile" w:colFirst="0" w:colLast="4"/>
        </w:p>
      </w:tc>
      <w:tc>
        <w:tcPr>
          <w:tcW w:w="1928" w:type="dxa"/>
        </w:tcPr>
        <w:p w14:paraId="274BE2C6" w14:textId="77777777" w:rsidR="00D626F7" w:rsidRPr="00ED076C" w:rsidRDefault="00D626F7" w:rsidP="0007597E">
          <w:pPr>
            <w:pStyle w:val="Fuzeile"/>
            <w:rPr>
              <w:szCs w:val="16"/>
            </w:rPr>
          </w:pPr>
        </w:p>
      </w:tc>
      <w:tc>
        <w:tcPr>
          <w:tcW w:w="1758" w:type="dxa"/>
        </w:tcPr>
        <w:p w14:paraId="254790B6" w14:textId="77777777" w:rsidR="00D626F7" w:rsidRPr="00ED076C" w:rsidRDefault="00D626F7" w:rsidP="0007597E">
          <w:pPr>
            <w:pStyle w:val="Fuzeile"/>
            <w:rPr>
              <w:szCs w:val="16"/>
            </w:rPr>
          </w:pPr>
        </w:p>
      </w:tc>
      <w:tc>
        <w:tcPr>
          <w:tcW w:w="2665" w:type="dxa"/>
        </w:tcPr>
        <w:p w14:paraId="4587543C" w14:textId="77777777" w:rsidR="00D626F7" w:rsidRDefault="00D626F7" w:rsidP="0007597E">
          <w:pPr>
            <w:pStyle w:val="Fuzeile"/>
            <w:rPr>
              <w:szCs w:val="16"/>
            </w:rPr>
          </w:pPr>
        </w:p>
      </w:tc>
    </w:tr>
    <w:tr w:rsidR="00D626F7" w:rsidRPr="00ED076C" w14:paraId="1E96A7A0" w14:textId="77777777" w:rsidTr="00D626F7">
      <w:trPr>
        <w:trHeight w:val="567"/>
      </w:trPr>
      <w:tc>
        <w:tcPr>
          <w:tcW w:w="2835" w:type="dxa"/>
        </w:tcPr>
        <w:p w14:paraId="6A36BC00" w14:textId="77777777" w:rsidR="00E062D6" w:rsidRDefault="00E062D6" w:rsidP="0007597E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r>
            <w:rPr>
              <w:szCs w:val="16"/>
            </w:rPr>
            <w:t>Fachhochschule Nordwestschweiz</w:t>
          </w:r>
        </w:p>
        <w:p w14:paraId="59D949B1" w14:textId="6EDDF533" w:rsidR="00D626F7" w:rsidRPr="00ED076C" w:rsidRDefault="00E062D6" w:rsidP="0007597E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r>
            <w:rPr>
              <w:szCs w:val="16"/>
            </w:rPr>
            <w:t>Hochschule für Technik</w:t>
          </w:r>
          <w:r w:rsidR="00D626F7" w:rsidRPr="00ED076C">
            <w:rPr>
              <w:szCs w:val="16"/>
            </w:rPr>
            <w:tab/>
          </w:r>
        </w:p>
      </w:tc>
      <w:tc>
        <w:tcPr>
          <w:tcW w:w="1928" w:type="dxa"/>
        </w:tcPr>
        <w:p w14:paraId="7FECE86F" w14:textId="092F8D9F" w:rsidR="00D626F7" w:rsidRDefault="00D626F7" w:rsidP="0007597E">
          <w:pPr>
            <w:pStyle w:val="Fuzeile"/>
            <w:rPr>
              <w:szCs w:val="16"/>
            </w:rPr>
          </w:pPr>
        </w:p>
        <w:p w14:paraId="3E9DE20F" w14:textId="43907EA5" w:rsidR="00D626F7" w:rsidRPr="00ED076C" w:rsidRDefault="00D626F7" w:rsidP="0007597E">
          <w:pPr>
            <w:pStyle w:val="Fuzeile"/>
            <w:rPr>
              <w:szCs w:val="16"/>
            </w:rPr>
          </w:pPr>
        </w:p>
      </w:tc>
      <w:tc>
        <w:tcPr>
          <w:tcW w:w="1758" w:type="dxa"/>
        </w:tcPr>
        <w:p w14:paraId="49F63D7A" w14:textId="19574687" w:rsidR="00D626F7" w:rsidRPr="00ED076C" w:rsidRDefault="00D626F7" w:rsidP="0007597E">
          <w:pPr>
            <w:pStyle w:val="Fuzeile"/>
            <w:rPr>
              <w:szCs w:val="16"/>
            </w:rPr>
          </w:pPr>
        </w:p>
      </w:tc>
      <w:tc>
        <w:tcPr>
          <w:tcW w:w="2665" w:type="dxa"/>
        </w:tcPr>
        <w:p w14:paraId="06A15DF8" w14:textId="2341B866" w:rsidR="00D626F7" w:rsidRPr="00ED076C" w:rsidRDefault="00E062D6" w:rsidP="0007597E">
          <w:pPr>
            <w:pStyle w:val="Fuzeile"/>
            <w:rPr>
              <w:szCs w:val="16"/>
            </w:rPr>
          </w:pPr>
          <w:r>
            <w:rPr>
              <w:szCs w:val="16"/>
            </w:rPr>
            <w:t>IP-516vt</w:t>
          </w:r>
        </w:p>
        <w:p w14:paraId="779EB51A" w14:textId="17E95B09" w:rsidR="00D626F7" w:rsidRPr="00ED076C" w:rsidRDefault="00E062D6" w:rsidP="0007597E">
          <w:pPr>
            <w:pStyle w:val="Fuzeile"/>
            <w:rPr>
              <w:szCs w:val="16"/>
            </w:rPr>
          </w:pPr>
          <w:r w:rsidRPr="00E062D6">
            <w:rPr>
              <w:szCs w:val="16"/>
              <w:lang w:val="de-DE"/>
            </w:rPr>
            <w:t>IMVS17: SPECCHIO Webinterface</w:t>
          </w:r>
        </w:p>
      </w:tc>
    </w:tr>
    <w:bookmarkEnd w:id="1"/>
  </w:tbl>
  <w:p w14:paraId="14A95E4C" w14:textId="77777777" w:rsidR="00C536C2" w:rsidRDefault="00C536C2" w:rsidP="00D626F7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068925" w14:textId="77777777" w:rsidR="00DB2C08" w:rsidRPr="00ED0D02" w:rsidRDefault="00DB2C08" w:rsidP="00ED0D02">
      <w:pPr>
        <w:pStyle w:val="Fuzeile"/>
      </w:pPr>
    </w:p>
  </w:footnote>
  <w:footnote w:type="continuationSeparator" w:id="0">
    <w:p w14:paraId="635AD7D3" w14:textId="77777777" w:rsidR="00DB2C08" w:rsidRDefault="00DB2C08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DE2BD" w14:textId="77777777" w:rsidR="00437505" w:rsidRPr="00437505" w:rsidRDefault="006F0D3C" w:rsidP="00437505">
    <w:pPr>
      <w:pStyle w:val="Kopfzeile"/>
    </w:pPr>
    <w:r>
      <w:rPr>
        <w:i/>
        <w:noProof/>
        <w:color w:val="808080" w:themeColor="background1" w:themeShade="80"/>
        <w:sz w:val="20"/>
        <w:szCs w:val="20"/>
        <w:lang w:val="de-DE" w:eastAsia="de-DE"/>
      </w:rPr>
      <w:drawing>
        <wp:anchor distT="0" distB="0" distL="114300" distR="114300" simplePos="0" relativeHeight="251661312" behindDoc="1" locked="0" layoutInCell="1" allowOverlap="1" wp14:anchorId="444A1605" wp14:editId="693B8A77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1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0C3F2E"/>
    <w:multiLevelType w:val="hybridMultilevel"/>
    <w:tmpl w:val="F41803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02EC3"/>
    <w:multiLevelType w:val="hybridMultilevel"/>
    <w:tmpl w:val="509CEA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0B167751"/>
    <w:multiLevelType w:val="hybridMultilevel"/>
    <w:tmpl w:val="6B1A33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D426CA"/>
    <w:multiLevelType w:val="hybridMultilevel"/>
    <w:tmpl w:val="4FAC0E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0D5A95"/>
    <w:multiLevelType w:val="hybridMultilevel"/>
    <w:tmpl w:val="AC92C7C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3">
    <w:nsid w:val="15D95836"/>
    <w:multiLevelType w:val="hybridMultilevel"/>
    <w:tmpl w:val="C540C5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8791C75"/>
    <w:multiLevelType w:val="hybridMultilevel"/>
    <w:tmpl w:val="C0446D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B61921"/>
    <w:multiLevelType w:val="hybridMultilevel"/>
    <w:tmpl w:val="868C21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E552E4"/>
    <w:multiLevelType w:val="hybridMultilevel"/>
    <w:tmpl w:val="8C02A0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8ED4FF3"/>
    <w:multiLevelType w:val="hybridMultilevel"/>
    <w:tmpl w:val="A498CE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220D11"/>
    <w:multiLevelType w:val="multilevel"/>
    <w:tmpl w:val="75384DEA"/>
    <w:numStyleLink w:val="FHNWAufzhlung"/>
  </w:abstractNum>
  <w:abstractNum w:abstractNumId="22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3F031F"/>
    <w:multiLevelType w:val="hybridMultilevel"/>
    <w:tmpl w:val="958465D2"/>
    <w:lvl w:ilvl="0" w:tplc="5404955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25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9">
    <w:nsid w:val="5C351EBB"/>
    <w:multiLevelType w:val="hybridMultilevel"/>
    <w:tmpl w:val="5504FF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222DB6"/>
    <w:multiLevelType w:val="hybridMultilevel"/>
    <w:tmpl w:val="9A2406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564F06"/>
    <w:multiLevelType w:val="hybridMultilevel"/>
    <w:tmpl w:val="B0C62D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A545A8"/>
    <w:multiLevelType w:val="hybridMultilevel"/>
    <w:tmpl w:val="283860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5F1B00"/>
    <w:multiLevelType w:val="hybridMultilevel"/>
    <w:tmpl w:val="287A49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0855E4"/>
    <w:multiLevelType w:val="hybridMultilevel"/>
    <w:tmpl w:val="643A7764"/>
    <w:lvl w:ilvl="0" w:tplc="A6BE381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7">
    <w:nsid w:val="72294DEF"/>
    <w:multiLevelType w:val="hybridMultilevel"/>
    <w:tmpl w:val="25B03D60"/>
    <w:lvl w:ilvl="0" w:tplc="956AAD3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7A5D35"/>
    <w:multiLevelType w:val="hybridMultilevel"/>
    <w:tmpl w:val="F6522E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880F59"/>
    <w:multiLevelType w:val="hybridMultilevel"/>
    <w:tmpl w:val="DF8A62BE"/>
    <w:lvl w:ilvl="0" w:tplc="D54449C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7"/>
  </w:num>
  <w:num w:numId="3">
    <w:abstractNumId w:val="35"/>
  </w:num>
  <w:num w:numId="4">
    <w:abstractNumId w:val="3"/>
  </w:num>
  <w:num w:numId="5">
    <w:abstractNumId w:val="39"/>
  </w:num>
  <w:num w:numId="6">
    <w:abstractNumId w:val="5"/>
  </w:num>
  <w:num w:numId="7">
    <w:abstractNumId w:val="27"/>
  </w:num>
  <w:num w:numId="8">
    <w:abstractNumId w:val="1"/>
  </w:num>
  <w:num w:numId="9">
    <w:abstractNumId w:val="2"/>
  </w:num>
  <w:num w:numId="10">
    <w:abstractNumId w:val="26"/>
  </w:num>
  <w:num w:numId="11">
    <w:abstractNumId w:val="19"/>
  </w:num>
  <w:num w:numId="12">
    <w:abstractNumId w:val="20"/>
  </w:num>
  <w:num w:numId="13">
    <w:abstractNumId w:val="8"/>
  </w:num>
  <w:num w:numId="14">
    <w:abstractNumId w:val="25"/>
  </w:num>
  <w:num w:numId="15">
    <w:abstractNumId w:val="28"/>
  </w:num>
  <w:num w:numId="16">
    <w:abstractNumId w:val="0"/>
  </w:num>
  <w:num w:numId="17">
    <w:abstractNumId w:val="36"/>
  </w:num>
  <w:num w:numId="18">
    <w:abstractNumId w:val="36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12"/>
  </w:num>
  <w:num w:numId="20">
    <w:abstractNumId w:val="24"/>
  </w:num>
  <w:num w:numId="21">
    <w:abstractNumId w:val="21"/>
  </w:num>
  <w:num w:numId="22">
    <w:abstractNumId w:val="22"/>
  </w:num>
  <w:num w:numId="23">
    <w:abstractNumId w:val="17"/>
  </w:num>
  <w:num w:numId="24">
    <w:abstractNumId w:val="37"/>
  </w:num>
  <w:num w:numId="25">
    <w:abstractNumId w:val="34"/>
  </w:num>
  <w:num w:numId="26">
    <w:abstractNumId w:val="23"/>
  </w:num>
  <w:num w:numId="27">
    <w:abstractNumId w:val="33"/>
  </w:num>
  <w:num w:numId="28">
    <w:abstractNumId w:val="29"/>
  </w:num>
  <w:num w:numId="29">
    <w:abstractNumId w:val="16"/>
  </w:num>
  <w:num w:numId="30">
    <w:abstractNumId w:val="32"/>
  </w:num>
  <w:num w:numId="31">
    <w:abstractNumId w:val="6"/>
  </w:num>
  <w:num w:numId="32">
    <w:abstractNumId w:val="40"/>
  </w:num>
  <w:num w:numId="33">
    <w:abstractNumId w:val="9"/>
  </w:num>
  <w:num w:numId="34">
    <w:abstractNumId w:val="30"/>
  </w:num>
  <w:num w:numId="35">
    <w:abstractNumId w:val="31"/>
  </w:num>
  <w:num w:numId="36">
    <w:abstractNumId w:val="15"/>
  </w:num>
  <w:num w:numId="37">
    <w:abstractNumId w:val="10"/>
  </w:num>
  <w:num w:numId="38">
    <w:abstractNumId w:val="13"/>
  </w:num>
  <w:num w:numId="39">
    <w:abstractNumId w:val="38"/>
  </w:num>
  <w:num w:numId="40">
    <w:abstractNumId w:val="18"/>
  </w:num>
  <w:num w:numId="41">
    <w:abstractNumId w:val="14"/>
  </w:num>
  <w:num w:numId="42">
    <w:abstractNumId w:val="7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DateAndTime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B23"/>
    <w:rsid w:val="00006649"/>
    <w:rsid w:val="000210DE"/>
    <w:rsid w:val="00022299"/>
    <w:rsid w:val="00051CB9"/>
    <w:rsid w:val="0005534A"/>
    <w:rsid w:val="00062728"/>
    <w:rsid w:val="00071507"/>
    <w:rsid w:val="000906A2"/>
    <w:rsid w:val="000976AF"/>
    <w:rsid w:val="000A47E8"/>
    <w:rsid w:val="000C12E7"/>
    <w:rsid w:val="000C5525"/>
    <w:rsid w:val="000D48C3"/>
    <w:rsid w:val="000E3664"/>
    <w:rsid w:val="000E575E"/>
    <w:rsid w:val="000F5B72"/>
    <w:rsid w:val="000F7F62"/>
    <w:rsid w:val="00103550"/>
    <w:rsid w:val="00106EAE"/>
    <w:rsid w:val="00126666"/>
    <w:rsid w:val="00131616"/>
    <w:rsid w:val="0015137A"/>
    <w:rsid w:val="0015164B"/>
    <w:rsid w:val="00154784"/>
    <w:rsid w:val="00156BA9"/>
    <w:rsid w:val="00161573"/>
    <w:rsid w:val="00166AC5"/>
    <w:rsid w:val="00180D32"/>
    <w:rsid w:val="001C1F8D"/>
    <w:rsid w:val="001D1088"/>
    <w:rsid w:val="001E544A"/>
    <w:rsid w:val="001F18AA"/>
    <w:rsid w:val="001F489A"/>
    <w:rsid w:val="001F4FAB"/>
    <w:rsid w:val="00203DDE"/>
    <w:rsid w:val="002043C8"/>
    <w:rsid w:val="00213675"/>
    <w:rsid w:val="002259EE"/>
    <w:rsid w:val="002468F7"/>
    <w:rsid w:val="0025078C"/>
    <w:rsid w:val="00254C14"/>
    <w:rsid w:val="00261C8D"/>
    <w:rsid w:val="0027097D"/>
    <w:rsid w:val="002852C5"/>
    <w:rsid w:val="00287478"/>
    <w:rsid w:val="0029605A"/>
    <w:rsid w:val="002A27DF"/>
    <w:rsid w:val="002A367F"/>
    <w:rsid w:val="002B467D"/>
    <w:rsid w:val="002C213A"/>
    <w:rsid w:val="002D51A4"/>
    <w:rsid w:val="002E7766"/>
    <w:rsid w:val="002F69C6"/>
    <w:rsid w:val="003260A3"/>
    <w:rsid w:val="003265C4"/>
    <w:rsid w:val="00331040"/>
    <w:rsid w:val="0034402A"/>
    <w:rsid w:val="003478A3"/>
    <w:rsid w:val="00351B21"/>
    <w:rsid w:val="00355D34"/>
    <w:rsid w:val="00375A78"/>
    <w:rsid w:val="003766A4"/>
    <w:rsid w:val="0039458C"/>
    <w:rsid w:val="003C1160"/>
    <w:rsid w:val="003D4F97"/>
    <w:rsid w:val="003E0EF7"/>
    <w:rsid w:val="003F037A"/>
    <w:rsid w:val="003F7870"/>
    <w:rsid w:val="00400861"/>
    <w:rsid w:val="00400D0F"/>
    <w:rsid w:val="00401993"/>
    <w:rsid w:val="00420F57"/>
    <w:rsid w:val="00421A2A"/>
    <w:rsid w:val="00425687"/>
    <w:rsid w:val="0043120D"/>
    <w:rsid w:val="00431504"/>
    <w:rsid w:val="00437505"/>
    <w:rsid w:val="00452A0E"/>
    <w:rsid w:val="00456E9A"/>
    <w:rsid w:val="00460C63"/>
    <w:rsid w:val="0046182A"/>
    <w:rsid w:val="004671EF"/>
    <w:rsid w:val="00473483"/>
    <w:rsid w:val="00484404"/>
    <w:rsid w:val="004969F4"/>
    <w:rsid w:val="004B62DE"/>
    <w:rsid w:val="004C6864"/>
    <w:rsid w:val="004E6EF2"/>
    <w:rsid w:val="004E74B4"/>
    <w:rsid w:val="004F505A"/>
    <w:rsid w:val="004F7F45"/>
    <w:rsid w:val="0050491C"/>
    <w:rsid w:val="0052458F"/>
    <w:rsid w:val="005366A3"/>
    <w:rsid w:val="00566015"/>
    <w:rsid w:val="00572171"/>
    <w:rsid w:val="00572350"/>
    <w:rsid w:val="0057705E"/>
    <w:rsid w:val="005824EC"/>
    <w:rsid w:val="00593141"/>
    <w:rsid w:val="00595194"/>
    <w:rsid w:val="005962F6"/>
    <w:rsid w:val="005A54CC"/>
    <w:rsid w:val="005A54F7"/>
    <w:rsid w:val="005A5E71"/>
    <w:rsid w:val="005B63E6"/>
    <w:rsid w:val="005C4B54"/>
    <w:rsid w:val="005C70BB"/>
    <w:rsid w:val="005E2EF6"/>
    <w:rsid w:val="005F180F"/>
    <w:rsid w:val="005F5746"/>
    <w:rsid w:val="00603945"/>
    <w:rsid w:val="00607F7C"/>
    <w:rsid w:val="00624301"/>
    <w:rsid w:val="00625580"/>
    <w:rsid w:val="00631915"/>
    <w:rsid w:val="00640F94"/>
    <w:rsid w:val="00644B43"/>
    <w:rsid w:val="006534FA"/>
    <w:rsid w:val="00672C6E"/>
    <w:rsid w:val="006825D4"/>
    <w:rsid w:val="00691919"/>
    <w:rsid w:val="0069432B"/>
    <w:rsid w:val="006A26F9"/>
    <w:rsid w:val="006B73B3"/>
    <w:rsid w:val="006C2623"/>
    <w:rsid w:val="006D02C9"/>
    <w:rsid w:val="006D1010"/>
    <w:rsid w:val="006D46D5"/>
    <w:rsid w:val="006F0D3C"/>
    <w:rsid w:val="006F4D85"/>
    <w:rsid w:val="006F5078"/>
    <w:rsid w:val="00701D89"/>
    <w:rsid w:val="00710CED"/>
    <w:rsid w:val="00730B99"/>
    <w:rsid w:val="00730FF8"/>
    <w:rsid w:val="00736060"/>
    <w:rsid w:val="0073767C"/>
    <w:rsid w:val="00756087"/>
    <w:rsid w:val="007626F2"/>
    <w:rsid w:val="00771B99"/>
    <w:rsid w:val="00781EC1"/>
    <w:rsid w:val="00796720"/>
    <w:rsid w:val="00797D76"/>
    <w:rsid w:val="007C2CBA"/>
    <w:rsid w:val="007D0997"/>
    <w:rsid w:val="007D27D0"/>
    <w:rsid w:val="007D3D38"/>
    <w:rsid w:val="007D5EB1"/>
    <w:rsid w:val="007E3C24"/>
    <w:rsid w:val="007F05CD"/>
    <w:rsid w:val="007F5E2B"/>
    <w:rsid w:val="008130DF"/>
    <w:rsid w:val="00822151"/>
    <w:rsid w:val="00823ABC"/>
    <w:rsid w:val="00846B2E"/>
    <w:rsid w:val="00867898"/>
    <w:rsid w:val="00870703"/>
    <w:rsid w:val="00872A31"/>
    <w:rsid w:val="00884CF6"/>
    <w:rsid w:val="008870AF"/>
    <w:rsid w:val="00890A63"/>
    <w:rsid w:val="008A3A91"/>
    <w:rsid w:val="008B0BD2"/>
    <w:rsid w:val="008C043B"/>
    <w:rsid w:val="008C6B23"/>
    <w:rsid w:val="008E4180"/>
    <w:rsid w:val="008E73D6"/>
    <w:rsid w:val="008F1177"/>
    <w:rsid w:val="0090198F"/>
    <w:rsid w:val="00904C80"/>
    <w:rsid w:val="00923475"/>
    <w:rsid w:val="009328AE"/>
    <w:rsid w:val="00935BF6"/>
    <w:rsid w:val="0093668C"/>
    <w:rsid w:val="00936BDB"/>
    <w:rsid w:val="00941B6F"/>
    <w:rsid w:val="00941BC8"/>
    <w:rsid w:val="009448B6"/>
    <w:rsid w:val="0095157E"/>
    <w:rsid w:val="009518D2"/>
    <w:rsid w:val="00952F27"/>
    <w:rsid w:val="00986379"/>
    <w:rsid w:val="009A23CE"/>
    <w:rsid w:val="009C0A47"/>
    <w:rsid w:val="009D65FB"/>
    <w:rsid w:val="009E55BD"/>
    <w:rsid w:val="009E67A7"/>
    <w:rsid w:val="009E6DC1"/>
    <w:rsid w:val="009E7958"/>
    <w:rsid w:val="009F1CC4"/>
    <w:rsid w:val="00A152E6"/>
    <w:rsid w:val="00A23BD7"/>
    <w:rsid w:val="00A54F81"/>
    <w:rsid w:val="00A5737E"/>
    <w:rsid w:val="00A723BF"/>
    <w:rsid w:val="00A76598"/>
    <w:rsid w:val="00A86A24"/>
    <w:rsid w:val="00A8782B"/>
    <w:rsid w:val="00AA0020"/>
    <w:rsid w:val="00AB21FE"/>
    <w:rsid w:val="00AC0F7D"/>
    <w:rsid w:val="00AC1D9F"/>
    <w:rsid w:val="00AC6538"/>
    <w:rsid w:val="00AD0C43"/>
    <w:rsid w:val="00AE37ED"/>
    <w:rsid w:val="00B153B9"/>
    <w:rsid w:val="00B22B80"/>
    <w:rsid w:val="00B24008"/>
    <w:rsid w:val="00B253C0"/>
    <w:rsid w:val="00B25E29"/>
    <w:rsid w:val="00B448A2"/>
    <w:rsid w:val="00B534BF"/>
    <w:rsid w:val="00B54231"/>
    <w:rsid w:val="00B771B4"/>
    <w:rsid w:val="00B771EF"/>
    <w:rsid w:val="00B7721C"/>
    <w:rsid w:val="00BB60CB"/>
    <w:rsid w:val="00BE0ACA"/>
    <w:rsid w:val="00BE2EDC"/>
    <w:rsid w:val="00BF091D"/>
    <w:rsid w:val="00BF740D"/>
    <w:rsid w:val="00C25AA3"/>
    <w:rsid w:val="00C26422"/>
    <w:rsid w:val="00C33F3B"/>
    <w:rsid w:val="00C40B73"/>
    <w:rsid w:val="00C46B98"/>
    <w:rsid w:val="00C50216"/>
    <w:rsid w:val="00C50DD1"/>
    <w:rsid w:val="00C536C2"/>
    <w:rsid w:val="00C55850"/>
    <w:rsid w:val="00C57BEE"/>
    <w:rsid w:val="00C84A64"/>
    <w:rsid w:val="00C8769D"/>
    <w:rsid w:val="00CA50DE"/>
    <w:rsid w:val="00CA5E0E"/>
    <w:rsid w:val="00CB14C6"/>
    <w:rsid w:val="00CC133F"/>
    <w:rsid w:val="00CC7BF8"/>
    <w:rsid w:val="00CE24F0"/>
    <w:rsid w:val="00CE2B5E"/>
    <w:rsid w:val="00CE43F0"/>
    <w:rsid w:val="00D2208C"/>
    <w:rsid w:val="00D3108D"/>
    <w:rsid w:val="00D36B2A"/>
    <w:rsid w:val="00D40A08"/>
    <w:rsid w:val="00D51E0D"/>
    <w:rsid w:val="00D626F7"/>
    <w:rsid w:val="00D71CF8"/>
    <w:rsid w:val="00D72525"/>
    <w:rsid w:val="00D76C61"/>
    <w:rsid w:val="00D778D9"/>
    <w:rsid w:val="00D91267"/>
    <w:rsid w:val="00D967E2"/>
    <w:rsid w:val="00DA21CB"/>
    <w:rsid w:val="00DB2C08"/>
    <w:rsid w:val="00DB44B4"/>
    <w:rsid w:val="00DF7D0C"/>
    <w:rsid w:val="00E0030E"/>
    <w:rsid w:val="00E062D6"/>
    <w:rsid w:val="00E24705"/>
    <w:rsid w:val="00E3370A"/>
    <w:rsid w:val="00E36722"/>
    <w:rsid w:val="00E41F2C"/>
    <w:rsid w:val="00E43404"/>
    <w:rsid w:val="00E46022"/>
    <w:rsid w:val="00E64A70"/>
    <w:rsid w:val="00E91658"/>
    <w:rsid w:val="00EA3051"/>
    <w:rsid w:val="00EC489F"/>
    <w:rsid w:val="00EC7105"/>
    <w:rsid w:val="00ED076C"/>
    <w:rsid w:val="00ED0D02"/>
    <w:rsid w:val="00ED45CE"/>
    <w:rsid w:val="00EF37AE"/>
    <w:rsid w:val="00EF4331"/>
    <w:rsid w:val="00EF774F"/>
    <w:rsid w:val="00F020DA"/>
    <w:rsid w:val="00F03414"/>
    <w:rsid w:val="00F06E65"/>
    <w:rsid w:val="00F140C5"/>
    <w:rsid w:val="00F2238D"/>
    <w:rsid w:val="00F33BE2"/>
    <w:rsid w:val="00F369AA"/>
    <w:rsid w:val="00F40038"/>
    <w:rsid w:val="00F45119"/>
    <w:rsid w:val="00F55005"/>
    <w:rsid w:val="00F550D4"/>
    <w:rsid w:val="00F56BE1"/>
    <w:rsid w:val="00F73D6D"/>
    <w:rsid w:val="00F750EA"/>
    <w:rsid w:val="00F85B1A"/>
    <w:rsid w:val="00F9625E"/>
    <w:rsid w:val="00FC697F"/>
    <w:rsid w:val="00FD1AB7"/>
    <w:rsid w:val="00FD2658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4DB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uiPriority w:val="59"/>
    <w:rsid w:val="00A86A2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s/Documents/Beruf/Weiterbildung/FHNW/Module%202016%20HS/IP5/00_Admin/FHNW%20Vorlagen/HT-Sitzungsprotokoll_def_V2.0.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A0750EFCDE80040AF2012E1C735AD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B99AFB-5B59-1548-A814-0D4F1FE94670}"/>
      </w:docPartPr>
      <w:docPartBody>
        <w:p w:rsidR="00CE18AA" w:rsidRDefault="003C3206">
          <w:pPr>
            <w:pStyle w:val="5A0750EFCDE80040AF2012E1C735ADB9"/>
          </w:pPr>
          <w:r>
            <w:t xml:space="preserve">Thema/Anlass </w:t>
          </w:r>
        </w:p>
      </w:docPartBody>
    </w:docPart>
    <w:docPart>
      <w:docPartPr>
        <w:name w:val="739D75A765D18E42A0A971187FC4809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837DE20-D14C-1746-B53F-AABB8848032D}"/>
      </w:docPartPr>
      <w:docPartBody>
        <w:p w:rsidR="00CE18AA" w:rsidRDefault="003C3206">
          <w:pPr>
            <w:pStyle w:val="739D75A765D18E42A0A971187FC4809D"/>
          </w:pPr>
          <w:r>
            <w:t>Datum</w:t>
          </w:r>
        </w:p>
      </w:docPartBody>
    </w:docPart>
    <w:docPart>
      <w:docPartPr>
        <w:name w:val="31E7D27184EB5C4E8313FEC969B9524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4B86C4-773C-E046-9A61-73F2628C7746}"/>
      </w:docPartPr>
      <w:docPartBody>
        <w:p w:rsidR="00CE18AA" w:rsidRDefault="003C3206">
          <w:pPr>
            <w:pStyle w:val="31E7D27184EB5C4E8313FEC969B9524F"/>
          </w:pPr>
          <w:r>
            <w:t>Uhrzeitangabe (von – bis)</w:t>
          </w:r>
        </w:p>
      </w:docPartBody>
    </w:docPart>
    <w:docPart>
      <w:docPartPr>
        <w:name w:val="A39B59476AD8A94289DFEBE7F8C4415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F2338A-48FA-3041-962B-E38F43857322}"/>
      </w:docPartPr>
      <w:docPartBody>
        <w:p w:rsidR="00CE18AA" w:rsidRDefault="003C3206">
          <w:pPr>
            <w:pStyle w:val="A39B59476AD8A94289DFEBE7F8C44157"/>
          </w:pPr>
          <w:r>
            <w:t>Strasse, Ortsangabe, Stockwerk, Zimmer</w:t>
          </w:r>
        </w:p>
      </w:docPartBody>
    </w:docPart>
    <w:docPart>
      <w:docPartPr>
        <w:name w:val="4D40C22C35DFE84590E4B020E632244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4C3EE68-9FF1-9143-B247-BA7C02E32ACC}"/>
      </w:docPartPr>
      <w:docPartBody>
        <w:p w:rsidR="0043080F" w:rsidRDefault="003C3206" w:rsidP="005C70BB">
          <w:r>
            <w:t>Name Vorname, Funktion</w:t>
          </w:r>
        </w:p>
        <w:p w:rsidR="0043080F" w:rsidRDefault="003C3206" w:rsidP="005C70BB">
          <w:r>
            <w:t>Name Vorname, Funktion</w:t>
          </w:r>
        </w:p>
        <w:p w:rsidR="0043080F" w:rsidRDefault="003C3206" w:rsidP="005C70BB">
          <w:r>
            <w:t>Name Vorname, Funktion</w:t>
          </w:r>
        </w:p>
        <w:p w:rsidR="0043080F" w:rsidRDefault="003C3206" w:rsidP="005C70BB">
          <w:r>
            <w:t>Name Vorname, Funktion</w:t>
          </w:r>
        </w:p>
        <w:p w:rsidR="0043080F" w:rsidRDefault="003C3206" w:rsidP="005C70BB">
          <w:r>
            <w:t>Name Vorname, Funktion</w:t>
          </w:r>
        </w:p>
        <w:p w:rsidR="0043080F" w:rsidRDefault="003C3206" w:rsidP="005C70BB">
          <w:r>
            <w:t>Name Vorname, Funktion</w:t>
          </w:r>
        </w:p>
        <w:p w:rsidR="0043080F" w:rsidRDefault="003C3206" w:rsidP="005C70BB">
          <w:r>
            <w:t>Name Vorname, Funktion</w:t>
          </w:r>
        </w:p>
        <w:p w:rsidR="0043080F" w:rsidRDefault="003C3206" w:rsidP="005C70BB">
          <w:r>
            <w:t>Name Vorname, Funktion</w:t>
          </w:r>
        </w:p>
        <w:p w:rsidR="0043080F" w:rsidRDefault="003C3206" w:rsidP="005C70BB">
          <w:r>
            <w:t>Name Vorname, Funktion</w:t>
          </w:r>
        </w:p>
        <w:p w:rsidR="00CE18AA" w:rsidRDefault="003C3206">
          <w:pPr>
            <w:pStyle w:val="4D40C22C35DFE84590E4B020E632244C"/>
          </w:pPr>
          <w:r>
            <w:t>Name Vorname, Funktion</w:t>
          </w:r>
        </w:p>
      </w:docPartBody>
    </w:docPart>
    <w:docPart>
      <w:docPartPr>
        <w:name w:val="A2A2774F27088046BADDF370A1B82F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A196BE-F553-6C4B-BEFC-675E51B38F71}"/>
      </w:docPartPr>
      <w:docPartBody>
        <w:p w:rsidR="00CE18AA" w:rsidRDefault="003C3206">
          <w:pPr>
            <w:pStyle w:val="A2A2774F27088046BADDF370A1B82F07"/>
          </w:pPr>
          <w:r>
            <w:t>Name Vorname, Funktion</w:t>
          </w:r>
        </w:p>
      </w:docPartBody>
    </w:docPart>
    <w:docPart>
      <w:docPartPr>
        <w:name w:val="8FCE243A972AE0489A4E0FFC5BCEA7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55C9EE-8971-5C4B-993D-D10A39016A99}"/>
      </w:docPartPr>
      <w:docPartBody>
        <w:p w:rsidR="0043080F" w:rsidRDefault="003C3206" w:rsidP="00431504">
          <w:r>
            <w:t>Name Vorname, Funktion</w:t>
          </w:r>
        </w:p>
        <w:p w:rsidR="00CE18AA" w:rsidRDefault="003C3206">
          <w:pPr>
            <w:pStyle w:val="8FCE243A972AE0489A4E0FFC5BCEA7D3"/>
          </w:pPr>
          <w:r>
            <w:t>Name Vorname, Funktion</w:t>
          </w:r>
        </w:p>
      </w:docPartBody>
    </w:docPart>
    <w:docPart>
      <w:docPartPr>
        <w:name w:val="FF862A6487109243AA52B7B44C1C50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36AE8A-4984-E949-8144-DA457A1233C6}"/>
      </w:docPartPr>
      <w:docPartBody>
        <w:p w:rsidR="002865F9" w:rsidRDefault="00BA777E" w:rsidP="00BA777E">
          <w:pPr>
            <w:pStyle w:val="FF862A6487109243AA52B7B44C1C5016"/>
          </w:pPr>
          <w:r>
            <w:t>Strasse, Ortsangabe, Stockwerk, Zimmer</w:t>
          </w:r>
        </w:p>
      </w:docPartBody>
    </w:docPart>
    <w:docPart>
      <w:docPartPr>
        <w:name w:val="D4843A93A869F64393543B2E50822B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727C7E6-2963-AE47-B8DC-54AAE96F7DE5}"/>
      </w:docPartPr>
      <w:docPartBody>
        <w:p w:rsidR="00C9725D" w:rsidRDefault="00C9725D" w:rsidP="005C70BB">
          <w:r>
            <w:t>Name Vorname, Funktion</w:t>
          </w:r>
        </w:p>
        <w:p w:rsidR="00C9725D" w:rsidRDefault="00C9725D" w:rsidP="005C70BB">
          <w:r>
            <w:t>Name Vorname, Funktion</w:t>
          </w:r>
        </w:p>
        <w:p w:rsidR="00C9725D" w:rsidRDefault="00C9725D" w:rsidP="005C70BB">
          <w:r>
            <w:t>Name Vorname, Funktion</w:t>
          </w:r>
        </w:p>
        <w:p w:rsidR="00C9725D" w:rsidRDefault="00C9725D" w:rsidP="005C70BB">
          <w:r>
            <w:t>Name Vorname, Funktion</w:t>
          </w:r>
        </w:p>
        <w:p w:rsidR="00C9725D" w:rsidRDefault="00C9725D" w:rsidP="005C70BB">
          <w:r>
            <w:t>Name Vorname, Funktion</w:t>
          </w:r>
        </w:p>
        <w:p w:rsidR="00C9725D" w:rsidRDefault="00C9725D" w:rsidP="005C70BB">
          <w:r>
            <w:t>Name Vorname, Funktion</w:t>
          </w:r>
        </w:p>
        <w:p w:rsidR="00C9725D" w:rsidRDefault="00C9725D" w:rsidP="005C70BB">
          <w:r>
            <w:t>Name Vorname, Funktion</w:t>
          </w:r>
        </w:p>
        <w:p w:rsidR="00C9725D" w:rsidRDefault="00C9725D" w:rsidP="005C70BB">
          <w:r>
            <w:t>Name Vorname, Funktion</w:t>
          </w:r>
        </w:p>
        <w:p w:rsidR="00C9725D" w:rsidRDefault="00C9725D" w:rsidP="005C70BB">
          <w:r>
            <w:t>Name Vorname, Funktion</w:t>
          </w:r>
        </w:p>
        <w:p w:rsidR="00197278" w:rsidRDefault="00C9725D" w:rsidP="00C9725D">
          <w:pPr>
            <w:pStyle w:val="D4843A93A869F64393543B2E50822B36"/>
          </w:pPr>
          <w:r>
            <w:t>Name Vorname, Funktion</w:t>
          </w:r>
        </w:p>
      </w:docPartBody>
    </w:docPart>
    <w:docPart>
      <w:docPartPr>
        <w:name w:val="341B3D089B030F43AC109B0EE803CC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F32E703-10D5-EA46-994F-7466E212A90D}"/>
      </w:docPartPr>
      <w:docPartBody>
        <w:p w:rsidR="00C9725D" w:rsidRDefault="00C9725D" w:rsidP="00431504">
          <w:r>
            <w:t>Name Vorname, Funktion</w:t>
          </w:r>
        </w:p>
        <w:p w:rsidR="00197278" w:rsidRDefault="00C9725D" w:rsidP="00C9725D">
          <w:pPr>
            <w:pStyle w:val="341B3D089B030F43AC109B0EE803CCE8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206"/>
    <w:rsid w:val="000955B9"/>
    <w:rsid w:val="00197278"/>
    <w:rsid w:val="002824F4"/>
    <w:rsid w:val="002865F9"/>
    <w:rsid w:val="002F2529"/>
    <w:rsid w:val="003C3206"/>
    <w:rsid w:val="005914F8"/>
    <w:rsid w:val="006C5ABE"/>
    <w:rsid w:val="006F1060"/>
    <w:rsid w:val="00776F07"/>
    <w:rsid w:val="007E4F0A"/>
    <w:rsid w:val="007F0827"/>
    <w:rsid w:val="00A14ABC"/>
    <w:rsid w:val="00A41C6A"/>
    <w:rsid w:val="00BA777E"/>
    <w:rsid w:val="00C6393B"/>
    <w:rsid w:val="00C9725D"/>
    <w:rsid w:val="00CE18AA"/>
    <w:rsid w:val="00F4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A0750EFCDE80040AF2012E1C735ADB9">
    <w:name w:val="5A0750EFCDE80040AF2012E1C735ADB9"/>
  </w:style>
  <w:style w:type="paragraph" w:customStyle="1" w:styleId="739D75A765D18E42A0A971187FC4809D">
    <w:name w:val="739D75A765D18E42A0A971187FC4809D"/>
  </w:style>
  <w:style w:type="paragraph" w:customStyle="1" w:styleId="31E7D27184EB5C4E8313FEC969B9524F">
    <w:name w:val="31E7D27184EB5C4E8313FEC969B9524F"/>
  </w:style>
  <w:style w:type="paragraph" w:customStyle="1" w:styleId="A39B59476AD8A94289DFEBE7F8C44157">
    <w:name w:val="A39B59476AD8A94289DFEBE7F8C44157"/>
  </w:style>
  <w:style w:type="paragraph" w:customStyle="1" w:styleId="4D40C22C35DFE84590E4B020E632244C">
    <w:name w:val="4D40C22C35DFE84590E4B020E632244C"/>
  </w:style>
  <w:style w:type="paragraph" w:customStyle="1" w:styleId="698DB8590B92BE46AC0F58A221A9B55E">
    <w:name w:val="698DB8590B92BE46AC0F58A221A9B55E"/>
  </w:style>
  <w:style w:type="paragraph" w:customStyle="1" w:styleId="B5A3C33E59C1504FA6F4284B0AC622E5">
    <w:name w:val="B5A3C33E59C1504FA6F4284B0AC622E5"/>
  </w:style>
  <w:style w:type="paragraph" w:customStyle="1" w:styleId="A2A2774F27088046BADDF370A1B82F07">
    <w:name w:val="A2A2774F27088046BADDF370A1B82F07"/>
  </w:style>
  <w:style w:type="paragraph" w:customStyle="1" w:styleId="8FCE243A972AE0489A4E0FFC5BCEA7D3">
    <w:name w:val="8FCE243A972AE0489A4E0FFC5BCEA7D3"/>
  </w:style>
  <w:style w:type="paragraph" w:customStyle="1" w:styleId="FF862A6487109243AA52B7B44C1C5016">
    <w:name w:val="FF862A6487109243AA52B7B44C1C5016"/>
    <w:rsid w:val="00BA777E"/>
  </w:style>
  <w:style w:type="paragraph" w:customStyle="1" w:styleId="D4843A93A869F64393543B2E50822B36">
    <w:name w:val="D4843A93A869F64393543B2E50822B36"/>
    <w:rsid w:val="00C9725D"/>
  </w:style>
  <w:style w:type="paragraph" w:customStyle="1" w:styleId="341B3D089B030F43AC109B0EE803CCE8">
    <w:name w:val="341B3D089B030F43AC109B0EE803CCE8"/>
    <w:rsid w:val="00C972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90BF58-1EED-214A-92E7-721853A65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HT-Sitzungsprotokoll_def_V2.0..dotx</Template>
  <TotalTime>0</TotalTime>
  <Pages>3</Pages>
  <Words>445</Words>
  <Characters>2808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Nordwestschweiz</Company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Schibli | REFIVE</dc:creator>
  <cp:lastModifiedBy>Christian Schibli | REFIVE</cp:lastModifiedBy>
  <cp:revision>5</cp:revision>
  <cp:lastPrinted>2016-12-20T07:52:00Z</cp:lastPrinted>
  <dcterms:created xsi:type="dcterms:W3CDTF">2016-12-20T07:52:00Z</dcterms:created>
  <dcterms:modified xsi:type="dcterms:W3CDTF">2016-12-21T09:44:00Z</dcterms:modified>
</cp:coreProperties>
</file>