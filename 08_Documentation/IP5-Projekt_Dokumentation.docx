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AF3" w:rsidRDefault="00B37AF3" w:rsidP="00B37AF3">
      <w:pPr>
        <w:pStyle w:val="Titel"/>
      </w:pPr>
      <w:bookmarkStart w:id="0" w:name="_530iytjyjyra" w:colFirst="0" w:colLast="0"/>
      <w:bookmarkStart w:id="1" w:name="_GoBack"/>
      <w:bookmarkEnd w:id="0"/>
      <w:bookmarkEnd w:id="1"/>
    </w:p>
    <w:p w:rsidR="00B37AF3" w:rsidRDefault="00B37AF3" w:rsidP="00B37AF3"/>
    <w:p w:rsidR="00B37AF3" w:rsidRDefault="00B37AF3" w:rsidP="00B37AF3"/>
    <w:p w:rsidR="00B37AF3" w:rsidRPr="00B37AF3" w:rsidRDefault="00B37AF3" w:rsidP="00B37AF3"/>
    <w:p w:rsidR="00B37AF3" w:rsidRDefault="00B37AF3" w:rsidP="00B37AF3">
      <w:pPr>
        <w:pStyle w:val="Titel"/>
        <w:spacing w:before="0"/>
      </w:pPr>
    </w:p>
    <w:p w:rsidR="00B37AF3" w:rsidRDefault="00B37AF3" w:rsidP="00B37AF3">
      <w:pPr>
        <w:pStyle w:val="Titel"/>
        <w:spacing w:before="0"/>
        <w:jc w:val="center"/>
      </w:pPr>
      <w:r>
        <w:rPr>
          <w:noProof/>
          <w:lang w:eastAsia="de-CH"/>
        </w:rPr>
        <w:drawing>
          <wp:inline distT="0" distB="0" distL="0" distR="0">
            <wp:extent cx="1832787" cy="1832787"/>
            <wp:effectExtent l="0" t="0" r="0" b="0"/>
            <wp:docPr id="182" name="Bild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favicon.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1836685" cy="1836685"/>
                    </a:xfrm>
                    <a:prstGeom prst="rect">
                      <a:avLst/>
                    </a:prstGeom>
                  </pic:spPr>
                </pic:pic>
              </a:graphicData>
            </a:graphic>
          </wp:inline>
        </w:drawing>
      </w:r>
    </w:p>
    <w:p w:rsidR="00B37AF3" w:rsidRDefault="00B37AF3" w:rsidP="00B37AF3"/>
    <w:p w:rsidR="00B37AF3" w:rsidRDefault="00B37AF3" w:rsidP="00B37AF3"/>
    <w:p w:rsidR="00B37AF3" w:rsidRDefault="00B37AF3" w:rsidP="00B37AF3"/>
    <w:p w:rsidR="00B37AF3" w:rsidRPr="00B37AF3" w:rsidRDefault="00B37AF3" w:rsidP="00B37AF3"/>
    <w:p w:rsidR="00B37AF3" w:rsidRDefault="00B37AF3" w:rsidP="00B37AF3">
      <w:pPr>
        <w:pStyle w:val="Titel"/>
        <w:spacing w:before="0"/>
      </w:pPr>
    </w:p>
    <w:p w:rsidR="00B37AF3" w:rsidRDefault="00B37AF3" w:rsidP="00B37AF3">
      <w:pPr>
        <w:pStyle w:val="Titel"/>
        <w:spacing w:before="0"/>
      </w:pPr>
      <w:r>
        <w:rPr>
          <w:sz w:val="36"/>
          <w:szCs w:val="36"/>
        </w:rPr>
        <w:t xml:space="preserve">SPECCHIO Web Interface </w:t>
      </w:r>
    </w:p>
    <w:p w:rsidR="00B37AF3" w:rsidRDefault="00B37AF3" w:rsidP="00B37AF3">
      <w:r>
        <w:rPr>
          <w:sz w:val="36"/>
          <w:szCs w:val="36"/>
        </w:rPr>
        <w:t>Projektarbeit IP-5</w:t>
      </w:r>
    </w:p>
    <w:p w:rsidR="00B37AF3" w:rsidRDefault="00B37AF3" w:rsidP="00B37AF3"/>
    <w:p w:rsidR="00B37AF3" w:rsidRDefault="00B37AF3" w:rsidP="00B37AF3"/>
    <w:p w:rsidR="00B37AF3" w:rsidRDefault="00B37AF3" w:rsidP="00B37AF3">
      <w:pPr>
        <w:spacing w:after="200"/>
      </w:pPr>
    </w:p>
    <w:p w:rsidR="00B37AF3" w:rsidRDefault="00B37AF3" w:rsidP="00B37AF3">
      <w:pPr>
        <w:spacing w:after="200"/>
      </w:pPr>
      <w:r>
        <w:br/>
        <w:t>Remo Rossi, Christian Schibli</w:t>
      </w:r>
      <w:r>
        <w:br/>
        <w:t>Windisch, 20.01.2017</w:t>
      </w:r>
    </w:p>
    <w:p w:rsidR="00B37AF3" w:rsidRDefault="00B37AF3" w:rsidP="00B37AF3">
      <w:pPr>
        <w:spacing w:after="200"/>
      </w:pPr>
    </w:p>
    <w:p w:rsidR="00B37AF3" w:rsidRDefault="00B37AF3" w:rsidP="00B37AF3">
      <w:pPr>
        <w:spacing w:after="200"/>
      </w:pPr>
      <w:r>
        <w:t>Auftraggeber: Andreas Hueni, Universität Zürich</w:t>
      </w:r>
    </w:p>
    <w:p w:rsidR="00B37AF3" w:rsidRDefault="00B37AF3" w:rsidP="00B37AF3">
      <w:pPr>
        <w:spacing w:after="200"/>
      </w:pPr>
      <w:r>
        <w:t>Betreuer: Martin Gwerder</w:t>
      </w:r>
    </w:p>
    <w:p w:rsidR="00B37AF3" w:rsidRDefault="00B37AF3" w:rsidP="00B37AF3">
      <w:pPr>
        <w:spacing w:after="200"/>
      </w:pPr>
    </w:p>
    <w:p w:rsidR="00B37AF3" w:rsidRDefault="00B37AF3" w:rsidP="00B37AF3">
      <w:pPr>
        <w:spacing w:after="200"/>
      </w:pPr>
    </w:p>
    <w:p w:rsidR="00B37AF3" w:rsidRDefault="00B37AF3" w:rsidP="00B37AF3">
      <w:pPr>
        <w:spacing w:after="200"/>
      </w:pPr>
    </w:p>
    <w:p w:rsidR="00B37AF3" w:rsidRDefault="00B37AF3">
      <w:pPr>
        <w:spacing w:after="200" w:line="276" w:lineRule="auto"/>
        <w:contextualSpacing w:val="0"/>
      </w:pPr>
      <w:r>
        <w:br w:type="page"/>
      </w:r>
    </w:p>
    <w:p w:rsidR="00B37AF3" w:rsidRDefault="00B37AF3" w:rsidP="00485615">
      <w:pPr>
        <w:pStyle w:val="Titel"/>
      </w:pPr>
      <w:bookmarkStart w:id="2" w:name="_isgmbi6gm7fy" w:colFirst="0" w:colLast="0"/>
      <w:bookmarkEnd w:id="2"/>
      <w:r>
        <w:lastRenderedPageBreak/>
        <w:t>Verlauf</w:t>
      </w:r>
    </w:p>
    <w:p w:rsidR="00B37AF3" w:rsidRDefault="00B37AF3" w:rsidP="00B37AF3"/>
    <w:tbl>
      <w:tblPr>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125"/>
        <w:gridCol w:w="1125"/>
        <w:gridCol w:w="1875"/>
        <w:gridCol w:w="5220"/>
      </w:tblGrid>
      <w:tr w:rsidR="00B37AF3" w:rsidTr="00B37AF3">
        <w:tc>
          <w:tcPr>
            <w:tcW w:w="1125" w:type="dxa"/>
            <w:shd w:val="clear" w:color="auto" w:fill="EFEFEF"/>
            <w:tcMar>
              <w:top w:w="100" w:type="dxa"/>
              <w:left w:w="100" w:type="dxa"/>
              <w:bottom w:w="100" w:type="dxa"/>
              <w:right w:w="100" w:type="dxa"/>
            </w:tcMar>
          </w:tcPr>
          <w:p w:rsidR="00B37AF3" w:rsidRPr="00B37AF3" w:rsidRDefault="00B37AF3" w:rsidP="00B37AF3">
            <w:pPr>
              <w:widowControl w:val="0"/>
              <w:spacing w:line="240" w:lineRule="auto"/>
            </w:pPr>
            <w:r w:rsidRPr="00B37AF3">
              <w:rPr>
                <w:b/>
              </w:rPr>
              <w:t>Version</w:t>
            </w:r>
          </w:p>
        </w:tc>
        <w:tc>
          <w:tcPr>
            <w:tcW w:w="1125" w:type="dxa"/>
            <w:shd w:val="clear" w:color="auto" w:fill="EFEFEF"/>
            <w:tcMar>
              <w:top w:w="100" w:type="dxa"/>
              <w:left w:w="100" w:type="dxa"/>
              <w:bottom w:w="100" w:type="dxa"/>
              <w:right w:w="100" w:type="dxa"/>
            </w:tcMar>
          </w:tcPr>
          <w:p w:rsidR="00B37AF3" w:rsidRPr="00B37AF3" w:rsidRDefault="00B37AF3" w:rsidP="00B37AF3">
            <w:pPr>
              <w:widowControl w:val="0"/>
              <w:spacing w:line="240" w:lineRule="auto"/>
            </w:pPr>
            <w:r w:rsidRPr="00B37AF3">
              <w:rPr>
                <w:b/>
              </w:rPr>
              <w:t>Datum</w:t>
            </w:r>
          </w:p>
        </w:tc>
        <w:tc>
          <w:tcPr>
            <w:tcW w:w="1875" w:type="dxa"/>
            <w:shd w:val="clear" w:color="auto" w:fill="EFEFEF"/>
            <w:tcMar>
              <w:top w:w="100" w:type="dxa"/>
              <w:left w:w="100" w:type="dxa"/>
              <w:bottom w:w="100" w:type="dxa"/>
              <w:right w:w="100" w:type="dxa"/>
            </w:tcMar>
          </w:tcPr>
          <w:p w:rsidR="00B37AF3" w:rsidRPr="00B37AF3" w:rsidRDefault="00B37AF3" w:rsidP="00B37AF3">
            <w:pPr>
              <w:widowControl w:val="0"/>
              <w:spacing w:line="240" w:lineRule="auto"/>
            </w:pPr>
            <w:r w:rsidRPr="00B37AF3">
              <w:rPr>
                <w:b/>
              </w:rPr>
              <w:t>Name</w:t>
            </w:r>
          </w:p>
        </w:tc>
        <w:tc>
          <w:tcPr>
            <w:tcW w:w="5220" w:type="dxa"/>
            <w:shd w:val="clear" w:color="auto" w:fill="EFEFEF"/>
            <w:tcMar>
              <w:top w:w="100" w:type="dxa"/>
              <w:left w:w="100" w:type="dxa"/>
              <w:bottom w:w="100" w:type="dxa"/>
              <w:right w:w="100" w:type="dxa"/>
            </w:tcMar>
          </w:tcPr>
          <w:p w:rsidR="00B37AF3" w:rsidRPr="00B37AF3" w:rsidRDefault="00B37AF3" w:rsidP="00B37AF3">
            <w:pPr>
              <w:widowControl w:val="0"/>
              <w:spacing w:line="240" w:lineRule="auto"/>
            </w:pPr>
            <w:r w:rsidRPr="00B37AF3">
              <w:rPr>
                <w:b/>
              </w:rPr>
              <w:t>Kommentar</w:t>
            </w:r>
          </w:p>
        </w:tc>
      </w:tr>
      <w:tr w:rsidR="00B37AF3" w:rsidTr="00B37AF3">
        <w:tc>
          <w:tcPr>
            <w:tcW w:w="1125" w:type="dxa"/>
            <w:tcMar>
              <w:top w:w="100" w:type="dxa"/>
              <w:left w:w="100" w:type="dxa"/>
              <w:bottom w:w="100" w:type="dxa"/>
              <w:right w:w="100" w:type="dxa"/>
            </w:tcMar>
          </w:tcPr>
          <w:p w:rsidR="00B37AF3" w:rsidRPr="00B37AF3" w:rsidRDefault="00B37AF3" w:rsidP="00B37AF3">
            <w:pPr>
              <w:widowControl w:val="0"/>
              <w:spacing w:line="240" w:lineRule="auto"/>
            </w:pPr>
            <w:r w:rsidRPr="00B37AF3">
              <w:t>0.1</w:t>
            </w:r>
          </w:p>
        </w:tc>
        <w:tc>
          <w:tcPr>
            <w:tcW w:w="1125" w:type="dxa"/>
            <w:tcMar>
              <w:top w:w="100" w:type="dxa"/>
              <w:left w:w="100" w:type="dxa"/>
              <w:bottom w:w="100" w:type="dxa"/>
              <w:right w:w="100" w:type="dxa"/>
            </w:tcMar>
          </w:tcPr>
          <w:p w:rsidR="00B37AF3" w:rsidRPr="00B37AF3" w:rsidRDefault="00B37AF3" w:rsidP="00B37AF3">
            <w:pPr>
              <w:widowControl w:val="0"/>
              <w:spacing w:line="240" w:lineRule="auto"/>
            </w:pPr>
            <w:r w:rsidRPr="00B37AF3">
              <w:t>06.01.17</w:t>
            </w:r>
          </w:p>
        </w:tc>
        <w:tc>
          <w:tcPr>
            <w:tcW w:w="1875" w:type="dxa"/>
            <w:tcMar>
              <w:top w:w="100" w:type="dxa"/>
              <w:left w:w="100" w:type="dxa"/>
              <w:bottom w:w="100" w:type="dxa"/>
              <w:right w:w="100" w:type="dxa"/>
            </w:tcMar>
          </w:tcPr>
          <w:p w:rsidR="00B37AF3" w:rsidRPr="00B37AF3" w:rsidRDefault="00B37AF3" w:rsidP="00B37AF3">
            <w:pPr>
              <w:widowControl w:val="0"/>
              <w:spacing w:line="240" w:lineRule="auto"/>
            </w:pPr>
            <w:r w:rsidRPr="00B37AF3">
              <w:t>Christian</w:t>
            </w:r>
          </w:p>
        </w:tc>
        <w:tc>
          <w:tcPr>
            <w:tcW w:w="5220" w:type="dxa"/>
            <w:tcMar>
              <w:top w:w="100" w:type="dxa"/>
              <w:left w:w="100" w:type="dxa"/>
              <w:bottom w:w="100" w:type="dxa"/>
              <w:right w:w="100" w:type="dxa"/>
            </w:tcMar>
          </w:tcPr>
          <w:p w:rsidR="00B37AF3" w:rsidRPr="00B37AF3" w:rsidRDefault="00B37AF3" w:rsidP="00B37AF3">
            <w:pPr>
              <w:widowControl w:val="0"/>
              <w:spacing w:line="240" w:lineRule="auto"/>
            </w:pPr>
            <w:r w:rsidRPr="00B37AF3">
              <w:t>Initial Draft</w:t>
            </w:r>
          </w:p>
        </w:tc>
      </w:tr>
      <w:tr w:rsidR="00B37AF3" w:rsidTr="00B37AF3">
        <w:tc>
          <w:tcPr>
            <w:tcW w:w="1125" w:type="dxa"/>
            <w:tcMar>
              <w:top w:w="100" w:type="dxa"/>
              <w:left w:w="100" w:type="dxa"/>
              <w:bottom w:w="100" w:type="dxa"/>
              <w:right w:w="100" w:type="dxa"/>
            </w:tcMar>
          </w:tcPr>
          <w:p w:rsidR="00B37AF3" w:rsidRPr="00B37AF3" w:rsidRDefault="00B37AF3" w:rsidP="00B37AF3">
            <w:pPr>
              <w:widowControl w:val="0"/>
              <w:spacing w:line="240" w:lineRule="auto"/>
            </w:pPr>
            <w:r w:rsidRPr="00B37AF3">
              <w:t>0.2</w:t>
            </w:r>
          </w:p>
        </w:tc>
        <w:tc>
          <w:tcPr>
            <w:tcW w:w="1125" w:type="dxa"/>
            <w:tcMar>
              <w:top w:w="100" w:type="dxa"/>
              <w:left w:w="100" w:type="dxa"/>
              <w:bottom w:w="100" w:type="dxa"/>
              <w:right w:w="100" w:type="dxa"/>
            </w:tcMar>
          </w:tcPr>
          <w:p w:rsidR="00B37AF3" w:rsidRPr="00B37AF3" w:rsidRDefault="00B37AF3" w:rsidP="00B37AF3">
            <w:pPr>
              <w:widowControl w:val="0"/>
              <w:spacing w:line="240" w:lineRule="auto"/>
            </w:pPr>
            <w:r w:rsidRPr="00B37AF3">
              <w:t>08.01.17</w:t>
            </w:r>
          </w:p>
        </w:tc>
        <w:tc>
          <w:tcPr>
            <w:tcW w:w="1875" w:type="dxa"/>
            <w:tcMar>
              <w:top w:w="100" w:type="dxa"/>
              <w:left w:w="100" w:type="dxa"/>
              <w:bottom w:w="100" w:type="dxa"/>
              <w:right w:w="100" w:type="dxa"/>
            </w:tcMar>
          </w:tcPr>
          <w:p w:rsidR="00B37AF3" w:rsidRPr="00B37AF3" w:rsidRDefault="00B37AF3" w:rsidP="00B37AF3">
            <w:pPr>
              <w:widowControl w:val="0"/>
              <w:spacing w:line="240" w:lineRule="auto"/>
            </w:pPr>
            <w:r w:rsidRPr="00B37AF3">
              <w:t>Christian</w:t>
            </w:r>
          </w:p>
        </w:tc>
        <w:tc>
          <w:tcPr>
            <w:tcW w:w="5220" w:type="dxa"/>
            <w:tcMar>
              <w:top w:w="100" w:type="dxa"/>
              <w:left w:w="100" w:type="dxa"/>
              <w:bottom w:w="100" w:type="dxa"/>
              <w:right w:w="100" w:type="dxa"/>
            </w:tcMar>
          </w:tcPr>
          <w:p w:rsidR="00B37AF3" w:rsidRPr="00B37AF3" w:rsidRDefault="00B37AF3" w:rsidP="00B37AF3">
            <w:pPr>
              <w:widowControl w:val="0"/>
              <w:spacing w:line="240" w:lineRule="auto"/>
            </w:pPr>
            <w:r w:rsidRPr="00B37AF3">
              <w:t>Grobe Dokumentenstruktur</w:t>
            </w:r>
          </w:p>
        </w:tc>
      </w:tr>
      <w:tr w:rsidR="00B37AF3" w:rsidTr="00B37AF3">
        <w:tc>
          <w:tcPr>
            <w:tcW w:w="1125" w:type="dxa"/>
            <w:tcMar>
              <w:top w:w="100" w:type="dxa"/>
              <w:left w:w="100" w:type="dxa"/>
              <w:bottom w:w="100" w:type="dxa"/>
              <w:right w:w="100" w:type="dxa"/>
            </w:tcMar>
          </w:tcPr>
          <w:p w:rsidR="00B37AF3" w:rsidRPr="00B37AF3" w:rsidRDefault="00B37AF3" w:rsidP="00B37AF3">
            <w:pPr>
              <w:widowControl w:val="0"/>
              <w:spacing w:line="240" w:lineRule="auto"/>
            </w:pPr>
            <w:r w:rsidRPr="00B37AF3">
              <w:t>0.3</w:t>
            </w:r>
          </w:p>
        </w:tc>
        <w:tc>
          <w:tcPr>
            <w:tcW w:w="1125" w:type="dxa"/>
            <w:tcMar>
              <w:top w:w="100" w:type="dxa"/>
              <w:left w:w="100" w:type="dxa"/>
              <w:bottom w:w="100" w:type="dxa"/>
              <w:right w:w="100" w:type="dxa"/>
            </w:tcMar>
          </w:tcPr>
          <w:p w:rsidR="00B37AF3" w:rsidRPr="00B37AF3" w:rsidRDefault="00B37AF3" w:rsidP="00B37AF3">
            <w:pPr>
              <w:widowControl w:val="0"/>
              <w:spacing w:line="240" w:lineRule="auto"/>
            </w:pPr>
            <w:r w:rsidRPr="00B37AF3">
              <w:t>11.01.17</w:t>
            </w:r>
          </w:p>
        </w:tc>
        <w:tc>
          <w:tcPr>
            <w:tcW w:w="1875" w:type="dxa"/>
            <w:tcMar>
              <w:top w:w="100" w:type="dxa"/>
              <w:left w:w="100" w:type="dxa"/>
              <w:bottom w:w="100" w:type="dxa"/>
              <w:right w:w="100" w:type="dxa"/>
            </w:tcMar>
          </w:tcPr>
          <w:p w:rsidR="00B37AF3" w:rsidRPr="00B37AF3" w:rsidRDefault="00B37AF3" w:rsidP="00B37AF3">
            <w:pPr>
              <w:widowControl w:val="0"/>
              <w:spacing w:line="240" w:lineRule="auto"/>
            </w:pPr>
            <w:r w:rsidRPr="00B37AF3">
              <w:t>Remo</w:t>
            </w:r>
          </w:p>
        </w:tc>
        <w:tc>
          <w:tcPr>
            <w:tcW w:w="5220" w:type="dxa"/>
            <w:tcMar>
              <w:top w:w="100" w:type="dxa"/>
              <w:left w:w="100" w:type="dxa"/>
              <w:bottom w:w="100" w:type="dxa"/>
              <w:right w:w="100" w:type="dxa"/>
            </w:tcMar>
          </w:tcPr>
          <w:p w:rsidR="00B37AF3" w:rsidRPr="00B37AF3" w:rsidRDefault="00B37AF3" w:rsidP="00B37AF3">
            <w:pPr>
              <w:widowControl w:val="0"/>
              <w:spacing w:line="240" w:lineRule="auto"/>
            </w:pPr>
            <w:r w:rsidRPr="00B37AF3">
              <w:t>Anpassungen an der Struktur</w:t>
            </w:r>
          </w:p>
        </w:tc>
      </w:tr>
      <w:tr w:rsidR="00B37AF3" w:rsidTr="00B37AF3">
        <w:trPr>
          <w:trHeight w:val="400"/>
        </w:trPr>
        <w:tc>
          <w:tcPr>
            <w:tcW w:w="1125" w:type="dxa"/>
            <w:tcMar>
              <w:top w:w="100" w:type="dxa"/>
              <w:left w:w="100" w:type="dxa"/>
              <w:bottom w:w="100" w:type="dxa"/>
              <w:right w:w="100" w:type="dxa"/>
            </w:tcMar>
          </w:tcPr>
          <w:p w:rsidR="00B37AF3" w:rsidRPr="00B37AF3" w:rsidRDefault="00B37AF3" w:rsidP="00B37AF3">
            <w:pPr>
              <w:widowControl w:val="0"/>
              <w:spacing w:line="240" w:lineRule="auto"/>
            </w:pPr>
            <w:r w:rsidRPr="00B37AF3">
              <w:t>0.4</w:t>
            </w:r>
          </w:p>
        </w:tc>
        <w:tc>
          <w:tcPr>
            <w:tcW w:w="1125" w:type="dxa"/>
            <w:tcMar>
              <w:top w:w="100" w:type="dxa"/>
              <w:left w:w="100" w:type="dxa"/>
              <w:bottom w:w="100" w:type="dxa"/>
              <w:right w:w="100" w:type="dxa"/>
            </w:tcMar>
          </w:tcPr>
          <w:p w:rsidR="00B37AF3" w:rsidRPr="00B37AF3" w:rsidRDefault="00B37AF3" w:rsidP="00B37AF3">
            <w:pPr>
              <w:widowControl w:val="0"/>
              <w:spacing w:line="240" w:lineRule="auto"/>
            </w:pPr>
            <w:r w:rsidRPr="00B37AF3">
              <w:t>14.01.17</w:t>
            </w:r>
          </w:p>
        </w:tc>
        <w:tc>
          <w:tcPr>
            <w:tcW w:w="1875" w:type="dxa"/>
            <w:tcMar>
              <w:top w:w="100" w:type="dxa"/>
              <w:left w:w="100" w:type="dxa"/>
              <w:bottom w:w="100" w:type="dxa"/>
              <w:right w:w="100" w:type="dxa"/>
            </w:tcMar>
          </w:tcPr>
          <w:p w:rsidR="00B37AF3" w:rsidRPr="00B37AF3" w:rsidRDefault="00B37AF3" w:rsidP="00B37AF3">
            <w:pPr>
              <w:widowControl w:val="0"/>
              <w:spacing w:line="240" w:lineRule="auto"/>
            </w:pPr>
            <w:r w:rsidRPr="00B37AF3">
              <w:t xml:space="preserve">Christian </w:t>
            </w:r>
          </w:p>
        </w:tc>
        <w:tc>
          <w:tcPr>
            <w:tcW w:w="5220" w:type="dxa"/>
            <w:tcMar>
              <w:top w:w="100" w:type="dxa"/>
              <w:left w:w="100" w:type="dxa"/>
              <w:bottom w:w="100" w:type="dxa"/>
              <w:right w:w="100" w:type="dxa"/>
            </w:tcMar>
          </w:tcPr>
          <w:p w:rsidR="00B37AF3" w:rsidRPr="00B37AF3" w:rsidRDefault="00B37AF3" w:rsidP="00B37AF3">
            <w:pPr>
              <w:widowControl w:val="0"/>
              <w:spacing w:line="240" w:lineRule="auto"/>
            </w:pPr>
            <w:r w:rsidRPr="00B37AF3">
              <w:t>Einleitung und diverse Notizen</w:t>
            </w:r>
          </w:p>
        </w:tc>
      </w:tr>
      <w:tr w:rsidR="00B37AF3" w:rsidTr="00B37AF3">
        <w:trPr>
          <w:trHeight w:val="400"/>
        </w:trPr>
        <w:tc>
          <w:tcPr>
            <w:tcW w:w="1125" w:type="dxa"/>
            <w:tcMar>
              <w:top w:w="100" w:type="dxa"/>
              <w:left w:w="100" w:type="dxa"/>
              <w:bottom w:w="100" w:type="dxa"/>
              <w:right w:w="100" w:type="dxa"/>
            </w:tcMar>
          </w:tcPr>
          <w:p w:rsidR="00B37AF3" w:rsidRPr="00B37AF3" w:rsidRDefault="00B37AF3" w:rsidP="00B37AF3">
            <w:pPr>
              <w:widowControl w:val="0"/>
              <w:spacing w:line="240" w:lineRule="auto"/>
            </w:pPr>
            <w:r w:rsidRPr="00B37AF3">
              <w:t>0.5</w:t>
            </w:r>
          </w:p>
        </w:tc>
        <w:tc>
          <w:tcPr>
            <w:tcW w:w="1125" w:type="dxa"/>
            <w:tcMar>
              <w:top w:w="100" w:type="dxa"/>
              <w:left w:w="100" w:type="dxa"/>
              <w:bottom w:w="100" w:type="dxa"/>
              <w:right w:w="100" w:type="dxa"/>
            </w:tcMar>
          </w:tcPr>
          <w:p w:rsidR="00B37AF3" w:rsidRPr="00B37AF3" w:rsidRDefault="00B37AF3" w:rsidP="00B37AF3">
            <w:pPr>
              <w:widowControl w:val="0"/>
              <w:spacing w:line="240" w:lineRule="auto"/>
            </w:pPr>
            <w:r w:rsidRPr="00B37AF3">
              <w:t>15.01.17</w:t>
            </w:r>
          </w:p>
        </w:tc>
        <w:tc>
          <w:tcPr>
            <w:tcW w:w="1875" w:type="dxa"/>
            <w:tcMar>
              <w:top w:w="100" w:type="dxa"/>
              <w:left w:w="100" w:type="dxa"/>
              <w:bottom w:w="100" w:type="dxa"/>
              <w:right w:w="100" w:type="dxa"/>
            </w:tcMar>
          </w:tcPr>
          <w:p w:rsidR="00B37AF3" w:rsidRPr="00B37AF3" w:rsidRDefault="00B37AF3" w:rsidP="00B37AF3">
            <w:pPr>
              <w:widowControl w:val="0"/>
              <w:spacing w:line="240" w:lineRule="auto"/>
            </w:pPr>
            <w:r w:rsidRPr="00B37AF3">
              <w:t>Remo</w:t>
            </w:r>
          </w:p>
        </w:tc>
        <w:tc>
          <w:tcPr>
            <w:tcW w:w="5220" w:type="dxa"/>
            <w:tcMar>
              <w:top w:w="100" w:type="dxa"/>
              <w:left w:w="100" w:type="dxa"/>
              <w:bottom w:w="100" w:type="dxa"/>
              <w:right w:w="100" w:type="dxa"/>
            </w:tcMar>
          </w:tcPr>
          <w:p w:rsidR="00B37AF3" w:rsidRPr="00B37AF3" w:rsidRDefault="00B37AF3" w:rsidP="00B37AF3">
            <w:pPr>
              <w:widowControl w:val="0"/>
              <w:spacing w:line="240" w:lineRule="auto"/>
            </w:pPr>
            <w:r w:rsidRPr="00B37AF3">
              <w:t>Dokumentation, Architektur, Umsetzung &amp; Entscheide</w:t>
            </w:r>
          </w:p>
        </w:tc>
      </w:tr>
      <w:tr w:rsidR="00B37AF3" w:rsidTr="00B37AF3">
        <w:trPr>
          <w:trHeight w:val="400"/>
        </w:trPr>
        <w:tc>
          <w:tcPr>
            <w:tcW w:w="1125" w:type="dxa"/>
            <w:tcMar>
              <w:top w:w="100" w:type="dxa"/>
              <w:left w:w="100" w:type="dxa"/>
              <w:bottom w:w="100" w:type="dxa"/>
              <w:right w:w="100" w:type="dxa"/>
            </w:tcMar>
          </w:tcPr>
          <w:p w:rsidR="00B37AF3" w:rsidRPr="00B37AF3" w:rsidRDefault="00B37AF3" w:rsidP="00B37AF3">
            <w:pPr>
              <w:widowControl w:val="0"/>
              <w:spacing w:line="240" w:lineRule="auto"/>
            </w:pPr>
            <w:r w:rsidRPr="00B37AF3">
              <w:t>1.0</w:t>
            </w:r>
          </w:p>
        </w:tc>
        <w:tc>
          <w:tcPr>
            <w:tcW w:w="1125" w:type="dxa"/>
            <w:tcMar>
              <w:top w:w="100" w:type="dxa"/>
              <w:left w:w="100" w:type="dxa"/>
              <w:bottom w:w="100" w:type="dxa"/>
              <w:right w:w="100" w:type="dxa"/>
            </w:tcMar>
          </w:tcPr>
          <w:p w:rsidR="00B37AF3" w:rsidRPr="00B37AF3" w:rsidRDefault="00B37AF3" w:rsidP="00B37AF3">
            <w:pPr>
              <w:widowControl w:val="0"/>
              <w:spacing w:line="240" w:lineRule="auto"/>
            </w:pPr>
            <w:r w:rsidRPr="00B37AF3">
              <w:t>20.01.17</w:t>
            </w:r>
          </w:p>
        </w:tc>
        <w:tc>
          <w:tcPr>
            <w:tcW w:w="1875" w:type="dxa"/>
            <w:tcMar>
              <w:top w:w="100" w:type="dxa"/>
              <w:left w:w="100" w:type="dxa"/>
              <w:bottom w:w="100" w:type="dxa"/>
              <w:right w:w="100" w:type="dxa"/>
            </w:tcMar>
          </w:tcPr>
          <w:p w:rsidR="00B37AF3" w:rsidRPr="00B37AF3" w:rsidRDefault="00B37AF3" w:rsidP="00B37AF3">
            <w:pPr>
              <w:widowControl w:val="0"/>
              <w:spacing w:line="240" w:lineRule="auto"/>
            </w:pPr>
            <w:r w:rsidRPr="00B37AF3">
              <w:t>Christian / Remo</w:t>
            </w:r>
          </w:p>
        </w:tc>
        <w:tc>
          <w:tcPr>
            <w:tcW w:w="5220" w:type="dxa"/>
            <w:tcMar>
              <w:top w:w="100" w:type="dxa"/>
              <w:left w:w="100" w:type="dxa"/>
              <w:bottom w:w="100" w:type="dxa"/>
              <w:right w:w="100" w:type="dxa"/>
            </w:tcMar>
          </w:tcPr>
          <w:p w:rsidR="00B37AF3" w:rsidRPr="00B37AF3" w:rsidRDefault="00B37AF3" w:rsidP="00B37AF3">
            <w:pPr>
              <w:widowControl w:val="0"/>
              <w:spacing w:line="240" w:lineRule="auto"/>
            </w:pPr>
            <w:r w:rsidRPr="00B37AF3">
              <w:t>Endfassung</w:t>
            </w:r>
          </w:p>
        </w:tc>
      </w:tr>
    </w:tbl>
    <w:p w:rsidR="00B37AF3" w:rsidRDefault="00B37AF3" w:rsidP="00B37AF3"/>
    <w:p w:rsidR="00B37AF3" w:rsidRDefault="00B37AF3" w:rsidP="00485615"/>
    <w:p w:rsidR="00B37AF3" w:rsidRDefault="00B37AF3" w:rsidP="00B37AF3">
      <w:r>
        <w:br w:type="page"/>
      </w:r>
    </w:p>
    <w:p w:rsidR="00485615" w:rsidRDefault="00485615" w:rsidP="00485615">
      <w:pPr>
        <w:pStyle w:val="Titel"/>
      </w:pPr>
      <w:r>
        <w:lastRenderedPageBreak/>
        <w:t>Inhaltsverzeichnis</w:t>
      </w:r>
    </w:p>
    <w:p w:rsidR="00485615" w:rsidRPr="00485615" w:rsidRDefault="00485615" w:rsidP="00485615"/>
    <w:p w:rsidR="00485615" w:rsidRDefault="00D16E13">
      <w:pPr>
        <w:pStyle w:val="Verzeichnis1"/>
        <w:tabs>
          <w:tab w:val="left" w:pos="440"/>
          <w:tab w:val="right" w:leader="dot" w:pos="9344"/>
        </w:tabs>
        <w:rPr>
          <w:rFonts w:eastAsiaTheme="minorEastAsia"/>
          <w:b w:val="0"/>
          <w:bCs w:val="0"/>
          <w:noProof/>
          <w:lang w:val="de-DE" w:eastAsia="de-DE"/>
        </w:rPr>
      </w:pPr>
      <w:r w:rsidRPr="00D16E13">
        <w:fldChar w:fldCharType="begin"/>
      </w:r>
      <w:r w:rsidR="00485615">
        <w:instrText xml:space="preserve"> TOC \o "1-3" </w:instrText>
      </w:r>
      <w:r w:rsidRPr="00D16E13">
        <w:fldChar w:fldCharType="separate"/>
      </w:r>
      <w:r w:rsidR="00485615">
        <w:rPr>
          <w:noProof/>
        </w:rPr>
        <w:t>1</w:t>
      </w:r>
      <w:r w:rsidR="00485615">
        <w:rPr>
          <w:rFonts w:eastAsiaTheme="minorEastAsia"/>
          <w:b w:val="0"/>
          <w:bCs w:val="0"/>
          <w:noProof/>
          <w:lang w:val="de-DE" w:eastAsia="de-DE"/>
        </w:rPr>
        <w:tab/>
      </w:r>
      <w:r w:rsidR="00485615">
        <w:rPr>
          <w:noProof/>
        </w:rPr>
        <w:t>Einleitung</w:t>
      </w:r>
      <w:r w:rsidR="00485615">
        <w:rPr>
          <w:noProof/>
        </w:rPr>
        <w:tab/>
      </w:r>
      <w:r>
        <w:rPr>
          <w:noProof/>
        </w:rPr>
        <w:fldChar w:fldCharType="begin"/>
      </w:r>
      <w:r w:rsidR="00485615">
        <w:rPr>
          <w:noProof/>
        </w:rPr>
        <w:instrText xml:space="preserve"> PAGEREF _Toc472703228 \h </w:instrText>
      </w:r>
      <w:r>
        <w:rPr>
          <w:noProof/>
        </w:rPr>
      </w:r>
      <w:r>
        <w:rPr>
          <w:noProof/>
        </w:rPr>
        <w:fldChar w:fldCharType="separate"/>
      </w:r>
      <w:r w:rsidR="00420535">
        <w:rPr>
          <w:noProof/>
        </w:rPr>
        <w:t>5</w:t>
      </w:r>
      <w:r>
        <w:rPr>
          <w:noProof/>
        </w:rPr>
        <w:fldChar w:fldCharType="end"/>
      </w:r>
    </w:p>
    <w:p w:rsidR="00485615" w:rsidRDefault="00485615">
      <w:pPr>
        <w:pStyle w:val="Verzeichnis2"/>
        <w:tabs>
          <w:tab w:val="left" w:pos="880"/>
          <w:tab w:val="right" w:leader="dot" w:pos="9344"/>
        </w:tabs>
        <w:rPr>
          <w:rFonts w:eastAsiaTheme="minorEastAsia"/>
          <w:b w:val="0"/>
          <w:bCs w:val="0"/>
          <w:noProof/>
          <w:sz w:val="24"/>
          <w:szCs w:val="24"/>
          <w:lang w:val="de-DE" w:eastAsia="de-DE"/>
        </w:rPr>
      </w:pPr>
      <w:r>
        <w:rPr>
          <w:noProof/>
        </w:rPr>
        <w:t>1.1</w:t>
      </w:r>
      <w:r>
        <w:rPr>
          <w:rFonts w:eastAsiaTheme="minorEastAsia"/>
          <w:b w:val="0"/>
          <w:bCs w:val="0"/>
          <w:noProof/>
          <w:sz w:val="24"/>
          <w:szCs w:val="24"/>
          <w:lang w:val="de-DE" w:eastAsia="de-DE"/>
        </w:rPr>
        <w:tab/>
      </w:r>
      <w:r>
        <w:rPr>
          <w:noProof/>
        </w:rPr>
        <w:t>Ausgangslage</w:t>
      </w:r>
      <w:r>
        <w:rPr>
          <w:noProof/>
        </w:rPr>
        <w:tab/>
      </w:r>
      <w:r w:rsidR="00D16E13">
        <w:rPr>
          <w:noProof/>
        </w:rPr>
        <w:fldChar w:fldCharType="begin"/>
      </w:r>
      <w:r>
        <w:rPr>
          <w:noProof/>
        </w:rPr>
        <w:instrText xml:space="preserve"> PAGEREF _Toc472703229 \h </w:instrText>
      </w:r>
      <w:r w:rsidR="00D16E13">
        <w:rPr>
          <w:noProof/>
        </w:rPr>
      </w:r>
      <w:r w:rsidR="00D16E13">
        <w:rPr>
          <w:noProof/>
        </w:rPr>
        <w:fldChar w:fldCharType="separate"/>
      </w:r>
      <w:r w:rsidR="00420535">
        <w:rPr>
          <w:noProof/>
        </w:rPr>
        <w:t>5</w:t>
      </w:r>
      <w:r w:rsidR="00D16E13">
        <w:rPr>
          <w:noProof/>
        </w:rPr>
        <w:fldChar w:fldCharType="end"/>
      </w:r>
    </w:p>
    <w:p w:rsidR="00485615" w:rsidRDefault="00485615">
      <w:pPr>
        <w:pStyle w:val="Verzeichnis2"/>
        <w:tabs>
          <w:tab w:val="left" w:pos="880"/>
          <w:tab w:val="right" w:leader="dot" w:pos="9344"/>
        </w:tabs>
        <w:rPr>
          <w:rFonts w:eastAsiaTheme="minorEastAsia"/>
          <w:b w:val="0"/>
          <w:bCs w:val="0"/>
          <w:noProof/>
          <w:sz w:val="24"/>
          <w:szCs w:val="24"/>
          <w:lang w:val="de-DE" w:eastAsia="de-DE"/>
        </w:rPr>
      </w:pPr>
      <w:r>
        <w:rPr>
          <w:noProof/>
        </w:rPr>
        <w:t>1.2</w:t>
      </w:r>
      <w:r>
        <w:rPr>
          <w:rFonts w:eastAsiaTheme="minorEastAsia"/>
          <w:b w:val="0"/>
          <w:bCs w:val="0"/>
          <w:noProof/>
          <w:sz w:val="24"/>
          <w:szCs w:val="24"/>
          <w:lang w:val="de-DE" w:eastAsia="de-DE"/>
        </w:rPr>
        <w:tab/>
      </w:r>
      <w:r>
        <w:rPr>
          <w:noProof/>
        </w:rPr>
        <w:t>Ziel der Arbeit</w:t>
      </w:r>
      <w:r>
        <w:rPr>
          <w:noProof/>
        </w:rPr>
        <w:tab/>
      </w:r>
      <w:r w:rsidR="00D16E13">
        <w:rPr>
          <w:noProof/>
        </w:rPr>
        <w:fldChar w:fldCharType="begin"/>
      </w:r>
      <w:r>
        <w:rPr>
          <w:noProof/>
        </w:rPr>
        <w:instrText xml:space="preserve"> PAGEREF _Toc472703230 \h </w:instrText>
      </w:r>
      <w:r w:rsidR="00D16E13">
        <w:rPr>
          <w:noProof/>
        </w:rPr>
      </w:r>
      <w:r w:rsidR="00D16E13">
        <w:rPr>
          <w:noProof/>
        </w:rPr>
        <w:fldChar w:fldCharType="separate"/>
      </w:r>
      <w:r w:rsidR="00420535">
        <w:rPr>
          <w:noProof/>
        </w:rPr>
        <w:t>5</w:t>
      </w:r>
      <w:r w:rsidR="00D16E13">
        <w:rPr>
          <w:noProof/>
        </w:rPr>
        <w:fldChar w:fldCharType="end"/>
      </w:r>
    </w:p>
    <w:p w:rsidR="00485615" w:rsidRDefault="00485615">
      <w:pPr>
        <w:pStyle w:val="Verzeichnis1"/>
        <w:tabs>
          <w:tab w:val="left" w:pos="440"/>
          <w:tab w:val="right" w:leader="dot" w:pos="9344"/>
        </w:tabs>
        <w:rPr>
          <w:rFonts w:eastAsiaTheme="minorEastAsia"/>
          <w:b w:val="0"/>
          <w:bCs w:val="0"/>
          <w:noProof/>
          <w:lang w:val="de-DE" w:eastAsia="de-DE"/>
        </w:rPr>
      </w:pPr>
      <w:r>
        <w:rPr>
          <w:noProof/>
        </w:rPr>
        <w:t>2</w:t>
      </w:r>
      <w:r>
        <w:rPr>
          <w:rFonts w:eastAsiaTheme="minorEastAsia"/>
          <w:b w:val="0"/>
          <w:bCs w:val="0"/>
          <w:noProof/>
          <w:lang w:val="de-DE" w:eastAsia="de-DE"/>
        </w:rPr>
        <w:tab/>
      </w:r>
      <w:r>
        <w:rPr>
          <w:noProof/>
        </w:rPr>
        <w:t>Hauptteil</w:t>
      </w:r>
      <w:r>
        <w:rPr>
          <w:noProof/>
        </w:rPr>
        <w:tab/>
      </w:r>
      <w:r w:rsidR="00D16E13">
        <w:rPr>
          <w:noProof/>
        </w:rPr>
        <w:fldChar w:fldCharType="begin"/>
      </w:r>
      <w:r>
        <w:rPr>
          <w:noProof/>
        </w:rPr>
        <w:instrText xml:space="preserve"> PAGEREF _Toc472703231 \h </w:instrText>
      </w:r>
      <w:r w:rsidR="00D16E13">
        <w:rPr>
          <w:noProof/>
        </w:rPr>
      </w:r>
      <w:r w:rsidR="00D16E13">
        <w:rPr>
          <w:noProof/>
        </w:rPr>
        <w:fldChar w:fldCharType="separate"/>
      </w:r>
      <w:r w:rsidR="00420535">
        <w:rPr>
          <w:noProof/>
        </w:rPr>
        <w:t>6</w:t>
      </w:r>
      <w:r w:rsidR="00D16E13">
        <w:rPr>
          <w:noProof/>
        </w:rPr>
        <w:fldChar w:fldCharType="end"/>
      </w:r>
    </w:p>
    <w:p w:rsidR="00485615" w:rsidRDefault="00485615">
      <w:pPr>
        <w:pStyle w:val="Verzeichnis2"/>
        <w:tabs>
          <w:tab w:val="left" w:pos="880"/>
          <w:tab w:val="right" w:leader="dot" w:pos="9344"/>
        </w:tabs>
        <w:rPr>
          <w:rFonts w:eastAsiaTheme="minorEastAsia"/>
          <w:b w:val="0"/>
          <w:bCs w:val="0"/>
          <w:noProof/>
          <w:sz w:val="24"/>
          <w:szCs w:val="24"/>
          <w:lang w:val="de-DE" w:eastAsia="de-DE"/>
        </w:rPr>
      </w:pPr>
      <w:r>
        <w:rPr>
          <w:noProof/>
        </w:rPr>
        <w:t>2.1</w:t>
      </w:r>
      <w:r>
        <w:rPr>
          <w:rFonts w:eastAsiaTheme="minorEastAsia"/>
          <w:b w:val="0"/>
          <w:bCs w:val="0"/>
          <w:noProof/>
          <w:sz w:val="24"/>
          <w:szCs w:val="24"/>
          <w:lang w:val="de-DE" w:eastAsia="de-DE"/>
        </w:rPr>
        <w:tab/>
      </w:r>
      <w:r>
        <w:rPr>
          <w:noProof/>
        </w:rPr>
        <w:t>Vorgaben</w:t>
      </w:r>
      <w:r>
        <w:rPr>
          <w:noProof/>
        </w:rPr>
        <w:tab/>
      </w:r>
      <w:r w:rsidR="00D16E13">
        <w:rPr>
          <w:noProof/>
        </w:rPr>
        <w:fldChar w:fldCharType="begin"/>
      </w:r>
      <w:r>
        <w:rPr>
          <w:noProof/>
        </w:rPr>
        <w:instrText xml:space="preserve"> PAGEREF _Toc472703232 \h </w:instrText>
      </w:r>
      <w:r w:rsidR="00D16E13">
        <w:rPr>
          <w:noProof/>
        </w:rPr>
      </w:r>
      <w:r w:rsidR="00D16E13">
        <w:rPr>
          <w:noProof/>
        </w:rPr>
        <w:fldChar w:fldCharType="separate"/>
      </w:r>
      <w:r w:rsidR="00420535">
        <w:rPr>
          <w:noProof/>
        </w:rPr>
        <w:t>6</w:t>
      </w:r>
      <w:r w:rsidR="00D16E13">
        <w:rPr>
          <w:noProof/>
        </w:rPr>
        <w:fldChar w:fldCharType="end"/>
      </w:r>
    </w:p>
    <w:p w:rsidR="00485615" w:rsidRDefault="00485615">
      <w:pPr>
        <w:pStyle w:val="Verzeichnis2"/>
        <w:tabs>
          <w:tab w:val="left" w:pos="880"/>
          <w:tab w:val="right" w:leader="dot" w:pos="9344"/>
        </w:tabs>
        <w:rPr>
          <w:rFonts w:eastAsiaTheme="minorEastAsia"/>
          <w:b w:val="0"/>
          <w:bCs w:val="0"/>
          <w:noProof/>
          <w:sz w:val="24"/>
          <w:szCs w:val="24"/>
          <w:lang w:val="de-DE" w:eastAsia="de-DE"/>
        </w:rPr>
      </w:pPr>
      <w:r>
        <w:rPr>
          <w:noProof/>
        </w:rPr>
        <w:t>2.2</w:t>
      </w:r>
      <w:r>
        <w:rPr>
          <w:rFonts w:eastAsiaTheme="minorEastAsia"/>
          <w:b w:val="0"/>
          <w:bCs w:val="0"/>
          <w:noProof/>
          <w:sz w:val="24"/>
          <w:szCs w:val="24"/>
          <w:lang w:val="de-DE" w:eastAsia="de-DE"/>
        </w:rPr>
        <w:tab/>
      </w:r>
      <w:r>
        <w:rPr>
          <w:noProof/>
        </w:rPr>
        <w:t>Use Cases</w:t>
      </w:r>
      <w:r>
        <w:rPr>
          <w:noProof/>
        </w:rPr>
        <w:tab/>
      </w:r>
      <w:r w:rsidR="00D16E13">
        <w:rPr>
          <w:noProof/>
        </w:rPr>
        <w:fldChar w:fldCharType="begin"/>
      </w:r>
      <w:r>
        <w:rPr>
          <w:noProof/>
        </w:rPr>
        <w:instrText xml:space="preserve"> PAGEREF _Toc472703233 \h </w:instrText>
      </w:r>
      <w:r w:rsidR="00D16E13">
        <w:rPr>
          <w:noProof/>
        </w:rPr>
      </w:r>
      <w:r w:rsidR="00D16E13">
        <w:rPr>
          <w:noProof/>
        </w:rPr>
        <w:fldChar w:fldCharType="separate"/>
      </w:r>
      <w:r w:rsidR="00420535">
        <w:rPr>
          <w:noProof/>
        </w:rPr>
        <w:t>6</w:t>
      </w:r>
      <w:r w:rsidR="00D16E13">
        <w:rPr>
          <w:noProof/>
        </w:rPr>
        <w:fldChar w:fldCharType="end"/>
      </w:r>
    </w:p>
    <w:p w:rsidR="00485615" w:rsidRDefault="00485615">
      <w:pPr>
        <w:pStyle w:val="Verzeichnis2"/>
        <w:tabs>
          <w:tab w:val="left" w:pos="880"/>
          <w:tab w:val="right" w:leader="dot" w:pos="9344"/>
        </w:tabs>
        <w:rPr>
          <w:rFonts w:eastAsiaTheme="minorEastAsia"/>
          <w:b w:val="0"/>
          <w:bCs w:val="0"/>
          <w:noProof/>
          <w:sz w:val="24"/>
          <w:szCs w:val="24"/>
          <w:lang w:val="de-DE" w:eastAsia="de-DE"/>
        </w:rPr>
      </w:pPr>
      <w:r>
        <w:rPr>
          <w:noProof/>
        </w:rPr>
        <w:t>2.3</w:t>
      </w:r>
      <w:r>
        <w:rPr>
          <w:rFonts w:eastAsiaTheme="minorEastAsia"/>
          <w:b w:val="0"/>
          <w:bCs w:val="0"/>
          <w:noProof/>
          <w:sz w:val="24"/>
          <w:szCs w:val="24"/>
          <w:lang w:val="de-DE" w:eastAsia="de-DE"/>
        </w:rPr>
        <w:tab/>
      </w:r>
      <w:r>
        <w:rPr>
          <w:noProof/>
        </w:rPr>
        <w:t>Requirements</w:t>
      </w:r>
      <w:r>
        <w:rPr>
          <w:noProof/>
        </w:rPr>
        <w:tab/>
      </w:r>
      <w:r w:rsidR="00D16E13">
        <w:rPr>
          <w:noProof/>
        </w:rPr>
        <w:fldChar w:fldCharType="begin"/>
      </w:r>
      <w:r>
        <w:rPr>
          <w:noProof/>
        </w:rPr>
        <w:instrText xml:space="preserve"> PAGEREF _Toc472703234 \h </w:instrText>
      </w:r>
      <w:r w:rsidR="00D16E13">
        <w:rPr>
          <w:noProof/>
        </w:rPr>
      </w:r>
      <w:r w:rsidR="00D16E13">
        <w:rPr>
          <w:noProof/>
        </w:rPr>
        <w:fldChar w:fldCharType="separate"/>
      </w:r>
      <w:r w:rsidR="00420535">
        <w:rPr>
          <w:noProof/>
        </w:rPr>
        <w:t>7</w:t>
      </w:r>
      <w:r w:rsidR="00D16E13">
        <w:rPr>
          <w:noProof/>
        </w:rPr>
        <w:fldChar w:fldCharType="end"/>
      </w:r>
    </w:p>
    <w:p w:rsidR="00485615" w:rsidRDefault="00485615">
      <w:pPr>
        <w:pStyle w:val="Verzeichnis2"/>
        <w:tabs>
          <w:tab w:val="left" w:pos="880"/>
          <w:tab w:val="right" w:leader="dot" w:pos="9344"/>
        </w:tabs>
        <w:rPr>
          <w:rFonts w:eastAsiaTheme="minorEastAsia"/>
          <w:b w:val="0"/>
          <w:bCs w:val="0"/>
          <w:noProof/>
          <w:sz w:val="24"/>
          <w:szCs w:val="24"/>
          <w:lang w:val="de-DE" w:eastAsia="de-DE"/>
        </w:rPr>
      </w:pPr>
      <w:r>
        <w:rPr>
          <w:noProof/>
        </w:rPr>
        <w:t>2.4</w:t>
      </w:r>
      <w:r>
        <w:rPr>
          <w:rFonts w:eastAsiaTheme="minorEastAsia"/>
          <w:b w:val="0"/>
          <w:bCs w:val="0"/>
          <w:noProof/>
          <w:sz w:val="24"/>
          <w:szCs w:val="24"/>
          <w:lang w:val="de-DE" w:eastAsia="de-DE"/>
        </w:rPr>
        <w:tab/>
      </w:r>
      <w:r>
        <w:rPr>
          <w:noProof/>
        </w:rPr>
        <w:t>Nicht implementierte Requirements</w:t>
      </w:r>
      <w:r>
        <w:rPr>
          <w:noProof/>
        </w:rPr>
        <w:tab/>
      </w:r>
      <w:r w:rsidR="00D16E13">
        <w:rPr>
          <w:noProof/>
        </w:rPr>
        <w:fldChar w:fldCharType="begin"/>
      </w:r>
      <w:r>
        <w:rPr>
          <w:noProof/>
        </w:rPr>
        <w:instrText xml:space="preserve"> PAGEREF _Toc472703235 \h </w:instrText>
      </w:r>
      <w:r w:rsidR="00D16E13">
        <w:rPr>
          <w:noProof/>
        </w:rPr>
      </w:r>
      <w:r w:rsidR="00D16E13">
        <w:rPr>
          <w:noProof/>
        </w:rPr>
        <w:fldChar w:fldCharType="separate"/>
      </w:r>
      <w:r w:rsidR="00420535">
        <w:rPr>
          <w:noProof/>
        </w:rPr>
        <w:t>9</w:t>
      </w:r>
      <w:r w:rsidR="00D16E13">
        <w:rPr>
          <w:noProof/>
        </w:rPr>
        <w:fldChar w:fldCharType="end"/>
      </w:r>
    </w:p>
    <w:p w:rsidR="00485615" w:rsidRDefault="00485615">
      <w:pPr>
        <w:pStyle w:val="Verzeichnis2"/>
        <w:tabs>
          <w:tab w:val="left" w:pos="880"/>
          <w:tab w:val="right" w:leader="dot" w:pos="9344"/>
        </w:tabs>
        <w:rPr>
          <w:rFonts w:eastAsiaTheme="minorEastAsia"/>
          <w:b w:val="0"/>
          <w:bCs w:val="0"/>
          <w:noProof/>
          <w:sz w:val="24"/>
          <w:szCs w:val="24"/>
          <w:lang w:val="de-DE" w:eastAsia="de-DE"/>
        </w:rPr>
      </w:pPr>
      <w:r>
        <w:rPr>
          <w:noProof/>
        </w:rPr>
        <w:t>2.5</w:t>
      </w:r>
      <w:r>
        <w:rPr>
          <w:rFonts w:eastAsiaTheme="minorEastAsia"/>
          <w:b w:val="0"/>
          <w:bCs w:val="0"/>
          <w:noProof/>
          <w:sz w:val="24"/>
          <w:szCs w:val="24"/>
          <w:lang w:val="de-DE" w:eastAsia="de-DE"/>
        </w:rPr>
        <w:tab/>
      </w:r>
      <w:r>
        <w:rPr>
          <w:noProof/>
        </w:rPr>
        <w:t>Change Requests</w:t>
      </w:r>
      <w:r>
        <w:rPr>
          <w:noProof/>
        </w:rPr>
        <w:tab/>
      </w:r>
      <w:r w:rsidR="00D16E13">
        <w:rPr>
          <w:noProof/>
        </w:rPr>
        <w:fldChar w:fldCharType="begin"/>
      </w:r>
      <w:r>
        <w:rPr>
          <w:noProof/>
        </w:rPr>
        <w:instrText xml:space="preserve"> PAGEREF _Toc472703236 \h </w:instrText>
      </w:r>
      <w:r w:rsidR="00D16E13">
        <w:rPr>
          <w:noProof/>
        </w:rPr>
      </w:r>
      <w:r w:rsidR="00D16E13">
        <w:rPr>
          <w:noProof/>
        </w:rPr>
        <w:fldChar w:fldCharType="separate"/>
      </w:r>
      <w:r w:rsidR="00420535">
        <w:rPr>
          <w:noProof/>
        </w:rPr>
        <w:t>10</w:t>
      </w:r>
      <w:r w:rsidR="00D16E13">
        <w:rPr>
          <w:noProof/>
        </w:rPr>
        <w:fldChar w:fldCharType="end"/>
      </w:r>
    </w:p>
    <w:p w:rsidR="00485615" w:rsidRDefault="00485615">
      <w:pPr>
        <w:pStyle w:val="Verzeichnis2"/>
        <w:tabs>
          <w:tab w:val="left" w:pos="880"/>
          <w:tab w:val="right" w:leader="dot" w:pos="9344"/>
        </w:tabs>
        <w:rPr>
          <w:rFonts w:eastAsiaTheme="minorEastAsia"/>
          <w:b w:val="0"/>
          <w:bCs w:val="0"/>
          <w:noProof/>
          <w:sz w:val="24"/>
          <w:szCs w:val="24"/>
          <w:lang w:val="de-DE" w:eastAsia="de-DE"/>
        </w:rPr>
      </w:pPr>
      <w:r>
        <w:rPr>
          <w:noProof/>
        </w:rPr>
        <w:t>2.6</w:t>
      </w:r>
      <w:r>
        <w:rPr>
          <w:rFonts w:eastAsiaTheme="minorEastAsia"/>
          <w:b w:val="0"/>
          <w:bCs w:val="0"/>
          <w:noProof/>
          <w:sz w:val="24"/>
          <w:szCs w:val="24"/>
          <w:lang w:val="de-DE" w:eastAsia="de-DE"/>
        </w:rPr>
        <w:tab/>
      </w:r>
      <w:r>
        <w:rPr>
          <w:noProof/>
        </w:rPr>
        <w:t>Vorgehensmodell</w:t>
      </w:r>
      <w:r>
        <w:rPr>
          <w:noProof/>
        </w:rPr>
        <w:tab/>
      </w:r>
      <w:r w:rsidR="00D16E13">
        <w:rPr>
          <w:noProof/>
        </w:rPr>
        <w:fldChar w:fldCharType="begin"/>
      </w:r>
      <w:r>
        <w:rPr>
          <w:noProof/>
        </w:rPr>
        <w:instrText xml:space="preserve"> PAGEREF _Toc472703237 \h </w:instrText>
      </w:r>
      <w:r w:rsidR="00D16E13">
        <w:rPr>
          <w:noProof/>
        </w:rPr>
      </w:r>
      <w:r w:rsidR="00D16E13">
        <w:rPr>
          <w:noProof/>
        </w:rPr>
        <w:fldChar w:fldCharType="separate"/>
      </w:r>
      <w:r w:rsidR="00420535">
        <w:rPr>
          <w:noProof/>
        </w:rPr>
        <w:t>10</w:t>
      </w:r>
      <w:r w:rsidR="00D16E13">
        <w:rPr>
          <w:noProof/>
        </w:rPr>
        <w:fldChar w:fldCharType="end"/>
      </w:r>
    </w:p>
    <w:p w:rsidR="00485615" w:rsidRDefault="00485615">
      <w:pPr>
        <w:pStyle w:val="Verzeichnis3"/>
        <w:tabs>
          <w:tab w:val="left" w:pos="1320"/>
          <w:tab w:val="right" w:leader="dot" w:pos="9344"/>
        </w:tabs>
        <w:rPr>
          <w:rFonts w:eastAsiaTheme="minorEastAsia"/>
          <w:noProof/>
          <w:sz w:val="24"/>
          <w:szCs w:val="24"/>
          <w:lang w:val="de-DE" w:eastAsia="de-DE"/>
        </w:rPr>
      </w:pPr>
      <w:r>
        <w:rPr>
          <w:noProof/>
        </w:rPr>
        <w:t>2.6.1</w:t>
      </w:r>
      <w:r>
        <w:rPr>
          <w:rFonts w:eastAsiaTheme="minorEastAsia"/>
          <w:noProof/>
          <w:sz w:val="24"/>
          <w:szCs w:val="24"/>
          <w:lang w:val="de-DE" w:eastAsia="de-DE"/>
        </w:rPr>
        <w:tab/>
      </w:r>
      <w:r>
        <w:rPr>
          <w:noProof/>
        </w:rPr>
        <w:t>Grobplanung</w:t>
      </w:r>
      <w:r>
        <w:rPr>
          <w:noProof/>
        </w:rPr>
        <w:tab/>
      </w:r>
      <w:r w:rsidR="00D16E13">
        <w:rPr>
          <w:noProof/>
        </w:rPr>
        <w:fldChar w:fldCharType="begin"/>
      </w:r>
      <w:r>
        <w:rPr>
          <w:noProof/>
        </w:rPr>
        <w:instrText xml:space="preserve"> PAGEREF _Toc472703238 \h </w:instrText>
      </w:r>
      <w:r w:rsidR="00D16E13">
        <w:rPr>
          <w:noProof/>
        </w:rPr>
      </w:r>
      <w:r w:rsidR="00D16E13">
        <w:rPr>
          <w:noProof/>
        </w:rPr>
        <w:fldChar w:fldCharType="separate"/>
      </w:r>
      <w:r w:rsidR="00420535">
        <w:rPr>
          <w:noProof/>
        </w:rPr>
        <w:t>11</w:t>
      </w:r>
      <w:r w:rsidR="00D16E13">
        <w:rPr>
          <w:noProof/>
        </w:rPr>
        <w:fldChar w:fldCharType="end"/>
      </w:r>
    </w:p>
    <w:p w:rsidR="00485615" w:rsidRDefault="00485615">
      <w:pPr>
        <w:pStyle w:val="Verzeichnis3"/>
        <w:tabs>
          <w:tab w:val="left" w:pos="1320"/>
          <w:tab w:val="right" w:leader="dot" w:pos="9344"/>
        </w:tabs>
        <w:rPr>
          <w:rFonts w:eastAsiaTheme="minorEastAsia"/>
          <w:noProof/>
          <w:sz w:val="24"/>
          <w:szCs w:val="24"/>
          <w:lang w:val="de-DE" w:eastAsia="de-DE"/>
        </w:rPr>
      </w:pPr>
      <w:r>
        <w:rPr>
          <w:noProof/>
        </w:rPr>
        <w:t>2.6.2</w:t>
      </w:r>
      <w:r>
        <w:rPr>
          <w:rFonts w:eastAsiaTheme="minorEastAsia"/>
          <w:noProof/>
          <w:sz w:val="24"/>
          <w:szCs w:val="24"/>
          <w:lang w:val="de-DE" w:eastAsia="de-DE"/>
        </w:rPr>
        <w:tab/>
      </w:r>
      <w:r>
        <w:rPr>
          <w:noProof/>
        </w:rPr>
        <w:t>Detailplanung</w:t>
      </w:r>
      <w:r>
        <w:rPr>
          <w:noProof/>
        </w:rPr>
        <w:tab/>
      </w:r>
      <w:r w:rsidR="00D16E13">
        <w:rPr>
          <w:noProof/>
        </w:rPr>
        <w:fldChar w:fldCharType="begin"/>
      </w:r>
      <w:r>
        <w:rPr>
          <w:noProof/>
        </w:rPr>
        <w:instrText xml:space="preserve"> PAGEREF _Toc472703239 \h </w:instrText>
      </w:r>
      <w:r w:rsidR="00D16E13">
        <w:rPr>
          <w:noProof/>
        </w:rPr>
      </w:r>
      <w:r w:rsidR="00D16E13">
        <w:rPr>
          <w:noProof/>
        </w:rPr>
        <w:fldChar w:fldCharType="separate"/>
      </w:r>
      <w:r w:rsidR="00420535">
        <w:rPr>
          <w:noProof/>
        </w:rPr>
        <w:t>12</w:t>
      </w:r>
      <w:r w:rsidR="00D16E13">
        <w:rPr>
          <w:noProof/>
        </w:rPr>
        <w:fldChar w:fldCharType="end"/>
      </w:r>
    </w:p>
    <w:p w:rsidR="00485615" w:rsidRDefault="00485615">
      <w:pPr>
        <w:pStyle w:val="Verzeichnis3"/>
        <w:tabs>
          <w:tab w:val="left" w:pos="1320"/>
          <w:tab w:val="right" w:leader="dot" w:pos="9344"/>
        </w:tabs>
        <w:rPr>
          <w:rFonts w:eastAsiaTheme="minorEastAsia"/>
          <w:noProof/>
          <w:sz w:val="24"/>
          <w:szCs w:val="24"/>
          <w:lang w:val="de-DE" w:eastAsia="de-DE"/>
        </w:rPr>
      </w:pPr>
      <w:r>
        <w:rPr>
          <w:noProof/>
        </w:rPr>
        <w:t>2.6.3</w:t>
      </w:r>
      <w:r>
        <w:rPr>
          <w:rFonts w:eastAsiaTheme="minorEastAsia"/>
          <w:noProof/>
          <w:sz w:val="24"/>
          <w:szCs w:val="24"/>
          <w:lang w:val="de-DE" w:eastAsia="de-DE"/>
        </w:rPr>
        <w:tab/>
      </w:r>
      <w:r>
        <w:rPr>
          <w:noProof/>
        </w:rPr>
        <w:t>Release-Planung / Meilensteine</w:t>
      </w:r>
      <w:r>
        <w:rPr>
          <w:noProof/>
        </w:rPr>
        <w:tab/>
      </w:r>
      <w:r w:rsidR="00D16E13">
        <w:rPr>
          <w:noProof/>
        </w:rPr>
        <w:fldChar w:fldCharType="begin"/>
      </w:r>
      <w:r>
        <w:rPr>
          <w:noProof/>
        </w:rPr>
        <w:instrText xml:space="preserve"> PAGEREF _Toc472703240 \h </w:instrText>
      </w:r>
      <w:r w:rsidR="00D16E13">
        <w:rPr>
          <w:noProof/>
        </w:rPr>
      </w:r>
      <w:r w:rsidR="00D16E13">
        <w:rPr>
          <w:noProof/>
        </w:rPr>
        <w:fldChar w:fldCharType="separate"/>
      </w:r>
      <w:r w:rsidR="00420535">
        <w:rPr>
          <w:noProof/>
        </w:rPr>
        <w:t>12</w:t>
      </w:r>
      <w:r w:rsidR="00D16E13">
        <w:rPr>
          <w:noProof/>
        </w:rPr>
        <w:fldChar w:fldCharType="end"/>
      </w:r>
    </w:p>
    <w:p w:rsidR="00485615" w:rsidRDefault="00485615">
      <w:pPr>
        <w:pStyle w:val="Verzeichnis3"/>
        <w:tabs>
          <w:tab w:val="left" w:pos="1320"/>
          <w:tab w:val="right" w:leader="dot" w:pos="9344"/>
        </w:tabs>
        <w:rPr>
          <w:rFonts w:eastAsiaTheme="minorEastAsia"/>
          <w:noProof/>
          <w:sz w:val="24"/>
          <w:szCs w:val="24"/>
          <w:lang w:val="de-DE" w:eastAsia="de-DE"/>
        </w:rPr>
      </w:pPr>
      <w:r>
        <w:rPr>
          <w:noProof/>
        </w:rPr>
        <w:t>2.6.4</w:t>
      </w:r>
      <w:r>
        <w:rPr>
          <w:rFonts w:eastAsiaTheme="minorEastAsia"/>
          <w:noProof/>
          <w:sz w:val="24"/>
          <w:szCs w:val="24"/>
          <w:lang w:val="de-DE" w:eastAsia="de-DE"/>
        </w:rPr>
        <w:tab/>
      </w:r>
      <w:r>
        <w:rPr>
          <w:noProof/>
        </w:rPr>
        <w:t>Arbeitsmethodik</w:t>
      </w:r>
      <w:r>
        <w:rPr>
          <w:noProof/>
        </w:rPr>
        <w:tab/>
      </w:r>
      <w:r w:rsidR="00D16E13">
        <w:rPr>
          <w:noProof/>
        </w:rPr>
        <w:fldChar w:fldCharType="begin"/>
      </w:r>
      <w:r>
        <w:rPr>
          <w:noProof/>
        </w:rPr>
        <w:instrText xml:space="preserve"> PAGEREF _Toc472703241 \h </w:instrText>
      </w:r>
      <w:r w:rsidR="00D16E13">
        <w:rPr>
          <w:noProof/>
        </w:rPr>
      </w:r>
      <w:r w:rsidR="00D16E13">
        <w:rPr>
          <w:noProof/>
        </w:rPr>
        <w:fldChar w:fldCharType="separate"/>
      </w:r>
      <w:r w:rsidR="00420535">
        <w:rPr>
          <w:noProof/>
        </w:rPr>
        <w:t>13</w:t>
      </w:r>
      <w:r w:rsidR="00D16E13">
        <w:rPr>
          <w:noProof/>
        </w:rPr>
        <w:fldChar w:fldCharType="end"/>
      </w:r>
    </w:p>
    <w:p w:rsidR="00485615" w:rsidRDefault="00485615">
      <w:pPr>
        <w:pStyle w:val="Verzeichnis3"/>
        <w:tabs>
          <w:tab w:val="left" w:pos="1320"/>
          <w:tab w:val="right" w:leader="dot" w:pos="9344"/>
        </w:tabs>
        <w:rPr>
          <w:rFonts w:eastAsiaTheme="minorEastAsia"/>
          <w:noProof/>
          <w:sz w:val="24"/>
          <w:szCs w:val="24"/>
          <w:lang w:val="de-DE" w:eastAsia="de-DE"/>
        </w:rPr>
      </w:pPr>
      <w:r>
        <w:rPr>
          <w:noProof/>
        </w:rPr>
        <w:t>2.6.5</w:t>
      </w:r>
      <w:r>
        <w:rPr>
          <w:rFonts w:eastAsiaTheme="minorEastAsia"/>
          <w:noProof/>
          <w:sz w:val="24"/>
          <w:szCs w:val="24"/>
          <w:lang w:val="de-DE" w:eastAsia="de-DE"/>
        </w:rPr>
        <w:tab/>
      </w:r>
      <w:r>
        <w:rPr>
          <w:noProof/>
        </w:rPr>
        <w:t>Usability Testing</w:t>
      </w:r>
      <w:r>
        <w:rPr>
          <w:noProof/>
        </w:rPr>
        <w:tab/>
      </w:r>
      <w:r w:rsidR="00D16E13">
        <w:rPr>
          <w:noProof/>
        </w:rPr>
        <w:fldChar w:fldCharType="begin"/>
      </w:r>
      <w:r>
        <w:rPr>
          <w:noProof/>
        </w:rPr>
        <w:instrText xml:space="preserve"> PAGEREF _Toc472703242 \h </w:instrText>
      </w:r>
      <w:r w:rsidR="00D16E13">
        <w:rPr>
          <w:noProof/>
        </w:rPr>
      </w:r>
      <w:r w:rsidR="00D16E13">
        <w:rPr>
          <w:noProof/>
        </w:rPr>
        <w:fldChar w:fldCharType="separate"/>
      </w:r>
      <w:r w:rsidR="00420535">
        <w:rPr>
          <w:noProof/>
        </w:rPr>
        <w:t>13</w:t>
      </w:r>
      <w:r w:rsidR="00D16E13">
        <w:rPr>
          <w:noProof/>
        </w:rPr>
        <w:fldChar w:fldCharType="end"/>
      </w:r>
    </w:p>
    <w:p w:rsidR="00485615" w:rsidRDefault="00485615">
      <w:pPr>
        <w:pStyle w:val="Verzeichnis2"/>
        <w:tabs>
          <w:tab w:val="left" w:pos="880"/>
          <w:tab w:val="right" w:leader="dot" w:pos="9344"/>
        </w:tabs>
        <w:rPr>
          <w:rFonts w:eastAsiaTheme="minorEastAsia"/>
          <w:b w:val="0"/>
          <w:bCs w:val="0"/>
          <w:noProof/>
          <w:sz w:val="24"/>
          <w:szCs w:val="24"/>
          <w:lang w:val="de-DE" w:eastAsia="de-DE"/>
        </w:rPr>
      </w:pPr>
      <w:r>
        <w:rPr>
          <w:noProof/>
        </w:rPr>
        <w:t>2.7</w:t>
      </w:r>
      <w:r>
        <w:rPr>
          <w:rFonts w:eastAsiaTheme="minorEastAsia"/>
          <w:b w:val="0"/>
          <w:bCs w:val="0"/>
          <w:noProof/>
          <w:sz w:val="24"/>
          <w:szCs w:val="24"/>
          <w:lang w:val="de-DE" w:eastAsia="de-DE"/>
        </w:rPr>
        <w:tab/>
      </w:r>
      <w:r>
        <w:rPr>
          <w:noProof/>
        </w:rPr>
        <w:t>Dokumentationen</w:t>
      </w:r>
      <w:r>
        <w:rPr>
          <w:noProof/>
        </w:rPr>
        <w:tab/>
      </w:r>
      <w:r w:rsidR="00D16E13">
        <w:rPr>
          <w:noProof/>
        </w:rPr>
        <w:fldChar w:fldCharType="begin"/>
      </w:r>
      <w:r>
        <w:rPr>
          <w:noProof/>
        </w:rPr>
        <w:instrText xml:space="preserve"> PAGEREF _Toc472703243 \h </w:instrText>
      </w:r>
      <w:r w:rsidR="00D16E13">
        <w:rPr>
          <w:noProof/>
        </w:rPr>
      </w:r>
      <w:r w:rsidR="00D16E13">
        <w:rPr>
          <w:noProof/>
        </w:rPr>
        <w:fldChar w:fldCharType="separate"/>
      </w:r>
      <w:r w:rsidR="00420535">
        <w:rPr>
          <w:noProof/>
        </w:rPr>
        <w:t>14</w:t>
      </w:r>
      <w:r w:rsidR="00D16E13">
        <w:rPr>
          <w:noProof/>
        </w:rPr>
        <w:fldChar w:fldCharType="end"/>
      </w:r>
    </w:p>
    <w:p w:rsidR="00485615" w:rsidRDefault="00485615">
      <w:pPr>
        <w:pStyle w:val="Verzeichnis2"/>
        <w:tabs>
          <w:tab w:val="left" w:pos="880"/>
          <w:tab w:val="right" w:leader="dot" w:pos="9344"/>
        </w:tabs>
        <w:rPr>
          <w:rFonts w:eastAsiaTheme="minorEastAsia"/>
          <w:b w:val="0"/>
          <w:bCs w:val="0"/>
          <w:noProof/>
          <w:sz w:val="24"/>
          <w:szCs w:val="24"/>
          <w:lang w:val="de-DE" w:eastAsia="de-DE"/>
        </w:rPr>
      </w:pPr>
      <w:r>
        <w:rPr>
          <w:noProof/>
        </w:rPr>
        <w:t>2.8</w:t>
      </w:r>
      <w:r>
        <w:rPr>
          <w:rFonts w:eastAsiaTheme="minorEastAsia"/>
          <w:b w:val="0"/>
          <w:bCs w:val="0"/>
          <w:noProof/>
          <w:sz w:val="24"/>
          <w:szCs w:val="24"/>
          <w:lang w:val="de-DE" w:eastAsia="de-DE"/>
        </w:rPr>
        <w:tab/>
      </w:r>
      <w:r>
        <w:rPr>
          <w:noProof/>
        </w:rPr>
        <w:t>Umsetzungsvarianten und Entscheidungen</w:t>
      </w:r>
      <w:r>
        <w:rPr>
          <w:noProof/>
        </w:rPr>
        <w:tab/>
      </w:r>
      <w:r w:rsidR="00D16E13">
        <w:rPr>
          <w:noProof/>
        </w:rPr>
        <w:fldChar w:fldCharType="begin"/>
      </w:r>
      <w:r>
        <w:rPr>
          <w:noProof/>
        </w:rPr>
        <w:instrText xml:space="preserve"> PAGEREF _Toc472703244 \h </w:instrText>
      </w:r>
      <w:r w:rsidR="00D16E13">
        <w:rPr>
          <w:noProof/>
        </w:rPr>
      </w:r>
      <w:r w:rsidR="00D16E13">
        <w:rPr>
          <w:noProof/>
        </w:rPr>
        <w:fldChar w:fldCharType="separate"/>
      </w:r>
      <w:r w:rsidR="00420535">
        <w:rPr>
          <w:noProof/>
        </w:rPr>
        <w:t>14</w:t>
      </w:r>
      <w:r w:rsidR="00D16E13">
        <w:rPr>
          <w:noProof/>
        </w:rPr>
        <w:fldChar w:fldCharType="end"/>
      </w:r>
    </w:p>
    <w:p w:rsidR="00485615" w:rsidRDefault="00485615">
      <w:pPr>
        <w:pStyle w:val="Verzeichnis3"/>
        <w:tabs>
          <w:tab w:val="left" w:pos="1320"/>
          <w:tab w:val="right" w:leader="dot" w:pos="9344"/>
        </w:tabs>
        <w:rPr>
          <w:rFonts w:eastAsiaTheme="minorEastAsia"/>
          <w:noProof/>
          <w:sz w:val="24"/>
          <w:szCs w:val="24"/>
          <w:lang w:val="de-DE" w:eastAsia="de-DE"/>
        </w:rPr>
      </w:pPr>
      <w:r>
        <w:rPr>
          <w:noProof/>
        </w:rPr>
        <w:t>2.8.1</w:t>
      </w:r>
      <w:r>
        <w:rPr>
          <w:rFonts w:eastAsiaTheme="minorEastAsia"/>
          <w:noProof/>
          <w:sz w:val="24"/>
          <w:szCs w:val="24"/>
          <w:lang w:val="de-DE" w:eastAsia="de-DE"/>
        </w:rPr>
        <w:tab/>
      </w:r>
      <w:r>
        <w:rPr>
          <w:noProof/>
        </w:rPr>
        <w:t>Web Framework</w:t>
      </w:r>
      <w:r>
        <w:rPr>
          <w:noProof/>
        </w:rPr>
        <w:tab/>
      </w:r>
      <w:r w:rsidR="00D16E13">
        <w:rPr>
          <w:noProof/>
        </w:rPr>
        <w:fldChar w:fldCharType="begin"/>
      </w:r>
      <w:r>
        <w:rPr>
          <w:noProof/>
        </w:rPr>
        <w:instrText xml:space="preserve"> PAGEREF _Toc472703245 \h </w:instrText>
      </w:r>
      <w:r w:rsidR="00D16E13">
        <w:rPr>
          <w:noProof/>
        </w:rPr>
      </w:r>
      <w:r w:rsidR="00D16E13">
        <w:rPr>
          <w:noProof/>
        </w:rPr>
        <w:fldChar w:fldCharType="separate"/>
      </w:r>
      <w:r w:rsidR="00420535">
        <w:rPr>
          <w:noProof/>
        </w:rPr>
        <w:t>15</w:t>
      </w:r>
      <w:r w:rsidR="00D16E13">
        <w:rPr>
          <w:noProof/>
        </w:rPr>
        <w:fldChar w:fldCharType="end"/>
      </w:r>
    </w:p>
    <w:p w:rsidR="00485615" w:rsidRDefault="00485615">
      <w:pPr>
        <w:pStyle w:val="Verzeichnis3"/>
        <w:tabs>
          <w:tab w:val="left" w:pos="1320"/>
          <w:tab w:val="right" w:leader="dot" w:pos="9344"/>
        </w:tabs>
        <w:rPr>
          <w:rFonts w:eastAsiaTheme="minorEastAsia"/>
          <w:noProof/>
          <w:sz w:val="24"/>
          <w:szCs w:val="24"/>
          <w:lang w:val="de-DE" w:eastAsia="de-DE"/>
        </w:rPr>
      </w:pPr>
      <w:r>
        <w:rPr>
          <w:noProof/>
        </w:rPr>
        <w:t>2.8.2</w:t>
      </w:r>
      <w:r>
        <w:rPr>
          <w:rFonts w:eastAsiaTheme="minorEastAsia"/>
          <w:noProof/>
          <w:sz w:val="24"/>
          <w:szCs w:val="24"/>
          <w:lang w:val="de-DE" w:eastAsia="de-DE"/>
        </w:rPr>
        <w:tab/>
      </w:r>
      <w:r>
        <w:rPr>
          <w:noProof/>
        </w:rPr>
        <w:t>Web Server und Version</w:t>
      </w:r>
      <w:r>
        <w:rPr>
          <w:noProof/>
        </w:rPr>
        <w:tab/>
      </w:r>
      <w:r w:rsidR="00D16E13">
        <w:rPr>
          <w:noProof/>
        </w:rPr>
        <w:fldChar w:fldCharType="begin"/>
      </w:r>
      <w:r>
        <w:rPr>
          <w:noProof/>
        </w:rPr>
        <w:instrText xml:space="preserve"> PAGEREF _Toc472703246 \h </w:instrText>
      </w:r>
      <w:r w:rsidR="00D16E13">
        <w:rPr>
          <w:noProof/>
        </w:rPr>
      </w:r>
      <w:r w:rsidR="00D16E13">
        <w:rPr>
          <w:noProof/>
        </w:rPr>
        <w:fldChar w:fldCharType="separate"/>
      </w:r>
      <w:r w:rsidR="00420535">
        <w:rPr>
          <w:noProof/>
        </w:rPr>
        <w:t>15</w:t>
      </w:r>
      <w:r w:rsidR="00D16E13">
        <w:rPr>
          <w:noProof/>
        </w:rPr>
        <w:fldChar w:fldCharType="end"/>
      </w:r>
    </w:p>
    <w:p w:rsidR="00485615" w:rsidRDefault="00485615">
      <w:pPr>
        <w:pStyle w:val="Verzeichnis3"/>
        <w:tabs>
          <w:tab w:val="left" w:pos="1320"/>
          <w:tab w:val="right" w:leader="dot" w:pos="9344"/>
        </w:tabs>
        <w:rPr>
          <w:rFonts w:eastAsiaTheme="minorEastAsia"/>
          <w:noProof/>
          <w:sz w:val="24"/>
          <w:szCs w:val="24"/>
          <w:lang w:val="de-DE" w:eastAsia="de-DE"/>
        </w:rPr>
      </w:pPr>
      <w:r>
        <w:rPr>
          <w:noProof/>
        </w:rPr>
        <w:t>2.8.3</w:t>
      </w:r>
      <w:r>
        <w:rPr>
          <w:rFonts w:eastAsiaTheme="minorEastAsia"/>
          <w:noProof/>
          <w:sz w:val="24"/>
          <w:szCs w:val="24"/>
          <w:lang w:val="de-DE" w:eastAsia="de-DE"/>
        </w:rPr>
        <w:tab/>
      </w:r>
      <w:r>
        <w:rPr>
          <w:noProof/>
        </w:rPr>
        <w:t>CSS</w:t>
      </w:r>
      <w:r>
        <w:rPr>
          <w:noProof/>
        </w:rPr>
        <w:tab/>
      </w:r>
      <w:r w:rsidR="00D16E13">
        <w:rPr>
          <w:noProof/>
        </w:rPr>
        <w:fldChar w:fldCharType="begin"/>
      </w:r>
      <w:r>
        <w:rPr>
          <w:noProof/>
        </w:rPr>
        <w:instrText xml:space="preserve"> PAGEREF _Toc472703247 \h </w:instrText>
      </w:r>
      <w:r w:rsidR="00D16E13">
        <w:rPr>
          <w:noProof/>
        </w:rPr>
      </w:r>
      <w:r w:rsidR="00D16E13">
        <w:rPr>
          <w:noProof/>
        </w:rPr>
        <w:fldChar w:fldCharType="separate"/>
      </w:r>
      <w:r w:rsidR="00420535">
        <w:rPr>
          <w:noProof/>
        </w:rPr>
        <w:t>15</w:t>
      </w:r>
      <w:r w:rsidR="00D16E13">
        <w:rPr>
          <w:noProof/>
        </w:rPr>
        <w:fldChar w:fldCharType="end"/>
      </w:r>
    </w:p>
    <w:p w:rsidR="00485615" w:rsidRDefault="00485615">
      <w:pPr>
        <w:pStyle w:val="Verzeichnis3"/>
        <w:tabs>
          <w:tab w:val="left" w:pos="1320"/>
          <w:tab w:val="right" w:leader="dot" w:pos="9344"/>
        </w:tabs>
        <w:rPr>
          <w:rFonts w:eastAsiaTheme="minorEastAsia"/>
          <w:noProof/>
          <w:sz w:val="24"/>
          <w:szCs w:val="24"/>
          <w:lang w:val="de-DE" w:eastAsia="de-DE"/>
        </w:rPr>
      </w:pPr>
      <w:r>
        <w:rPr>
          <w:noProof/>
        </w:rPr>
        <w:t>2.8.4</w:t>
      </w:r>
      <w:r>
        <w:rPr>
          <w:rFonts w:eastAsiaTheme="minorEastAsia"/>
          <w:noProof/>
          <w:sz w:val="24"/>
          <w:szCs w:val="24"/>
          <w:lang w:val="de-DE" w:eastAsia="de-DE"/>
        </w:rPr>
        <w:tab/>
      </w:r>
      <w:r>
        <w:rPr>
          <w:noProof/>
        </w:rPr>
        <w:t>Graph</w:t>
      </w:r>
      <w:r>
        <w:rPr>
          <w:noProof/>
        </w:rPr>
        <w:tab/>
      </w:r>
      <w:r w:rsidR="00D16E13">
        <w:rPr>
          <w:noProof/>
        </w:rPr>
        <w:fldChar w:fldCharType="begin"/>
      </w:r>
      <w:r>
        <w:rPr>
          <w:noProof/>
        </w:rPr>
        <w:instrText xml:space="preserve"> PAGEREF _Toc472703248 \h </w:instrText>
      </w:r>
      <w:r w:rsidR="00D16E13">
        <w:rPr>
          <w:noProof/>
        </w:rPr>
      </w:r>
      <w:r w:rsidR="00D16E13">
        <w:rPr>
          <w:noProof/>
        </w:rPr>
        <w:fldChar w:fldCharType="separate"/>
      </w:r>
      <w:r w:rsidR="00420535">
        <w:rPr>
          <w:noProof/>
        </w:rPr>
        <w:t>16</w:t>
      </w:r>
      <w:r w:rsidR="00D16E13">
        <w:rPr>
          <w:noProof/>
        </w:rPr>
        <w:fldChar w:fldCharType="end"/>
      </w:r>
    </w:p>
    <w:p w:rsidR="00485615" w:rsidRDefault="00485615">
      <w:pPr>
        <w:pStyle w:val="Verzeichnis3"/>
        <w:tabs>
          <w:tab w:val="left" w:pos="1320"/>
          <w:tab w:val="right" w:leader="dot" w:pos="9344"/>
        </w:tabs>
        <w:rPr>
          <w:rFonts w:eastAsiaTheme="minorEastAsia"/>
          <w:noProof/>
          <w:sz w:val="24"/>
          <w:szCs w:val="24"/>
          <w:lang w:val="de-DE" w:eastAsia="de-DE"/>
        </w:rPr>
      </w:pPr>
      <w:r>
        <w:rPr>
          <w:noProof/>
        </w:rPr>
        <w:t>2.8.5</w:t>
      </w:r>
      <w:r>
        <w:rPr>
          <w:rFonts w:eastAsiaTheme="minorEastAsia"/>
          <w:noProof/>
          <w:sz w:val="24"/>
          <w:szCs w:val="24"/>
          <w:lang w:val="de-DE" w:eastAsia="de-DE"/>
        </w:rPr>
        <w:tab/>
      </w:r>
      <w:r>
        <w:rPr>
          <w:noProof/>
        </w:rPr>
        <w:t>Map</w:t>
      </w:r>
      <w:r>
        <w:rPr>
          <w:noProof/>
        </w:rPr>
        <w:tab/>
      </w:r>
      <w:r w:rsidR="00D16E13">
        <w:rPr>
          <w:noProof/>
        </w:rPr>
        <w:fldChar w:fldCharType="begin"/>
      </w:r>
      <w:r>
        <w:rPr>
          <w:noProof/>
        </w:rPr>
        <w:instrText xml:space="preserve"> PAGEREF _Toc472703249 \h </w:instrText>
      </w:r>
      <w:r w:rsidR="00D16E13">
        <w:rPr>
          <w:noProof/>
        </w:rPr>
      </w:r>
      <w:r w:rsidR="00D16E13">
        <w:rPr>
          <w:noProof/>
        </w:rPr>
        <w:fldChar w:fldCharType="separate"/>
      </w:r>
      <w:r w:rsidR="00420535">
        <w:rPr>
          <w:noProof/>
        </w:rPr>
        <w:t>16</w:t>
      </w:r>
      <w:r w:rsidR="00D16E13">
        <w:rPr>
          <w:noProof/>
        </w:rPr>
        <w:fldChar w:fldCharType="end"/>
      </w:r>
    </w:p>
    <w:p w:rsidR="00485615" w:rsidRDefault="00485615">
      <w:pPr>
        <w:pStyle w:val="Verzeichnis2"/>
        <w:tabs>
          <w:tab w:val="left" w:pos="880"/>
          <w:tab w:val="right" w:leader="dot" w:pos="9344"/>
        </w:tabs>
        <w:rPr>
          <w:rFonts w:eastAsiaTheme="minorEastAsia"/>
          <w:b w:val="0"/>
          <w:bCs w:val="0"/>
          <w:noProof/>
          <w:sz w:val="24"/>
          <w:szCs w:val="24"/>
          <w:lang w:val="de-DE" w:eastAsia="de-DE"/>
        </w:rPr>
      </w:pPr>
      <w:r>
        <w:rPr>
          <w:noProof/>
        </w:rPr>
        <w:t>2.9</w:t>
      </w:r>
      <w:r>
        <w:rPr>
          <w:rFonts w:eastAsiaTheme="minorEastAsia"/>
          <w:b w:val="0"/>
          <w:bCs w:val="0"/>
          <w:noProof/>
          <w:sz w:val="24"/>
          <w:szCs w:val="24"/>
          <w:lang w:val="de-DE" w:eastAsia="de-DE"/>
        </w:rPr>
        <w:tab/>
      </w:r>
      <w:r>
        <w:rPr>
          <w:noProof/>
        </w:rPr>
        <w:t>Architektur</w:t>
      </w:r>
      <w:r>
        <w:rPr>
          <w:noProof/>
        </w:rPr>
        <w:tab/>
      </w:r>
      <w:r w:rsidR="00D16E13">
        <w:rPr>
          <w:noProof/>
        </w:rPr>
        <w:fldChar w:fldCharType="begin"/>
      </w:r>
      <w:r>
        <w:rPr>
          <w:noProof/>
        </w:rPr>
        <w:instrText xml:space="preserve"> PAGEREF _Toc472703250 \h </w:instrText>
      </w:r>
      <w:r w:rsidR="00D16E13">
        <w:rPr>
          <w:noProof/>
        </w:rPr>
      </w:r>
      <w:r w:rsidR="00D16E13">
        <w:rPr>
          <w:noProof/>
        </w:rPr>
        <w:fldChar w:fldCharType="separate"/>
      </w:r>
      <w:r w:rsidR="00420535">
        <w:rPr>
          <w:noProof/>
        </w:rPr>
        <w:t>17</w:t>
      </w:r>
      <w:r w:rsidR="00D16E13">
        <w:rPr>
          <w:noProof/>
        </w:rPr>
        <w:fldChar w:fldCharType="end"/>
      </w:r>
    </w:p>
    <w:p w:rsidR="00485615" w:rsidRDefault="00485615">
      <w:pPr>
        <w:pStyle w:val="Verzeichnis2"/>
        <w:tabs>
          <w:tab w:val="left" w:pos="880"/>
          <w:tab w:val="right" w:leader="dot" w:pos="9344"/>
        </w:tabs>
        <w:rPr>
          <w:rFonts w:eastAsiaTheme="minorEastAsia"/>
          <w:b w:val="0"/>
          <w:bCs w:val="0"/>
          <w:noProof/>
          <w:sz w:val="24"/>
          <w:szCs w:val="24"/>
          <w:lang w:val="de-DE" w:eastAsia="de-DE"/>
        </w:rPr>
      </w:pPr>
      <w:r>
        <w:rPr>
          <w:noProof/>
        </w:rPr>
        <w:t>2.10</w:t>
      </w:r>
      <w:r>
        <w:rPr>
          <w:rFonts w:eastAsiaTheme="minorEastAsia"/>
          <w:b w:val="0"/>
          <w:bCs w:val="0"/>
          <w:noProof/>
          <w:sz w:val="24"/>
          <w:szCs w:val="24"/>
          <w:lang w:val="de-DE" w:eastAsia="de-DE"/>
        </w:rPr>
        <w:tab/>
      </w:r>
      <w:r>
        <w:rPr>
          <w:noProof/>
        </w:rPr>
        <w:t>Verwendete Technologien</w:t>
      </w:r>
      <w:r>
        <w:rPr>
          <w:noProof/>
        </w:rPr>
        <w:tab/>
      </w:r>
      <w:r w:rsidR="00D16E13">
        <w:rPr>
          <w:noProof/>
        </w:rPr>
        <w:fldChar w:fldCharType="begin"/>
      </w:r>
      <w:r>
        <w:rPr>
          <w:noProof/>
        </w:rPr>
        <w:instrText xml:space="preserve"> PAGEREF _Toc472703251 \h </w:instrText>
      </w:r>
      <w:r w:rsidR="00D16E13">
        <w:rPr>
          <w:noProof/>
        </w:rPr>
      </w:r>
      <w:r w:rsidR="00D16E13">
        <w:rPr>
          <w:noProof/>
        </w:rPr>
        <w:fldChar w:fldCharType="separate"/>
      </w:r>
      <w:r w:rsidR="00420535">
        <w:rPr>
          <w:noProof/>
        </w:rPr>
        <w:t>18</w:t>
      </w:r>
      <w:r w:rsidR="00D16E13">
        <w:rPr>
          <w:noProof/>
        </w:rPr>
        <w:fldChar w:fldCharType="end"/>
      </w:r>
    </w:p>
    <w:p w:rsidR="00485615" w:rsidRDefault="00485615">
      <w:pPr>
        <w:pStyle w:val="Verzeichnis2"/>
        <w:tabs>
          <w:tab w:val="left" w:pos="880"/>
          <w:tab w:val="right" w:leader="dot" w:pos="9344"/>
        </w:tabs>
        <w:rPr>
          <w:rFonts w:eastAsiaTheme="minorEastAsia"/>
          <w:b w:val="0"/>
          <w:bCs w:val="0"/>
          <w:noProof/>
          <w:sz w:val="24"/>
          <w:szCs w:val="24"/>
          <w:lang w:val="de-DE" w:eastAsia="de-DE"/>
        </w:rPr>
      </w:pPr>
      <w:r>
        <w:rPr>
          <w:noProof/>
        </w:rPr>
        <w:t>2.11</w:t>
      </w:r>
      <w:r>
        <w:rPr>
          <w:rFonts w:eastAsiaTheme="minorEastAsia"/>
          <w:b w:val="0"/>
          <w:bCs w:val="0"/>
          <w:noProof/>
          <w:sz w:val="24"/>
          <w:szCs w:val="24"/>
          <w:lang w:val="de-DE" w:eastAsia="de-DE"/>
        </w:rPr>
        <w:tab/>
      </w:r>
      <w:r>
        <w:rPr>
          <w:noProof/>
        </w:rPr>
        <w:t>Deployment</w:t>
      </w:r>
      <w:r>
        <w:rPr>
          <w:noProof/>
        </w:rPr>
        <w:tab/>
      </w:r>
      <w:r w:rsidR="00D16E13">
        <w:rPr>
          <w:noProof/>
        </w:rPr>
        <w:fldChar w:fldCharType="begin"/>
      </w:r>
      <w:r>
        <w:rPr>
          <w:noProof/>
        </w:rPr>
        <w:instrText xml:space="preserve"> PAGEREF _Toc472703252 \h </w:instrText>
      </w:r>
      <w:r w:rsidR="00D16E13">
        <w:rPr>
          <w:noProof/>
        </w:rPr>
      </w:r>
      <w:r w:rsidR="00D16E13">
        <w:rPr>
          <w:noProof/>
        </w:rPr>
        <w:fldChar w:fldCharType="separate"/>
      </w:r>
      <w:r w:rsidR="00420535">
        <w:rPr>
          <w:noProof/>
        </w:rPr>
        <w:t>18</w:t>
      </w:r>
      <w:r w:rsidR="00D16E13">
        <w:rPr>
          <w:noProof/>
        </w:rPr>
        <w:fldChar w:fldCharType="end"/>
      </w:r>
    </w:p>
    <w:p w:rsidR="00485615" w:rsidRDefault="00485615">
      <w:pPr>
        <w:pStyle w:val="Verzeichnis2"/>
        <w:tabs>
          <w:tab w:val="left" w:pos="880"/>
          <w:tab w:val="right" w:leader="dot" w:pos="9344"/>
        </w:tabs>
        <w:rPr>
          <w:rFonts w:eastAsiaTheme="minorEastAsia"/>
          <w:b w:val="0"/>
          <w:bCs w:val="0"/>
          <w:noProof/>
          <w:sz w:val="24"/>
          <w:szCs w:val="24"/>
          <w:lang w:val="de-DE" w:eastAsia="de-DE"/>
        </w:rPr>
      </w:pPr>
      <w:r>
        <w:rPr>
          <w:noProof/>
        </w:rPr>
        <w:t>2.12</w:t>
      </w:r>
      <w:r>
        <w:rPr>
          <w:rFonts w:eastAsiaTheme="minorEastAsia"/>
          <w:b w:val="0"/>
          <w:bCs w:val="0"/>
          <w:noProof/>
          <w:sz w:val="24"/>
          <w:szCs w:val="24"/>
          <w:lang w:val="de-DE" w:eastAsia="de-DE"/>
        </w:rPr>
        <w:tab/>
      </w:r>
      <w:r>
        <w:rPr>
          <w:noProof/>
        </w:rPr>
        <w:t>Aufgetretene Probleme</w:t>
      </w:r>
      <w:r>
        <w:rPr>
          <w:noProof/>
        </w:rPr>
        <w:tab/>
      </w:r>
      <w:r w:rsidR="00D16E13">
        <w:rPr>
          <w:noProof/>
        </w:rPr>
        <w:fldChar w:fldCharType="begin"/>
      </w:r>
      <w:r>
        <w:rPr>
          <w:noProof/>
        </w:rPr>
        <w:instrText xml:space="preserve"> PAGEREF _Toc472703253 \h </w:instrText>
      </w:r>
      <w:r w:rsidR="00D16E13">
        <w:rPr>
          <w:noProof/>
        </w:rPr>
      </w:r>
      <w:r w:rsidR="00D16E13">
        <w:rPr>
          <w:noProof/>
        </w:rPr>
        <w:fldChar w:fldCharType="separate"/>
      </w:r>
      <w:r w:rsidR="00420535">
        <w:rPr>
          <w:noProof/>
        </w:rPr>
        <w:t>19</w:t>
      </w:r>
      <w:r w:rsidR="00D16E13">
        <w:rPr>
          <w:noProof/>
        </w:rPr>
        <w:fldChar w:fldCharType="end"/>
      </w:r>
    </w:p>
    <w:p w:rsidR="00485615" w:rsidRDefault="00485615">
      <w:pPr>
        <w:pStyle w:val="Verzeichnis3"/>
        <w:tabs>
          <w:tab w:val="left" w:pos="1320"/>
          <w:tab w:val="right" w:leader="dot" w:pos="9344"/>
        </w:tabs>
        <w:rPr>
          <w:rFonts w:eastAsiaTheme="minorEastAsia"/>
          <w:noProof/>
          <w:sz w:val="24"/>
          <w:szCs w:val="24"/>
          <w:lang w:val="de-DE" w:eastAsia="de-DE"/>
        </w:rPr>
      </w:pPr>
      <w:r>
        <w:rPr>
          <w:noProof/>
        </w:rPr>
        <w:t>2.12.1</w:t>
      </w:r>
      <w:r>
        <w:rPr>
          <w:rFonts w:eastAsiaTheme="minorEastAsia"/>
          <w:noProof/>
          <w:sz w:val="24"/>
          <w:szCs w:val="24"/>
          <w:lang w:val="de-DE" w:eastAsia="de-DE"/>
        </w:rPr>
        <w:tab/>
      </w:r>
      <w:r>
        <w:rPr>
          <w:noProof/>
        </w:rPr>
        <w:t>Performance</w:t>
      </w:r>
      <w:r>
        <w:rPr>
          <w:noProof/>
        </w:rPr>
        <w:tab/>
      </w:r>
      <w:r w:rsidR="00D16E13">
        <w:rPr>
          <w:noProof/>
        </w:rPr>
        <w:fldChar w:fldCharType="begin"/>
      </w:r>
      <w:r>
        <w:rPr>
          <w:noProof/>
        </w:rPr>
        <w:instrText xml:space="preserve"> PAGEREF _Toc472703254 \h </w:instrText>
      </w:r>
      <w:r w:rsidR="00D16E13">
        <w:rPr>
          <w:noProof/>
        </w:rPr>
      </w:r>
      <w:r w:rsidR="00D16E13">
        <w:rPr>
          <w:noProof/>
        </w:rPr>
        <w:fldChar w:fldCharType="separate"/>
      </w:r>
      <w:r w:rsidR="00420535">
        <w:rPr>
          <w:noProof/>
        </w:rPr>
        <w:t>19</w:t>
      </w:r>
      <w:r w:rsidR="00D16E13">
        <w:rPr>
          <w:noProof/>
        </w:rPr>
        <w:fldChar w:fldCharType="end"/>
      </w:r>
    </w:p>
    <w:p w:rsidR="00485615" w:rsidRDefault="00485615">
      <w:pPr>
        <w:pStyle w:val="Verzeichnis3"/>
        <w:tabs>
          <w:tab w:val="left" w:pos="1320"/>
          <w:tab w:val="right" w:leader="dot" w:pos="9344"/>
        </w:tabs>
        <w:rPr>
          <w:rFonts w:eastAsiaTheme="minorEastAsia"/>
          <w:noProof/>
          <w:sz w:val="24"/>
          <w:szCs w:val="24"/>
          <w:lang w:val="de-DE" w:eastAsia="de-DE"/>
        </w:rPr>
      </w:pPr>
      <w:r>
        <w:rPr>
          <w:noProof/>
        </w:rPr>
        <w:t>2.12.2</w:t>
      </w:r>
      <w:r>
        <w:rPr>
          <w:rFonts w:eastAsiaTheme="minorEastAsia"/>
          <w:noProof/>
          <w:sz w:val="24"/>
          <w:szCs w:val="24"/>
          <w:lang w:val="de-DE" w:eastAsia="de-DE"/>
        </w:rPr>
        <w:tab/>
      </w:r>
      <w:r>
        <w:rPr>
          <w:noProof/>
        </w:rPr>
        <w:t>Einlesen von db_config.txt</w:t>
      </w:r>
      <w:r>
        <w:rPr>
          <w:noProof/>
        </w:rPr>
        <w:tab/>
      </w:r>
      <w:r w:rsidR="00D16E13">
        <w:rPr>
          <w:noProof/>
        </w:rPr>
        <w:fldChar w:fldCharType="begin"/>
      </w:r>
      <w:r>
        <w:rPr>
          <w:noProof/>
        </w:rPr>
        <w:instrText xml:space="preserve"> PAGEREF _Toc472703255 \h </w:instrText>
      </w:r>
      <w:r w:rsidR="00D16E13">
        <w:rPr>
          <w:noProof/>
        </w:rPr>
      </w:r>
      <w:r w:rsidR="00D16E13">
        <w:rPr>
          <w:noProof/>
        </w:rPr>
        <w:fldChar w:fldCharType="separate"/>
      </w:r>
      <w:r w:rsidR="00420535">
        <w:rPr>
          <w:noProof/>
        </w:rPr>
        <w:t>19</w:t>
      </w:r>
      <w:r w:rsidR="00D16E13">
        <w:rPr>
          <w:noProof/>
        </w:rPr>
        <w:fldChar w:fldCharType="end"/>
      </w:r>
    </w:p>
    <w:p w:rsidR="00485615" w:rsidRDefault="00485615">
      <w:pPr>
        <w:pStyle w:val="Verzeichnis3"/>
        <w:tabs>
          <w:tab w:val="left" w:pos="1320"/>
          <w:tab w:val="right" w:leader="dot" w:pos="9344"/>
        </w:tabs>
        <w:rPr>
          <w:rFonts w:eastAsiaTheme="minorEastAsia"/>
          <w:noProof/>
          <w:sz w:val="24"/>
          <w:szCs w:val="24"/>
          <w:lang w:val="de-DE" w:eastAsia="de-DE"/>
        </w:rPr>
      </w:pPr>
      <w:r>
        <w:rPr>
          <w:noProof/>
        </w:rPr>
        <w:t>2.12.3</w:t>
      </w:r>
      <w:r>
        <w:rPr>
          <w:rFonts w:eastAsiaTheme="minorEastAsia"/>
          <w:noProof/>
          <w:sz w:val="24"/>
          <w:szCs w:val="24"/>
          <w:lang w:val="de-DE" w:eastAsia="de-DE"/>
        </w:rPr>
        <w:tab/>
      </w:r>
      <w:r>
        <w:rPr>
          <w:noProof/>
        </w:rPr>
        <w:t>PDF Export</w:t>
      </w:r>
      <w:r>
        <w:rPr>
          <w:noProof/>
        </w:rPr>
        <w:tab/>
      </w:r>
      <w:r w:rsidR="00D16E13">
        <w:rPr>
          <w:noProof/>
        </w:rPr>
        <w:fldChar w:fldCharType="begin"/>
      </w:r>
      <w:r>
        <w:rPr>
          <w:noProof/>
        </w:rPr>
        <w:instrText xml:space="preserve"> PAGEREF _Toc472703256 \h </w:instrText>
      </w:r>
      <w:r w:rsidR="00D16E13">
        <w:rPr>
          <w:noProof/>
        </w:rPr>
      </w:r>
      <w:r w:rsidR="00D16E13">
        <w:rPr>
          <w:noProof/>
        </w:rPr>
        <w:fldChar w:fldCharType="separate"/>
      </w:r>
      <w:r w:rsidR="00420535">
        <w:rPr>
          <w:noProof/>
        </w:rPr>
        <w:t>20</w:t>
      </w:r>
      <w:r w:rsidR="00D16E13">
        <w:rPr>
          <w:noProof/>
        </w:rPr>
        <w:fldChar w:fldCharType="end"/>
      </w:r>
    </w:p>
    <w:p w:rsidR="00485615" w:rsidRDefault="00485615">
      <w:pPr>
        <w:pStyle w:val="Verzeichnis3"/>
        <w:tabs>
          <w:tab w:val="left" w:pos="1320"/>
          <w:tab w:val="right" w:leader="dot" w:pos="9344"/>
        </w:tabs>
        <w:rPr>
          <w:rFonts w:eastAsiaTheme="minorEastAsia"/>
          <w:noProof/>
          <w:sz w:val="24"/>
          <w:szCs w:val="24"/>
          <w:lang w:val="de-DE" w:eastAsia="de-DE"/>
        </w:rPr>
      </w:pPr>
      <w:r>
        <w:rPr>
          <w:noProof/>
        </w:rPr>
        <w:t>2.12.4</w:t>
      </w:r>
      <w:r>
        <w:rPr>
          <w:rFonts w:eastAsiaTheme="minorEastAsia"/>
          <w:noProof/>
          <w:sz w:val="24"/>
          <w:szCs w:val="24"/>
          <w:lang w:val="de-DE" w:eastAsia="de-DE"/>
        </w:rPr>
        <w:tab/>
      </w:r>
      <w:r>
        <w:rPr>
          <w:noProof/>
        </w:rPr>
        <w:t>Git Repository</w:t>
      </w:r>
      <w:r>
        <w:rPr>
          <w:noProof/>
        </w:rPr>
        <w:tab/>
      </w:r>
      <w:r w:rsidR="00D16E13">
        <w:rPr>
          <w:noProof/>
        </w:rPr>
        <w:fldChar w:fldCharType="begin"/>
      </w:r>
      <w:r>
        <w:rPr>
          <w:noProof/>
        </w:rPr>
        <w:instrText xml:space="preserve"> PAGEREF _Toc472703257 \h </w:instrText>
      </w:r>
      <w:r w:rsidR="00D16E13">
        <w:rPr>
          <w:noProof/>
        </w:rPr>
      </w:r>
      <w:r w:rsidR="00D16E13">
        <w:rPr>
          <w:noProof/>
        </w:rPr>
        <w:fldChar w:fldCharType="separate"/>
      </w:r>
      <w:r w:rsidR="00420535">
        <w:rPr>
          <w:noProof/>
        </w:rPr>
        <w:t>20</w:t>
      </w:r>
      <w:r w:rsidR="00D16E13">
        <w:rPr>
          <w:noProof/>
        </w:rPr>
        <w:fldChar w:fldCharType="end"/>
      </w:r>
    </w:p>
    <w:p w:rsidR="00485615" w:rsidRDefault="00485615">
      <w:pPr>
        <w:pStyle w:val="Verzeichnis2"/>
        <w:tabs>
          <w:tab w:val="left" w:pos="880"/>
          <w:tab w:val="right" w:leader="dot" w:pos="9344"/>
        </w:tabs>
        <w:rPr>
          <w:rFonts w:eastAsiaTheme="minorEastAsia"/>
          <w:b w:val="0"/>
          <w:bCs w:val="0"/>
          <w:noProof/>
          <w:sz w:val="24"/>
          <w:szCs w:val="24"/>
          <w:lang w:val="de-DE" w:eastAsia="de-DE"/>
        </w:rPr>
      </w:pPr>
      <w:r>
        <w:rPr>
          <w:noProof/>
        </w:rPr>
        <w:t>2.13</w:t>
      </w:r>
      <w:r>
        <w:rPr>
          <w:rFonts w:eastAsiaTheme="minorEastAsia"/>
          <w:b w:val="0"/>
          <w:bCs w:val="0"/>
          <w:noProof/>
          <w:sz w:val="24"/>
          <w:szCs w:val="24"/>
          <w:lang w:val="de-DE" w:eastAsia="de-DE"/>
        </w:rPr>
        <w:tab/>
      </w:r>
      <w:r>
        <w:rPr>
          <w:noProof/>
        </w:rPr>
        <w:t>Testing</w:t>
      </w:r>
      <w:r>
        <w:rPr>
          <w:noProof/>
        </w:rPr>
        <w:tab/>
      </w:r>
      <w:r w:rsidR="00D16E13">
        <w:rPr>
          <w:noProof/>
        </w:rPr>
        <w:fldChar w:fldCharType="begin"/>
      </w:r>
      <w:r>
        <w:rPr>
          <w:noProof/>
        </w:rPr>
        <w:instrText xml:space="preserve"> PAGEREF _Toc472703258 \h </w:instrText>
      </w:r>
      <w:r w:rsidR="00D16E13">
        <w:rPr>
          <w:noProof/>
        </w:rPr>
      </w:r>
      <w:r w:rsidR="00D16E13">
        <w:rPr>
          <w:noProof/>
        </w:rPr>
        <w:fldChar w:fldCharType="separate"/>
      </w:r>
      <w:r w:rsidR="00420535">
        <w:rPr>
          <w:noProof/>
        </w:rPr>
        <w:t>21</w:t>
      </w:r>
      <w:r w:rsidR="00D16E13">
        <w:rPr>
          <w:noProof/>
        </w:rPr>
        <w:fldChar w:fldCharType="end"/>
      </w:r>
    </w:p>
    <w:p w:rsidR="00485615" w:rsidRDefault="00485615">
      <w:pPr>
        <w:pStyle w:val="Verzeichnis2"/>
        <w:tabs>
          <w:tab w:val="left" w:pos="880"/>
          <w:tab w:val="right" w:leader="dot" w:pos="9344"/>
        </w:tabs>
        <w:rPr>
          <w:rFonts w:eastAsiaTheme="minorEastAsia"/>
          <w:b w:val="0"/>
          <w:bCs w:val="0"/>
          <w:noProof/>
          <w:sz w:val="24"/>
          <w:szCs w:val="24"/>
          <w:lang w:val="de-DE" w:eastAsia="de-DE"/>
        </w:rPr>
      </w:pPr>
      <w:r>
        <w:rPr>
          <w:noProof/>
        </w:rPr>
        <w:lastRenderedPageBreak/>
        <w:t>2.14</w:t>
      </w:r>
      <w:r>
        <w:rPr>
          <w:rFonts w:eastAsiaTheme="minorEastAsia"/>
          <w:b w:val="0"/>
          <w:bCs w:val="0"/>
          <w:noProof/>
          <w:sz w:val="24"/>
          <w:szCs w:val="24"/>
          <w:lang w:val="de-DE" w:eastAsia="de-DE"/>
        </w:rPr>
        <w:tab/>
      </w:r>
      <w:r>
        <w:rPr>
          <w:noProof/>
        </w:rPr>
        <w:t>Bugfixing</w:t>
      </w:r>
      <w:r>
        <w:rPr>
          <w:noProof/>
        </w:rPr>
        <w:tab/>
      </w:r>
      <w:r w:rsidR="00D16E13">
        <w:rPr>
          <w:noProof/>
        </w:rPr>
        <w:fldChar w:fldCharType="begin"/>
      </w:r>
      <w:r>
        <w:rPr>
          <w:noProof/>
        </w:rPr>
        <w:instrText xml:space="preserve"> PAGEREF _Toc472703259 \h </w:instrText>
      </w:r>
      <w:r w:rsidR="00D16E13">
        <w:rPr>
          <w:noProof/>
        </w:rPr>
      </w:r>
      <w:r w:rsidR="00D16E13">
        <w:rPr>
          <w:noProof/>
        </w:rPr>
        <w:fldChar w:fldCharType="separate"/>
      </w:r>
      <w:r w:rsidR="00420535">
        <w:rPr>
          <w:noProof/>
        </w:rPr>
        <w:t>21</w:t>
      </w:r>
      <w:r w:rsidR="00D16E13">
        <w:rPr>
          <w:noProof/>
        </w:rPr>
        <w:fldChar w:fldCharType="end"/>
      </w:r>
    </w:p>
    <w:p w:rsidR="00485615" w:rsidRDefault="00485615">
      <w:pPr>
        <w:pStyle w:val="Verzeichnis1"/>
        <w:tabs>
          <w:tab w:val="left" w:pos="440"/>
          <w:tab w:val="right" w:leader="dot" w:pos="9344"/>
        </w:tabs>
        <w:rPr>
          <w:rFonts w:eastAsiaTheme="minorEastAsia"/>
          <w:b w:val="0"/>
          <w:bCs w:val="0"/>
          <w:noProof/>
          <w:lang w:val="de-DE" w:eastAsia="de-DE"/>
        </w:rPr>
      </w:pPr>
      <w:r>
        <w:rPr>
          <w:noProof/>
        </w:rPr>
        <w:t>3</w:t>
      </w:r>
      <w:r>
        <w:rPr>
          <w:rFonts w:eastAsiaTheme="minorEastAsia"/>
          <w:b w:val="0"/>
          <w:bCs w:val="0"/>
          <w:noProof/>
          <w:lang w:val="de-DE" w:eastAsia="de-DE"/>
        </w:rPr>
        <w:tab/>
      </w:r>
      <w:r>
        <w:rPr>
          <w:noProof/>
        </w:rPr>
        <w:t>Schluss</w:t>
      </w:r>
      <w:r>
        <w:rPr>
          <w:noProof/>
        </w:rPr>
        <w:tab/>
      </w:r>
      <w:r w:rsidR="00D16E13">
        <w:rPr>
          <w:noProof/>
        </w:rPr>
        <w:fldChar w:fldCharType="begin"/>
      </w:r>
      <w:r>
        <w:rPr>
          <w:noProof/>
        </w:rPr>
        <w:instrText xml:space="preserve"> PAGEREF _Toc472703260 \h </w:instrText>
      </w:r>
      <w:r w:rsidR="00D16E13">
        <w:rPr>
          <w:noProof/>
        </w:rPr>
      </w:r>
      <w:r w:rsidR="00D16E13">
        <w:rPr>
          <w:noProof/>
        </w:rPr>
        <w:fldChar w:fldCharType="separate"/>
      </w:r>
      <w:r w:rsidR="00420535">
        <w:rPr>
          <w:noProof/>
        </w:rPr>
        <w:t>22</w:t>
      </w:r>
      <w:r w:rsidR="00D16E13">
        <w:rPr>
          <w:noProof/>
        </w:rPr>
        <w:fldChar w:fldCharType="end"/>
      </w:r>
    </w:p>
    <w:p w:rsidR="00485615" w:rsidRDefault="00485615">
      <w:pPr>
        <w:pStyle w:val="Verzeichnis2"/>
        <w:tabs>
          <w:tab w:val="left" w:pos="880"/>
          <w:tab w:val="right" w:leader="dot" w:pos="9344"/>
        </w:tabs>
        <w:rPr>
          <w:rFonts w:eastAsiaTheme="minorEastAsia"/>
          <w:b w:val="0"/>
          <w:bCs w:val="0"/>
          <w:noProof/>
          <w:sz w:val="24"/>
          <w:szCs w:val="24"/>
          <w:lang w:val="de-DE" w:eastAsia="de-DE"/>
        </w:rPr>
      </w:pPr>
      <w:r>
        <w:rPr>
          <w:noProof/>
        </w:rPr>
        <w:t>3.1</w:t>
      </w:r>
      <w:r>
        <w:rPr>
          <w:rFonts w:eastAsiaTheme="minorEastAsia"/>
          <w:b w:val="0"/>
          <w:bCs w:val="0"/>
          <w:noProof/>
          <w:sz w:val="24"/>
          <w:szCs w:val="24"/>
          <w:lang w:val="de-DE" w:eastAsia="de-DE"/>
        </w:rPr>
        <w:tab/>
      </w:r>
      <w:r>
        <w:rPr>
          <w:noProof/>
        </w:rPr>
        <w:t>Rückblick</w:t>
      </w:r>
      <w:r>
        <w:rPr>
          <w:noProof/>
        </w:rPr>
        <w:tab/>
      </w:r>
      <w:r w:rsidR="00D16E13">
        <w:rPr>
          <w:noProof/>
        </w:rPr>
        <w:fldChar w:fldCharType="begin"/>
      </w:r>
      <w:r>
        <w:rPr>
          <w:noProof/>
        </w:rPr>
        <w:instrText xml:space="preserve"> PAGEREF _Toc472703261 \h </w:instrText>
      </w:r>
      <w:r w:rsidR="00D16E13">
        <w:rPr>
          <w:noProof/>
        </w:rPr>
      </w:r>
      <w:r w:rsidR="00D16E13">
        <w:rPr>
          <w:noProof/>
        </w:rPr>
        <w:fldChar w:fldCharType="separate"/>
      </w:r>
      <w:r w:rsidR="00420535">
        <w:rPr>
          <w:noProof/>
        </w:rPr>
        <w:t>22</w:t>
      </w:r>
      <w:r w:rsidR="00D16E13">
        <w:rPr>
          <w:noProof/>
        </w:rPr>
        <w:fldChar w:fldCharType="end"/>
      </w:r>
    </w:p>
    <w:p w:rsidR="00485615" w:rsidRDefault="00485615">
      <w:pPr>
        <w:pStyle w:val="Verzeichnis2"/>
        <w:tabs>
          <w:tab w:val="left" w:pos="880"/>
          <w:tab w:val="right" w:leader="dot" w:pos="9344"/>
        </w:tabs>
        <w:rPr>
          <w:rFonts w:eastAsiaTheme="minorEastAsia"/>
          <w:b w:val="0"/>
          <w:bCs w:val="0"/>
          <w:noProof/>
          <w:sz w:val="24"/>
          <w:szCs w:val="24"/>
          <w:lang w:val="de-DE" w:eastAsia="de-DE"/>
        </w:rPr>
      </w:pPr>
      <w:r>
        <w:rPr>
          <w:noProof/>
        </w:rPr>
        <w:t>3.2</w:t>
      </w:r>
      <w:r>
        <w:rPr>
          <w:rFonts w:eastAsiaTheme="minorEastAsia"/>
          <w:b w:val="0"/>
          <w:bCs w:val="0"/>
          <w:noProof/>
          <w:sz w:val="24"/>
          <w:szCs w:val="24"/>
          <w:lang w:val="de-DE" w:eastAsia="de-DE"/>
        </w:rPr>
        <w:tab/>
      </w:r>
      <w:r>
        <w:rPr>
          <w:noProof/>
        </w:rPr>
        <w:t>Lessons Learned</w:t>
      </w:r>
      <w:r>
        <w:rPr>
          <w:noProof/>
        </w:rPr>
        <w:tab/>
      </w:r>
      <w:r w:rsidR="00D16E13">
        <w:rPr>
          <w:noProof/>
        </w:rPr>
        <w:fldChar w:fldCharType="begin"/>
      </w:r>
      <w:r>
        <w:rPr>
          <w:noProof/>
        </w:rPr>
        <w:instrText xml:space="preserve"> PAGEREF _Toc472703262 \h </w:instrText>
      </w:r>
      <w:r w:rsidR="00D16E13">
        <w:rPr>
          <w:noProof/>
        </w:rPr>
      </w:r>
      <w:r w:rsidR="00D16E13">
        <w:rPr>
          <w:noProof/>
        </w:rPr>
        <w:fldChar w:fldCharType="separate"/>
      </w:r>
      <w:r w:rsidR="00420535">
        <w:rPr>
          <w:noProof/>
        </w:rPr>
        <w:t>23</w:t>
      </w:r>
      <w:r w:rsidR="00D16E13">
        <w:rPr>
          <w:noProof/>
        </w:rPr>
        <w:fldChar w:fldCharType="end"/>
      </w:r>
    </w:p>
    <w:p w:rsidR="00485615" w:rsidRDefault="00485615">
      <w:pPr>
        <w:pStyle w:val="Verzeichnis2"/>
        <w:tabs>
          <w:tab w:val="left" w:pos="880"/>
          <w:tab w:val="right" w:leader="dot" w:pos="9344"/>
        </w:tabs>
        <w:rPr>
          <w:rFonts w:eastAsiaTheme="minorEastAsia"/>
          <w:b w:val="0"/>
          <w:bCs w:val="0"/>
          <w:noProof/>
          <w:sz w:val="24"/>
          <w:szCs w:val="24"/>
          <w:lang w:val="de-DE" w:eastAsia="de-DE"/>
        </w:rPr>
      </w:pPr>
      <w:r>
        <w:rPr>
          <w:noProof/>
        </w:rPr>
        <w:t>3.3</w:t>
      </w:r>
      <w:r>
        <w:rPr>
          <w:rFonts w:eastAsiaTheme="minorEastAsia"/>
          <w:b w:val="0"/>
          <w:bCs w:val="0"/>
          <w:noProof/>
          <w:sz w:val="24"/>
          <w:szCs w:val="24"/>
          <w:lang w:val="de-DE" w:eastAsia="de-DE"/>
        </w:rPr>
        <w:tab/>
      </w:r>
      <w:r>
        <w:rPr>
          <w:noProof/>
        </w:rPr>
        <w:t>Ausblick</w:t>
      </w:r>
      <w:r>
        <w:rPr>
          <w:noProof/>
        </w:rPr>
        <w:tab/>
      </w:r>
      <w:r w:rsidR="00D16E13">
        <w:rPr>
          <w:noProof/>
        </w:rPr>
        <w:fldChar w:fldCharType="begin"/>
      </w:r>
      <w:r>
        <w:rPr>
          <w:noProof/>
        </w:rPr>
        <w:instrText xml:space="preserve"> PAGEREF _Toc472703263 \h </w:instrText>
      </w:r>
      <w:r w:rsidR="00D16E13">
        <w:rPr>
          <w:noProof/>
        </w:rPr>
      </w:r>
      <w:r w:rsidR="00D16E13">
        <w:rPr>
          <w:noProof/>
        </w:rPr>
        <w:fldChar w:fldCharType="separate"/>
      </w:r>
      <w:r w:rsidR="00420535">
        <w:rPr>
          <w:noProof/>
        </w:rPr>
        <w:t>23</w:t>
      </w:r>
      <w:r w:rsidR="00D16E13">
        <w:rPr>
          <w:noProof/>
        </w:rPr>
        <w:fldChar w:fldCharType="end"/>
      </w:r>
    </w:p>
    <w:p w:rsidR="00485615" w:rsidRDefault="00485615">
      <w:pPr>
        <w:pStyle w:val="Verzeichnis2"/>
        <w:tabs>
          <w:tab w:val="left" w:pos="880"/>
          <w:tab w:val="right" w:leader="dot" w:pos="9344"/>
        </w:tabs>
        <w:rPr>
          <w:rFonts w:eastAsiaTheme="minorEastAsia"/>
          <w:b w:val="0"/>
          <w:bCs w:val="0"/>
          <w:noProof/>
          <w:sz w:val="24"/>
          <w:szCs w:val="24"/>
          <w:lang w:val="de-DE" w:eastAsia="de-DE"/>
        </w:rPr>
      </w:pPr>
      <w:r>
        <w:rPr>
          <w:noProof/>
        </w:rPr>
        <w:t>3.4</w:t>
      </w:r>
      <w:r>
        <w:rPr>
          <w:rFonts w:eastAsiaTheme="minorEastAsia"/>
          <w:b w:val="0"/>
          <w:bCs w:val="0"/>
          <w:noProof/>
          <w:sz w:val="24"/>
          <w:szCs w:val="24"/>
          <w:lang w:val="de-DE" w:eastAsia="de-DE"/>
        </w:rPr>
        <w:tab/>
      </w:r>
      <w:r>
        <w:rPr>
          <w:noProof/>
        </w:rPr>
        <w:t>Schlusswort</w:t>
      </w:r>
      <w:r>
        <w:rPr>
          <w:noProof/>
        </w:rPr>
        <w:tab/>
      </w:r>
      <w:r w:rsidR="00D16E13">
        <w:rPr>
          <w:noProof/>
        </w:rPr>
        <w:fldChar w:fldCharType="begin"/>
      </w:r>
      <w:r>
        <w:rPr>
          <w:noProof/>
        </w:rPr>
        <w:instrText xml:space="preserve"> PAGEREF _Toc472703264 \h </w:instrText>
      </w:r>
      <w:r w:rsidR="00D16E13">
        <w:rPr>
          <w:noProof/>
        </w:rPr>
      </w:r>
      <w:r w:rsidR="00D16E13">
        <w:rPr>
          <w:noProof/>
        </w:rPr>
        <w:fldChar w:fldCharType="separate"/>
      </w:r>
      <w:r w:rsidR="00420535">
        <w:rPr>
          <w:noProof/>
        </w:rPr>
        <w:t>24</w:t>
      </w:r>
      <w:r w:rsidR="00D16E13">
        <w:rPr>
          <w:noProof/>
        </w:rPr>
        <w:fldChar w:fldCharType="end"/>
      </w:r>
    </w:p>
    <w:p w:rsidR="00485615" w:rsidRDefault="00485615">
      <w:pPr>
        <w:pStyle w:val="Verzeichnis1"/>
        <w:tabs>
          <w:tab w:val="left" w:pos="440"/>
          <w:tab w:val="right" w:leader="dot" w:pos="9344"/>
        </w:tabs>
        <w:rPr>
          <w:rFonts w:eastAsiaTheme="minorEastAsia"/>
          <w:b w:val="0"/>
          <w:bCs w:val="0"/>
          <w:noProof/>
          <w:lang w:val="de-DE" w:eastAsia="de-DE"/>
        </w:rPr>
      </w:pPr>
      <w:r>
        <w:rPr>
          <w:noProof/>
        </w:rPr>
        <w:t>4</w:t>
      </w:r>
      <w:r>
        <w:rPr>
          <w:rFonts w:eastAsiaTheme="minorEastAsia"/>
          <w:b w:val="0"/>
          <w:bCs w:val="0"/>
          <w:noProof/>
          <w:lang w:val="de-DE" w:eastAsia="de-DE"/>
        </w:rPr>
        <w:tab/>
      </w:r>
      <w:r>
        <w:rPr>
          <w:noProof/>
        </w:rPr>
        <w:t>Anhang</w:t>
      </w:r>
      <w:r>
        <w:rPr>
          <w:noProof/>
        </w:rPr>
        <w:tab/>
      </w:r>
      <w:r w:rsidR="00D16E13">
        <w:rPr>
          <w:noProof/>
        </w:rPr>
        <w:fldChar w:fldCharType="begin"/>
      </w:r>
      <w:r>
        <w:rPr>
          <w:noProof/>
        </w:rPr>
        <w:instrText xml:space="preserve"> PAGEREF _Toc472703265 \h </w:instrText>
      </w:r>
      <w:r w:rsidR="00D16E13">
        <w:rPr>
          <w:noProof/>
        </w:rPr>
      </w:r>
      <w:r w:rsidR="00D16E13">
        <w:rPr>
          <w:noProof/>
        </w:rPr>
        <w:fldChar w:fldCharType="separate"/>
      </w:r>
      <w:r w:rsidR="00420535">
        <w:rPr>
          <w:noProof/>
        </w:rPr>
        <w:t>25</w:t>
      </w:r>
      <w:r w:rsidR="00D16E13">
        <w:rPr>
          <w:noProof/>
        </w:rPr>
        <w:fldChar w:fldCharType="end"/>
      </w:r>
    </w:p>
    <w:p w:rsidR="00485615" w:rsidRDefault="00485615">
      <w:pPr>
        <w:pStyle w:val="Verzeichnis2"/>
        <w:tabs>
          <w:tab w:val="left" w:pos="880"/>
          <w:tab w:val="right" w:leader="dot" w:pos="9344"/>
        </w:tabs>
        <w:rPr>
          <w:rFonts w:eastAsiaTheme="minorEastAsia"/>
          <w:b w:val="0"/>
          <w:bCs w:val="0"/>
          <w:noProof/>
          <w:sz w:val="24"/>
          <w:szCs w:val="24"/>
          <w:lang w:val="de-DE" w:eastAsia="de-DE"/>
        </w:rPr>
      </w:pPr>
      <w:r>
        <w:rPr>
          <w:noProof/>
        </w:rPr>
        <w:t>4.1</w:t>
      </w:r>
      <w:r>
        <w:rPr>
          <w:rFonts w:eastAsiaTheme="minorEastAsia"/>
          <w:b w:val="0"/>
          <w:bCs w:val="0"/>
          <w:noProof/>
          <w:sz w:val="24"/>
          <w:szCs w:val="24"/>
          <w:lang w:val="de-DE" w:eastAsia="de-DE"/>
        </w:rPr>
        <w:tab/>
      </w:r>
      <w:r>
        <w:rPr>
          <w:noProof/>
        </w:rPr>
        <w:t>Artefakt-Referenzen</w:t>
      </w:r>
      <w:r>
        <w:rPr>
          <w:noProof/>
        </w:rPr>
        <w:tab/>
      </w:r>
      <w:r w:rsidR="00D16E13">
        <w:rPr>
          <w:noProof/>
        </w:rPr>
        <w:fldChar w:fldCharType="begin"/>
      </w:r>
      <w:r>
        <w:rPr>
          <w:noProof/>
        </w:rPr>
        <w:instrText xml:space="preserve"> PAGEREF _Toc472703266 \h </w:instrText>
      </w:r>
      <w:r w:rsidR="00D16E13">
        <w:rPr>
          <w:noProof/>
        </w:rPr>
      </w:r>
      <w:r w:rsidR="00D16E13">
        <w:rPr>
          <w:noProof/>
        </w:rPr>
        <w:fldChar w:fldCharType="separate"/>
      </w:r>
      <w:r w:rsidR="00420535">
        <w:rPr>
          <w:noProof/>
        </w:rPr>
        <w:t>25</w:t>
      </w:r>
      <w:r w:rsidR="00D16E13">
        <w:rPr>
          <w:noProof/>
        </w:rPr>
        <w:fldChar w:fldCharType="end"/>
      </w:r>
    </w:p>
    <w:p w:rsidR="00485615" w:rsidRDefault="00485615">
      <w:pPr>
        <w:pStyle w:val="Verzeichnis2"/>
        <w:tabs>
          <w:tab w:val="left" w:pos="880"/>
          <w:tab w:val="right" w:leader="dot" w:pos="9344"/>
        </w:tabs>
        <w:rPr>
          <w:rFonts w:eastAsiaTheme="minorEastAsia"/>
          <w:b w:val="0"/>
          <w:bCs w:val="0"/>
          <w:noProof/>
          <w:sz w:val="24"/>
          <w:szCs w:val="24"/>
          <w:lang w:val="de-DE" w:eastAsia="de-DE"/>
        </w:rPr>
      </w:pPr>
      <w:r>
        <w:rPr>
          <w:noProof/>
        </w:rPr>
        <w:t>4.2</w:t>
      </w:r>
      <w:r>
        <w:rPr>
          <w:rFonts w:eastAsiaTheme="minorEastAsia"/>
          <w:b w:val="0"/>
          <w:bCs w:val="0"/>
          <w:noProof/>
          <w:sz w:val="24"/>
          <w:szCs w:val="24"/>
          <w:lang w:val="de-DE" w:eastAsia="de-DE"/>
        </w:rPr>
        <w:tab/>
      </w:r>
      <w:r>
        <w:rPr>
          <w:noProof/>
        </w:rPr>
        <w:t>Glossar</w:t>
      </w:r>
      <w:r>
        <w:rPr>
          <w:noProof/>
        </w:rPr>
        <w:tab/>
      </w:r>
      <w:r w:rsidR="00D16E13">
        <w:rPr>
          <w:noProof/>
        </w:rPr>
        <w:fldChar w:fldCharType="begin"/>
      </w:r>
      <w:r>
        <w:rPr>
          <w:noProof/>
        </w:rPr>
        <w:instrText xml:space="preserve"> PAGEREF _Toc472703267 \h </w:instrText>
      </w:r>
      <w:r w:rsidR="00D16E13">
        <w:rPr>
          <w:noProof/>
        </w:rPr>
      </w:r>
      <w:r w:rsidR="00D16E13">
        <w:rPr>
          <w:noProof/>
        </w:rPr>
        <w:fldChar w:fldCharType="separate"/>
      </w:r>
      <w:r w:rsidR="00420535">
        <w:rPr>
          <w:noProof/>
        </w:rPr>
        <w:t>25</w:t>
      </w:r>
      <w:r w:rsidR="00D16E13">
        <w:rPr>
          <w:noProof/>
        </w:rPr>
        <w:fldChar w:fldCharType="end"/>
      </w:r>
    </w:p>
    <w:p w:rsidR="00485615" w:rsidRDefault="00485615">
      <w:pPr>
        <w:pStyle w:val="Verzeichnis2"/>
        <w:tabs>
          <w:tab w:val="left" w:pos="880"/>
          <w:tab w:val="right" w:leader="dot" w:pos="9344"/>
        </w:tabs>
        <w:rPr>
          <w:rFonts w:eastAsiaTheme="minorEastAsia"/>
          <w:b w:val="0"/>
          <w:bCs w:val="0"/>
          <w:noProof/>
          <w:sz w:val="24"/>
          <w:szCs w:val="24"/>
          <w:lang w:val="de-DE" w:eastAsia="de-DE"/>
        </w:rPr>
      </w:pPr>
      <w:r>
        <w:rPr>
          <w:noProof/>
        </w:rPr>
        <w:t>4.3</w:t>
      </w:r>
      <w:r>
        <w:rPr>
          <w:rFonts w:eastAsiaTheme="minorEastAsia"/>
          <w:b w:val="0"/>
          <w:bCs w:val="0"/>
          <w:noProof/>
          <w:sz w:val="24"/>
          <w:szCs w:val="24"/>
          <w:lang w:val="de-DE" w:eastAsia="de-DE"/>
        </w:rPr>
        <w:tab/>
      </w:r>
      <w:r>
        <w:rPr>
          <w:noProof/>
        </w:rPr>
        <w:t>Ehrlichkeitserklärung</w:t>
      </w:r>
      <w:r>
        <w:rPr>
          <w:noProof/>
        </w:rPr>
        <w:tab/>
      </w:r>
      <w:r w:rsidR="00D16E13">
        <w:rPr>
          <w:noProof/>
        </w:rPr>
        <w:fldChar w:fldCharType="begin"/>
      </w:r>
      <w:r>
        <w:rPr>
          <w:noProof/>
        </w:rPr>
        <w:instrText xml:space="preserve"> PAGEREF _Toc472703268 \h </w:instrText>
      </w:r>
      <w:r w:rsidR="00D16E13">
        <w:rPr>
          <w:noProof/>
        </w:rPr>
      </w:r>
      <w:r w:rsidR="00D16E13">
        <w:rPr>
          <w:noProof/>
        </w:rPr>
        <w:fldChar w:fldCharType="separate"/>
      </w:r>
      <w:r w:rsidR="00420535">
        <w:rPr>
          <w:noProof/>
        </w:rPr>
        <w:t>26</w:t>
      </w:r>
      <w:r w:rsidR="00D16E13">
        <w:rPr>
          <w:noProof/>
        </w:rPr>
        <w:fldChar w:fldCharType="end"/>
      </w:r>
    </w:p>
    <w:p w:rsidR="00485615" w:rsidRDefault="00D16E13" w:rsidP="00B37AF3">
      <w:r>
        <w:fldChar w:fldCharType="end"/>
      </w:r>
    </w:p>
    <w:p w:rsidR="00420535" w:rsidRDefault="00420535">
      <w:pPr>
        <w:spacing w:after="200" w:line="276" w:lineRule="auto"/>
        <w:contextualSpacing w:val="0"/>
        <w:rPr>
          <w:rFonts w:eastAsiaTheme="majorEastAsia" w:cstheme="majorBidi"/>
          <w:b/>
          <w:bCs/>
          <w:sz w:val="28"/>
          <w:szCs w:val="28"/>
        </w:rPr>
      </w:pPr>
      <w:bookmarkStart w:id="3" w:name="_44l1z4p30bat" w:colFirst="0" w:colLast="0"/>
      <w:bookmarkStart w:id="4" w:name="_Toc472703228"/>
      <w:bookmarkEnd w:id="3"/>
      <w:r>
        <w:br w:type="page"/>
      </w:r>
    </w:p>
    <w:p w:rsidR="00B37AF3" w:rsidRDefault="00B37AF3" w:rsidP="00B37AF3">
      <w:pPr>
        <w:pStyle w:val="berschrift1"/>
      </w:pPr>
      <w:r w:rsidRPr="00B37AF3">
        <w:lastRenderedPageBreak/>
        <w:t>Einleitung</w:t>
      </w:r>
      <w:bookmarkEnd w:id="4"/>
    </w:p>
    <w:p w:rsidR="00B37AF3" w:rsidRDefault="00B37AF3" w:rsidP="00B37AF3">
      <w:r>
        <w:t>Dieses Dokument dient dazu eine Übersicht über die Projektarbeit “Specchio Web Interface” zu erhalten, welche von den Studierenden Christian Schibli und Remo Rossi im Rahmen des Moduls IP5 durchgeführt wurde. Es enthält die Informationen der wichtigsten Dokumente, welche während dem Projekt erstellt und auf Git abgelegt wurden, sowie Verweise auf jene Dokumente für genauere Informationen.</w:t>
      </w:r>
    </w:p>
    <w:p w:rsidR="00B37AF3" w:rsidRDefault="00B37AF3" w:rsidP="00B37AF3"/>
    <w:p w:rsidR="00B37AF3" w:rsidRDefault="00B37AF3" w:rsidP="00B37AF3">
      <w:pPr>
        <w:pStyle w:val="berschrift2"/>
      </w:pPr>
      <w:bookmarkStart w:id="5" w:name="_nvvkk1npi40o" w:colFirst="0" w:colLast="0"/>
      <w:bookmarkStart w:id="6" w:name="_Toc472703229"/>
      <w:bookmarkEnd w:id="5"/>
      <w:r w:rsidRPr="00B37AF3">
        <w:t>Ausgangslage</w:t>
      </w:r>
      <w:bookmarkEnd w:id="6"/>
    </w:p>
    <w:p w:rsidR="00B37AF3" w:rsidRDefault="00B37AF3" w:rsidP="00B37AF3">
      <w:r>
        <w:t>Das geografische Institut der Universität Zürich unterhält eine Datenbank für Spektral-Daten und deren Metadaten, die über eine Website</w:t>
      </w:r>
      <w:r>
        <w:rPr>
          <w:vertAlign w:val="superscript"/>
        </w:rPr>
        <w:footnoteReference w:id="1"/>
      </w:r>
      <w:r>
        <w:t xml:space="preserve"> publiziert werden. In dieser Datenbank befinden sich Spektraldaten von zahlreichen Pflanzen und Materialien, zusammen mit Metadaten wie Ort, Aufnahme-Art (z.B. Handgerät, Flugzeug oder Satellit) oder Sensortyp. Auf die Daten dieser Applikation kann zur Zeit nur mit einem spezialisierten Programm (auch als Appliance verfügbar) zugegriffen werden.</w:t>
      </w:r>
      <w:r>
        <w:rPr>
          <w:vertAlign w:val="superscript"/>
        </w:rPr>
        <w:footnoteReference w:id="2"/>
      </w:r>
    </w:p>
    <w:p w:rsidR="00B37AF3" w:rsidRDefault="00B37AF3" w:rsidP="00B37AF3"/>
    <w:p w:rsidR="00B37AF3" w:rsidRDefault="00B37AF3" w:rsidP="00B37AF3">
      <w:pPr>
        <w:pStyle w:val="berschrift2"/>
      </w:pPr>
      <w:bookmarkStart w:id="7" w:name="_jbko0fdggbnf" w:colFirst="0" w:colLast="0"/>
      <w:bookmarkStart w:id="8" w:name="_Toc472703230"/>
      <w:bookmarkEnd w:id="7"/>
      <w:r>
        <w:t xml:space="preserve">Ziel der </w:t>
      </w:r>
      <w:r w:rsidRPr="00B37AF3">
        <w:t>Arbeit</w:t>
      </w:r>
      <w:bookmarkEnd w:id="8"/>
    </w:p>
    <w:p w:rsidR="00B37AF3" w:rsidRDefault="00B37AF3" w:rsidP="00B37AF3">
      <w:r>
        <w:t>Grundsätzlich bestand das Ziel der Arbeit darin, einen Zugang auf die SPECCHIO-Datenbank zu schaffen, welcher ohne zusätzliche Installation spezialisierter Software auskommt, sondern lediglich via Webbrowser zugänglich ist. Das SPECCHIO Web Interface sollte ausserdem über eine benutzerfreundliche Suche verfügen.</w:t>
      </w:r>
      <w:r>
        <w:rPr>
          <w:vertAlign w:val="superscript"/>
        </w:rPr>
        <w:footnoteReference w:id="3"/>
      </w:r>
    </w:p>
    <w:p w:rsidR="00B37AF3" w:rsidRDefault="00B37AF3" w:rsidP="00B37AF3">
      <w:r>
        <w:br/>
        <w:t>Für den Datenbankzugang konnten wir die bestehende SPECCHIO API verwenden und konnten uns so mehr auf die Aufarbeitung und Darstellung der Daten konzentrieren.</w:t>
      </w:r>
    </w:p>
    <w:p w:rsidR="00B37AF3" w:rsidRDefault="00B37AF3" w:rsidP="00B37AF3"/>
    <w:p w:rsidR="00B37AF3" w:rsidRDefault="00B37AF3" w:rsidP="00B37AF3"/>
    <w:p w:rsidR="00B37AF3" w:rsidRDefault="00B37AF3" w:rsidP="00B37AF3"/>
    <w:p w:rsidR="00B37AF3" w:rsidRDefault="00B37AF3" w:rsidP="00B37AF3"/>
    <w:p w:rsidR="00B37AF3" w:rsidRDefault="00B37AF3" w:rsidP="00B37AF3">
      <w:r>
        <w:br w:type="page"/>
      </w:r>
    </w:p>
    <w:p w:rsidR="00B37AF3" w:rsidRDefault="00B37AF3" w:rsidP="00B37AF3">
      <w:pPr>
        <w:pStyle w:val="berschrift1"/>
      </w:pPr>
      <w:bookmarkStart w:id="9" w:name="_y7d4c8qs5x86" w:colFirst="0" w:colLast="0"/>
      <w:bookmarkStart w:id="10" w:name="_Toc472703231"/>
      <w:bookmarkEnd w:id="9"/>
      <w:r w:rsidRPr="00B37AF3">
        <w:lastRenderedPageBreak/>
        <w:t>Hauptteil</w:t>
      </w:r>
      <w:bookmarkEnd w:id="10"/>
    </w:p>
    <w:p w:rsidR="00B37AF3" w:rsidRDefault="00B37AF3" w:rsidP="00B37AF3">
      <w:pPr>
        <w:pStyle w:val="berschrift2"/>
      </w:pPr>
      <w:bookmarkStart w:id="11" w:name="_Toc472703232"/>
      <w:r>
        <w:t>Vorgaben</w:t>
      </w:r>
      <w:bookmarkEnd w:id="11"/>
    </w:p>
    <w:p w:rsidR="00B37AF3" w:rsidRDefault="00B37AF3" w:rsidP="00B37AF3">
      <w:r>
        <w:t>Detaillierte Vorgaben zum Endergebnis der Arbeit bestanden zu Projektbeginn nicht. Aus diesem Grund wurden die Use Cases, Anforderungen und die Vision in einem Workshop</w:t>
      </w:r>
      <w:r>
        <w:rPr>
          <w:vertAlign w:val="superscript"/>
        </w:rPr>
        <w:footnoteReference w:id="4"/>
      </w:r>
      <w:r>
        <w:t xml:space="preserve"> mit dem Auftraggeber erarbeitet.</w:t>
      </w:r>
    </w:p>
    <w:p w:rsidR="00B37AF3" w:rsidRDefault="00B37AF3" w:rsidP="00B37AF3"/>
    <w:p w:rsidR="00B37AF3" w:rsidRDefault="00B37AF3" w:rsidP="00B37AF3">
      <w:pPr>
        <w:pStyle w:val="berschrift2"/>
      </w:pPr>
      <w:bookmarkStart w:id="12" w:name="_Toc472703233"/>
      <w:r>
        <w:t>Use Cases</w:t>
      </w:r>
      <w:bookmarkEnd w:id="12"/>
    </w:p>
    <w:p w:rsidR="00B37AF3" w:rsidRDefault="00B37AF3" w:rsidP="00B37AF3">
      <w:r>
        <w:t>Die Applikation kann grundsätzlich in vier Use Cases eingeteilt werden:</w:t>
      </w:r>
    </w:p>
    <w:p w:rsidR="00B37AF3" w:rsidRDefault="00B37AF3" w:rsidP="00B37AF3">
      <w:pPr>
        <w:numPr>
          <w:ilvl w:val="0"/>
          <w:numId w:val="29"/>
        </w:numPr>
        <w:ind w:hanging="360"/>
      </w:pPr>
      <w:r>
        <w:t>Nach Spektraldaten suchen</w:t>
      </w:r>
    </w:p>
    <w:p w:rsidR="00B37AF3" w:rsidRDefault="00B37AF3" w:rsidP="00B37AF3">
      <w:pPr>
        <w:numPr>
          <w:ilvl w:val="0"/>
          <w:numId w:val="29"/>
        </w:numPr>
        <w:ind w:hanging="360"/>
      </w:pPr>
      <w:r>
        <w:t>Detailansicht anzeigen von Spektraldaten</w:t>
      </w:r>
    </w:p>
    <w:p w:rsidR="00B37AF3" w:rsidRDefault="00B37AF3" w:rsidP="00B37AF3">
      <w:pPr>
        <w:numPr>
          <w:ilvl w:val="0"/>
          <w:numId w:val="29"/>
        </w:numPr>
        <w:ind w:hanging="360"/>
      </w:pPr>
      <w:r>
        <w:t>Spektraldaten exportieren</w:t>
      </w:r>
    </w:p>
    <w:p w:rsidR="00B37AF3" w:rsidRDefault="00B37AF3" w:rsidP="00B37AF3">
      <w:pPr>
        <w:numPr>
          <w:ilvl w:val="0"/>
          <w:numId w:val="29"/>
        </w:numPr>
        <w:ind w:hanging="360"/>
      </w:pPr>
      <w:r>
        <w:t>Detailansicht exportieren</w:t>
      </w:r>
    </w:p>
    <w:p w:rsidR="00B37AF3" w:rsidRDefault="00B37AF3" w:rsidP="00B37AF3"/>
    <w:p w:rsidR="00B37AF3" w:rsidRPr="00B37AF3" w:rsidRDefault="00B37AF3" w:rsidP="00B37AF3">
      <w:pPr>
        <w:spacing w:line="240" w:lineRule="auto"/>
        <w:contextualSpacing w:val="0"/>
        <w:jc w:val="center"/>
        <w:rPr>
          <w:rFonts w:ascii="Times New Roman" w:eastAsia="Times New Roman" w:hAnsi="Times New Roman" w:cs="Times New Roman"/>
          <w:sz w:val="24"/>
          <w:szCs w:val="24"/>
          <w:lang w:val="de-DE" w:eastAsia="de-DE"/>
        </w:rPr>
      </w:pPr>
      <w:r w:rsidRPr="00B37AF3">
        <w:rPr>
          <w:rFonts w:eastAsia="Times New Roman" w:cs="Arial"/>
          <w:noProof/>
          <w:color w:val="000000"/>
          <w:lang w:eastAsia="de-CH"/>
        </w:rPr>
        <w:drawing>
          <wp:inline distT="0" distB="0" distL="0" distR="0">
            <wp:extent cx="3810049" cy="3933592"/>
            <wp:effectExtent l="0" t="0" r="0" b="3810"/>
            <wp:docPr id="183" name="Bild 183" descr="ML_specchio_webinterface_20161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L_specchio_webinterface_20161010.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820285" cy="3944160"/>
                    </a:xfrm>
                    <a:prstGeom prst="rect">
                      <a:avLst/>
                    </a:prstGeom>
                    <a:noFill/>
                    <a:ln>
                      <a:noFill/>
                    </a:ln>
                  </pic:spPr>
                </pic:pic>
              </a:graphicData>
            </a:graphic>
          </wp:inline>
        </w:drawing>
      </w:r>
    </w:p>
    <w:p w:rsidR="00B37AF3" w:rsidRDefault="00B37AF3" w:rsidP="00B37AF3">
      <w:r w:rsidRPr="00B37AF3">
        <w:t>Eine genauere Beschreibung der einzelnen Use Cases ist im Dokument „Specification“</w:t>
      </w:r>
      <w:r>
        <w:rPr>
          <w:rStyle w:val="Funotenzeichen"/>
        </w:rPr>
        <w:footnoteReference w:id="5"/>
      </w:r>
      <w:r w:rsidRPr="00B37AF3">
        <w:t xml:space="preserve"> zu finden.</w:t>
      </w:r>
    </w:p>
    <w:p w:rsidR="00B37AF3" w:rsidRDefault="00B37AF3" w:rsidP="00B37AF3">
      <w:pPr>
        <w:pStyle w:val="berschrift2"/>
      </w:pPr>
      <w:bookmarkStart w:id="13" w:name="_2am71rv57k7z" w:colFirst="0" w:colLast="0"/>
      <w:bookmarkStart w:id="14" w:name="_Toc472703234"/>
      <w:bookmarkEnd w:id="13"/>
      <w:r w:rsidRPr="00B37AF3">
        <w:lastRenderedPageBreak/>
        <w:t>Requirements</w:t>
      </w:r>
      <w:bookmarkEnd w:id="14"/>
    </w:p>
    <w:p w:rsidR="00B37AF3" w:rsidRDefault="00B37AF3" w:rsidP="00B37AF3">
      <w:r>
        <w:t xml:space="preserve">Die Anforderungen wurden in einem Workshop mit dem Auftraggeber ausgearbeitet und in einer Liste mit allen Anforderungen erfasst. Während der Projektdauer wurde agil gearbeitet. Dadurch haben sich fortlaufend Änderungen an den Anforderungen ergeben. Die Anforderungen wurden in 3 Kategorien eingeteilt: </w:t>
      </w:r>
    </w:p>
    <w:p w:rsidR="00B37AF3" w:rsidRDefault="00B37AF3" w:rsidP="00B37AF3">
      <w:pPr>
        <w:numPr>
          <w:ilvl w:val="0"/>
          <w:numId w:val="24"/>
        </w:numPr>
        <w:ind w:hanging="360"/>
      </w:pPr>
      <w:r>
        <w:t>Basisanforderungen (Prio 1)</w:t>
      </w:r>
    </w:p>
    <w:p w:rsidR="00B37AF3" w:rsidRDefault="00B37AF3" w:rsidP="00B37AF3">
      <w:pPr>
        <w:numPr>
          <w:ilvl w:val="0"/>
          <w:numId w:val="24"/>
        </w:numPr>
        <w:ind w:hanging="360"/>
      </w:pPr>
      <w:r>
        <w:t>Basisanforderungen (Prio 2)</w:t>
      </w:r>
    </w:p>
    <w:p w:rsidR="00B37AF3" w:rsidRDefault="00B37AF3" w:rsidP="00B37AF3">
      <w:pPr>
        <w:numPr>
          <w:ilvl w:val="0"/>
          <w:numId w:val="24"/>
        </w:numPr>
        <w:ind w:hanging="360"/>
      </w:pPr>
      <w:r>
        <w:t>Nice to Have (Optional)</w:t>
      </w:r>
    </w:p>
    <w:p w:rsidR="00B37AF3" w:rsidRDefault="00B37AF3" w:rsidP="00B37AF3"/>
    <w:p w:rsidR="00B37AF3" w:rsidRDefault="00B37AF3" w:rsidP="00B37AF3">
      <w:r>
        <w:t xml:space="preserve">Alle Basisanforderungen wurden bis Release 1.0 umgesetzt, ebenfalls gewisse optionale Anforderungen. Es ergab sich auch noch zusätzliche Anforderungen, die nach der Genehmigung des Pflichtenhefts vom 10.10.2016 gewünscht wurde. </w:t>
      </w:r>
    </w:p>
    <w:p w:rsidR="00B37AF3" w:rsidRDefault="00B37AF3" w:rsidP="00B37AF3"/>
    <w:p w:rsidR="00B37AF3" w:rsidRDefault="00B37AF3" w:rsidP="00B37AF3">
      <w:r>
        <w:t>Nachfolgend ist eine Tabelle mit der Übersicht der Requirements abgebildet. Zusätzliche Anforderungen sind gelb eingefärbt. Optionale Anforderungen, welche umgesetzt wurden, sind grün eingefärbt. Alle Details zu den Anforderungen sind im Artefakt “Requirements”</w:t>
      </w:r>
      <w:r>
        <w:rPr>
          <w:vertAlign w:val="superscript"/>
        </w:rPr>
        <w:footnoteReference w:id="6"/>
      </w:r>
      <w:r>
        <w:t xml:space="preserve"> zu finden.</w:t>
      </w:r>
    </w:p>
    <w:p w:rsidR="00B37AF3" w:rsidRDefault="00B37AF3" w:rsidP="00B37AF3">
      <w:r>
        <w:t xml:space="preserve"> </w:t>
      </w:r>
    </w:p>
    <w:tbl>
      <w:tblPr>
        <w:tblW w:w="9349" w:type="dxa"/>
        <w:tblInd w:w="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tblPr>
      <w:tblGrid>
        <w:gridCol w:w="570"/>
        <w:gridCol w:w="6540"/>
        <w:gridCol w:w="1230"/>
        <w:gridCol w:w="1009"/>
      </w:tblGrid>
      <w:tr w:rsidR="00B37AF3" w:rsidTr="00B37AF3">
        <w:tc>
          <w:tcPr>
            <w:tcW w:w="570" w:type="dxa"/>
            <w:shd w:val="clear" w:color="auto" w:fill="EFEFEF"/>
            <w:tcMar>
              <w:top w:w="40" w:type="dxa"/>
              <w:left w:w="40" w:type="dxa"/>
              <w:bottom w:w="40" w:type="dxa"/>
              <w:right w:w="40" w:type="dxa"/>
            </w:tcMar>
          </w:tcPr>
          <w:p w:rsidR="00B37AF3" w:rsidRDefault="00B37AF3" w:rsidP="00B37AF3">
            <w:r>
              <w:rPr>
                <w:b/>
                <w:sz w:val="20"/>
                <w:szCs w:val="20"/>
                <w:shd w:val="clear" w:color="auto" w:fill="EFEFEF"/>
              </w:rPr>
              <w:t>ID</w:t>
            </w:r>
          </w:p>
        </w:tc>
        <w:tc>
          <w:tcPr>
            <w:tcW w:w="6540" w:type="dxa"/>
            <w:shd w:val="clear" w:color="auto" w:fill="EFEFEF"/>
            <w:tcMar>
              <w:top w:w="40" w:type="dxa"/>
              <w:left w:w="40" w:type="dxa"/>
              <w:bottom w:w="40" w:type="dxa"/>
              <w:right w:w="40" w:type="dxa"/>
            </w:tcMar>
          </w:tcPr>
          <w:p w:rsidR="00B37AF3" w:rsidRDefault="00B37AF3" w:rsidP="00B37AF3">
            <w:r>
              <w:rPr>
                <w:b/>
                <w:sz w:val="20"/>
                <w:szCs w:val="20"/>
                <w:shd w:val="clear" w:color="auto" w:fill="EFEFEF"/>
              </w:rPr>
              <w:t>Requirement</w:t>
            </w:r>
          </w:p>
        </w:tc>
        <w:tc>
          <w:tcPr>
            <w:tcW w:w="1230" w:type="dxa"/>
            <w:shd w:val="clear" w:color="auto" w:fill="EFEFEF"/>
            <w:tcMar>
              <w:top w:w="40" w:type="dxa"/>
              <w:left w:w="40" w:type="dxa"/>
              <w:bottom w:w="40" w:type="dxa"/>
              <w:right w:w="40" w:type="dxa"/>
            </w:tcMar>
          </w:tcPr>
          <w:p w:rsidR="00B37AF3" w:rsidRDefault="00B37AF3" w:rsidP="00B37AF3">
            <w:r>
              <w:rPr>
                <w:b/>
                <w:sz w:val="20"/>
                <w:szCs w:val="20"/>
                <w:shd w:val="clear" w:color="auto" w:fill="EFEFEF"/>
              </w:rPr>
              <w:t>Prio (1–3)</w:t>
            </w:r>
          </w:p>
        </w:tc>
        <w:tc>
          <w:tcPr>
            <w:tcW w:w="1009" w:type="dxa"/>
            <w:shd w:val="clear" w:color="auto" w:fill="EFEFEF"/>
            <w:tcMar>
              <w:top w:w="40" w:type="dxa"/>
              <w:left w:w="40" w:type="dxa"/>
              <w:bottom w:w="40" w:type="dxa"/>
              <w:right w:w="40" w:type="dxa"/>
            </w:tcMar>
          </w:tcPr>
          <w:p w:rsidR="00B37AF3" w:rsidRDefault="00B37AF3" w:rsidP="00B37AF3">
            <w:r>
              <w:rPr>
                <w:b/>
                <w:sz w:val="20"/>
                <w:szCs w:val="20"/>
                <w:shd w:val="clear" w:color="auto" w:fill="EFEFEF"/>
              </w:rPr>
              <w:t>Status</w:t>
            </w:r>
          </w:p>
        </w:tc>
      </w:tr>
      <w:tr w:rsidR="00B37AF3" w:rsidTr="00B37AF3">
        <w:tc>
          <w:tcPr>
            <w:tcW w:w="570" w:type="dxa"/>
            <w:tcMar>
              <w:top w:w="40" w:type="dxa"/>
              <w:left w:w="40" w:type="dxa"/>
              <w:bottom w:w="40" w:type="dxa"/>
              <w:right w:w="40" w:type="dxa"/>
            </w:tcMar>
          </w:tcPr>
          <w:p w:rsidR="00B37AF3" w:rsidRDefault="00B37AF3" w:rsidP="00B37AF3">
            <w:pPr>
              <w:jc w:val="right"/>
            </w:pPr>
            <w:r>
              <w:rPr>
                <w:sz w:val="20"/>
                <w:szCs w:val="20"/>
              </w:rPr>
              <w:t>1</w:t>
            </w:r>
          </w:p>
        </w:tc>
        <w:tc>
          <w:tcPr>
            <w:tcW w:w="6540" w:type="dxa"/>
            <w:tcMar>
              <w:top w:w="40" w:type="dxa"/>
              <w:left w:w="40" w:type="dxa"/>
              <w:bottom w:w="40" w:type="dxa"/>
              <w:right w:w="40" w:type="dxa"/>
            </w:tcMar>
          </w:tcPr>
          <w:p w:rsidR="00B37AF3" w:rsidRDefault="00B37AF3" w:rsidP="00B37AF3">
            <w:r>
              <w:rPr>
                <w:sz w:val="20"/>
                <w:szCs w:val="20"/>
              </w:rPr>
              <w:t>The user must be able to search by keyword.</w:t>
            </w:r>
          </w:p>
        </w:tc>
        <w:tc>
          <w:tcPr>
            <w:tcW w:w="1230" w:type="dxa"/>
            <w:tcMar>
              <w:top w:w="40" w:type="dxa"/>
              <w:left w:w="40" w:type="dxa"/>
              <w:bottom w:w="40" w:type="dxa"/>
              <w:right w:w="40" w:type="dxa"/>
            </w:tcMar>
          </w:tcPr>
          <w:p w:rsidR="00B37AF3" w:rsidRDefault="00B37AF3" w:rsidP="00B37AF3">
            <w:pPr>
              <w:jc w:val="right"/>
            </w:pPr>
            <w:r>
              <w:rPr>
                <w:sz w:val="20"/>
                <w:szCs w:val="20"/>
              </w:rPr>
              <w:t>1</w:t>
            </w:r>
          </w:p>
        </w:tc>
        <w:tc>
          <w:tcPr>
            <w:tcW w:w="1009" w:type="dxa"/>
            <w:tcMar>
              <w:top w:w="40" w:type="dxa"/>
              <w:left w:w="40" w:type="dxa"/>
              <w:bottom w:w="40" w:type="dxa"/>
              <w:right w:w="40" w:type="dxa"/>
            </w:tcMar>
          </w:tcPr>
          <w:p w:rsidR="00B37AF3" w:rsidRDefault="00B37AF3" w:rsidP="00B37AF3">
            <w:r>
              <w:rPr>
                <w:sz w:val="20"/>
                <w:szCs w:val="20"/>
              </w:rPr>
              <w:t>done</w:t>
            </w:r>
          </w:p>
        </w:tc>
      </w:tr>
      <w:tr w:rsidR="00B37AF3" w:rsidTr="00B37AF3">
        <w:tc>
          <w:tcPr>
            <w:tcW w:w="570" w:type="dxa"/>
            <w:tcMar>
              <w:top w:w="40" w:type="dxa"/>
              <w:left w:w="40" w:type="dxa"/>
              <w:bottom w:w="40" w:type="dxa"/>
              <w:right w:w="40" w:type="dxa"/>
            </w:tcMar>
          </w:tcPr>
          <w:p w:rsidR="00B37AF3" w:rsidRDefault="00B37AF3" w:rsidP="00B37AF3">
            <w:pPr>
              <w:jc w:val="right"/>
            </w:pPr>
            <w:r>
              <w:rPr>
                <w:sz w:val="20"/>
                <w:szCs w:val="20"/>
              </w:rPr>
              <w:t>2</w:t>
            </w:r>
          </w:p>
        </w:tc>
        <w:tc>
          <w:tcPr>
            <w:tcW w:w="6540" w:type="dxa"/>
            <w:tcMar>
              <w:top w:w="40" w:type="dxa"/>
              <w:left w:w="40" w:type="dxa"/>
              <w:bottom w:w="40" w:type="dxa"/>
              <w:right w:w="40" w:type="dxa"/>
            </w:tcMar>
          </w:tcPr>
          <w:p w:rsidR="00B37AF3" w:rsidRDefault="00B37AF3" w:rsidP="00B37AF3">
            <w:r>
              <w:rPr>
                <w:sz w:val="20"/>
                <w:szCs w:val="20"/>
              </w:rPr>
              <w:t>The user must be able to search by clicking the given pictograms:</w:t>
            </w:r>
          </w:p>
          <w:p w:rsidR="00B37AF3" w:rsidRDefault="00B37AF3" w:rsidP="00B37AF3">
            <w:r>
              <w:rPr>
                <w:sz w:val="20"/>
                <w:szCs w:val="20"/>
              </w:rPr>
              <w:t>– Athmosphere</w:t>
            </w:r>
          </w:p>
          <w:p w:rsidR="00B37AF3" w:rsidRDefault="00B37AF3" w:rsidP="00B37AF3">
            <w:r>
              <w:rPr>
                <w:sz w:val="20"/>
                <w:szCs w:val="20"/>
              </w:rPr>
              <w:t>– Hydrosphere</w:t>
            </w:r>
          </w:p>
          <w:p w:rsidR="00B37AF3" w:rsidRDefault="00B37AF3" w:rsidP="00B37AF3">
            <w:r>
              <w:rPr>
                <w:sz w:val="20"/>
                <w:szCs w:val="20"/>
              </w:rPr>
              <w:t>– Geosphere</w:t>
            </w:r>
          </w:p>
          <w:p w:rsidR="00B37AF3" w:rsidRDefault="00B37AF3" w:rsidP="00B37AF3">
            <w:r>
              <w:rPr>
                <w:sz w:val="20"/>
                <w:szCs w:val="20"/>
              </w:rPr>
              <w:t>– Cryosphere</w:t>
            </w:r>
          </w:p>
          <w:p w:rsidR="00B37AF3" w:rsidRDefault="00B37AF3" w:rsidP="00B37AF3">
            <w:r>
              <w:rPr>
                <w:sz w:val="20"/>
                <w:szCs w:val="20"/>
              </w:rPr>
              <w:t>– Biosphere</w:t>
            </w:r>
          </w:p>
        </w:tc>
        <w:tc>
          <w:tcPr>
            <w:tcW w:w="1230" w:type="dxa"/>
            <w:tcMar>
              <w:top w:w="40" w:type="dxa"/>
              <w:left w:w="40" w:type="dxa"/>
              <w:bottom w:w="40" w:type="dxa"/>
              <w:right w:w="40" w:type="dxa"/>
            </w:tcMar>
          </w:tcPr>
          <w:p w:rsidR="00B37AF3" w:rsidRDefault="00B37AF3" w:rsidP="00B37AF3">
            <w:pPr>
              <w:jc w:val="right"/>
            </w:pPr>
            <w:r>
              <w:rPr>
                <w:sz w:val="20"/>
                <w:szCs w:val="20"/>
              </w:rPr>
              <w:t>3</w:t>
            </w:r>
          </w:p>
        </w:tc>
        <w:tc>
          <w:tcPr>
            <w:tcW w:w="1009" w:type="dxa"/>
            <w:tcMar>
              <w:top w:w="40" w:type="dxa"/>
              <w:left w:w="40" w:type="dxa"/>
              <w:bottom w:w="40" w:type="dxa"/>
              <w:right w:w="40" w:type="dxa"/>
            </w:tcMar>
          </w:tcPr>
          <w:p w:rsidR="00B37AF3" w:rsidRDefault="00B37AF3" w:rsidP="00B37AF3">
            <w:r>
              <w:rPr>
                <w:sz w:val="20"/>
                <w:szCs w:val="20"/>
              </w:rPr>
              <w:t>-</w:t>
            </w:r>
          </w:p>
        </w:tc>
      </w:tr>
      <w:tr w:rsidR="00B37AF3" w:rsidTr="00B37AF3">
        <w:tc>
          <w:tcPr>
            <w:tcW w:w="570" w:type="dxa"/>
            <w:shd w:val="clear" w:color="auto" w:fill="FFE599"/>
            <w:tcMar>
              <w:top w:w="40" w:type="dxa"/>
              <w:left w:w="40" w:type="dxa"/>
              <w:bottom w:w="40" w:type="dxa"/>
              <w:right w:w="40" w:type="dxa"/>
            </w:tcMar>
          </w:tcPr>
          <w:p w:rsidR="00B37AF3" w:rsidRDefault="00B37AF3" w:rsidP="00B37AF3">
            <w:pPr>
              <w:jc w:val="right"/>
            </w:pPr>
            <w:r>
              <w:rPr>
                <w:sz w:val="20"/>
                <w:szCs w:val="20"/>
              </w:rPr>
              <w:t>3,1</w:t>
            </w:r>
          </w:p>
        </w:tc>
        <w:tc>
          <w:tcPr>
            <w:tcW w:w="6540" w:type="dxa"/>
            <w:shd w:val="clear" w:color="auto" w:fill="FFE599"/>
            <w:tcMar>
              <w:top w:w="40" w:type="dxa"/>
              <w:left w:w="40" w:type="dxa"/>
              <w:bottom w:w="40" w:type="dxa"/>
              <w:right w:w="40" w:type="dxa"/>
            </w:tcMar>
          </w:tcPr>
          <w:p w:rsidR="00B37AF3" w:rsidRDefault="00B37AF3" w:rsidP="00B37AF3">
            <w:r>
              <w:rPr>
                <w:sz w:val="20"/>
                <w:szCs w:val="20"/>
              </w:rPr>
              <w:t>The user must be able to search by the SPECCHIO attributes (e.g. over dropdown menu).</w:t>
            </w:r>
          </w:p>
        </w:tc>
        <w:tc>
          <w:tcPr>
            <w:tcW w:w="1230" w:type="dxa"/>
            <w:shd w:val="clear" w:color="auto" w:fill="FFE599"/>
            <w:tcMar>
              <w:top w:w="40" w:type="dxa"/>
              <w:left w:w="40" w:type="dxa"/>
              <w:bottom w:w="40" w:type="dxa"/>
              <w:right w:w="40" w:type="dxa"/>
            </w:tcMar>
          </w:tcPr>
          <w:p w:rsidR="00B37AF3" w:rsidRDefault="00B37AF3" w:rsidP="00B37AF3">
            <w:pPr>
              <w:jc w:val="right"/>
            </w:pPr>
            <w:r>
              <w:rPr>
                <w:sz w:val="20"/>
                <w:szCs w:val="20"/>
              </w:rPr>
              <w:t>2</w:t>
            </w:r>
          </w:p>
        </w:tc>
        <w:tc>
          <w:tcPr>
            <w:tcW w:w="1009" w:type="dxa"/>
            <w:shd w:val="clear" w:color="auto" w:fill="FFE599"/>
            <w:tcMar>
              <w:top w:w="40" w:type="dxa"/>
              <w:left w:w="40" w:type="dxa"/>
              <w:bottom w:w="40" w:type="dxa"/>
              <w:right w:w="40" w:type="dxa"/>
            </w:tcMar>
          </w:tcPr>
          <w:p w:rsidR="00B37AF3" w:rsidRDefault="00B37AF3" w:rsidP="00B37AF3">
            <w:r>
              <w:rPr>
                <w:sz w:val="20"/>
                <w:szCs w:val="20"/>
              </w:rPr>
              <w:t>done</w:t>
            </w:r>
          </w:p>
        </w:tc>
      </w:tr>
      <w:tr w:rsidR="00B37AF3" w:rsidTr="00B37AF3">
        <w:tc>
          <w:tcPr>
            <w:tcW w:w="570" w:type="dxa"/>
            <w:shd w:val="clear" w:color="auto" w:fill="FFE599"/>
            <w:tcMar>
              <w:top w:w="40" w:type="dxa"/>
              <w:left w:w="40" w:type="dxa"/>
              <w:bottom w:w="40" w:type="dxa"/>
              <w:right w:w="40" w:type="dxa"/>
            </w:tcMar>
          </w:tcPr>
          <w:p w:rsidR="00B37AF3" w:rsidRDefault="00B37AF3" w:rsidP="00B37AF3">
            <w:pPr>
              <w:jc w:val="right"/>
            </w:pPr>
            <w:r>
              <w:rPr>
                <w:sz w:val="20"/>
                <w:szCs w:val="20"/>
              </w:rPr>
              <w:t>3,2</w:t>
            </w:r>
          </w:p>
        </w:tc>
        <w:tc>
          <w:tcPr>
            <w:tcW w:w="6540" w:type="dxa"/>
            <w:shd w:val="clear" w:color="auto" w:fill="FFE599"/>
            <w:tcMar>
              <w:top w:w="40" w:type="dxa"/>
              <w:left w:w="40" w:type="dxa"/>
              <w:bottom w:w="40" w:type="dxa"/>
              <w:right w:w="40" w:type="dxa"/>
            </w:tcMar>
          </w:tcPr>
          <w:p w:rsidR="00B37AF3" w:rsidRDefault="00B37AF3" w:rsidP="00B37AF3">
            <w:r>
              <w:rPr>
                <w:sz w:val="20"/>
                <w:szCs w:val="20"/>
              </w:rPr>
              <w:t>Initially the total amount of spectra in database has to be displayed on the search view.</w:t>
            </w:r>
          </w:p>
        </w:tc>
        <w:tc>
          <w:tcPr>
            <w:tcW w:w="1230" w:type="dxa"/>
            <w:shd w:val="clear" w:color="auto" w:fill="FFE599"/>
            <w:tcMar>
              <w:top w:w="40" w:type="dxa"/>
              <w:left w:w="40" w:type="dxa"/>
              <w:bottom w:w="40" w:type="dxa"/>
              <w:right w:w="40" w:type="dxa"/>
            </w:tcMar>
          </w:tcPr>
          <w:p w:rsidR="00B37AF3" w:rsidRDefault="00B37AF3" w:rsidP="00B37AF3">
            <w:pPr>
              <w:jc w:val="right"/>
            </w:pPr>
            <w:r>
              <w:rPr>
                <w:sz w:val="20"/>
                <w:szCs w:val="20"/>
              </w:rPr>
              <w:t>2</w:t>
            </w:r>
          </w:p>
        </w:tc>
        <w:tc>
          <w:tcPr>
            <w:tcW w:w="1009" w:type="dxa"/>
            <w:shd w:val="clear" w:color="auto" w:fill="FFE599"/>
            <w:tcMar>
              <w:top w:w="40" w:type="dxa"/>
              <w:left w:w="40" w:type="dxa"/>
              <w:bottom w:w="40" w:type="dxa"/>
              <w:right w:w="40" w:type="dxa"/>
            </w:tcMar>
          </w:tcPr>
          <w:p w:rsidR="00B37AF3" w:rsidRDefault="00B37AF3" w:rsidP="00B37AF3">
            <w:r>
              <w:rPr>
                <w:sz w:val="20"/>
                <w:szCs w:val="20"/>
              </w:rPr>
              <w:t>done</w:t>
            </w:r>
          </w:p>
        </w:tc>
      </w:tr>
      <w:tr w:rsidR="00B37AF3" w:rsidTr="00B37AF3">
        <w:tc>
          <w:tcPr>
            <w:tcW w:w="570" w:type="dxa"/>
            <w:shd w:val="clear" w:color="auto" w:fill="FFE599"/>
            <w:tcMar>
              <w:top w:w="40" w:type="dxa"/>
              <w:left w:w="40" w:type="dxa"/>
              <w:bottom w:w="40" w:type="dxa"/>
              <w:right w:w="40" w:type="dxa"/>
            </w:tcMar>
          </w:tcPr>
          <w:p w:rsidR="00B37AF3" w:rsidRDefault="00B37AF3" w:rsidP="00B37AF3">
            <w:pPr>
              <w:jc w:val="right"/>
            </w:pPr>
            <w:r>
              <w:rPr>
                <w:sz w:val="20"/>
                <w:szCs w:val="20"/>
              </w:rPr>
              <w:t>3,3</w:t>
            </w:r>
          </w:p>
        </w:tc>
        <w:tc>
          <w:tcPr>
            <w:tcW w:w="6540" w:type="dxa"/>
            <w:shd w:val="clear" w:color="auto" w:fill="FFE599"/>
            <w:tcMar>
              <w:top w:w="40" w:type="dxa"/>
              <w:left w:w="40" w:type="dxa"/>
              <w:bottom w:w="40" w:type="dxa"/>
              <w:right w:w="40" w:type="dxa"/>
            </w:tcMar>
          </w:tcPr>
          <w:p w:rsidR="00B37AF3" w:rsidRDefault="00B37AF3" w:rsidP="00B37AF3">
            <w:r>
              <w:rPr>
                <w:sz w:val="20"/>
                <w:szCs w:val="20"/>
              </w:rPr>
              <w:t>Searching for spectral data will update the total amount of found spectra displayed on the search view.</w:t>
            </w:r>
          </w:p>
        </w:tc>
        <w:tc>
          <w:tcPr>
            <w:tcW w:w="1230" w:type="dxa"/>
            <w:shd w:val="clear" w:color="auto" w:fill="FFE599"/>
            <w:tcMar>
              <w:top w:w="40" w:type="dxa"/>
              <w:left w:w="40" w:type="dxa"/>
              <w:bottom w:w="40" w:type="dxa"/>
              <w:right w:w="40" w:type="dxa"/>
            </w:tcMar>
          </w:tcPr>
          <w:p w:rsidR="00B37AF3" w:rsidRDefault="00B37AF3" w:rsidP="00B37AF3">
            <w:pPr>
              <w:jc w:val="right"/>
            </w:pPr>
            <w:r>
              <w:rPr>
                <w:sz w:val="20"/>
                <w:szCs w:val="20"/>
              </w:rPr>
              <w:t>2</w:t>
            </w:r>
          </w:p>
        </w:tc>
        <w:tc>
          <w:tcPr>
            <w:tcW w:w="1009" w:type="dxa"/>
            <w:shd w:val="clear" w:color="auto" w:fill="FFE599"/>
            <w:tcMar>
              <w:top w:w="40" w:type="dxa"/>
              <w:left w:w="40" w:type="dxa"/>
              <w:bottom w:w="40" w:type="dxa"/>
              <w:right w:w="40" w:type="dxa"/>
            </w:tcMar>
          </w:tcPr>
          <w:p w:rsidR="00B37AF3" w:rsidRDefault="00B37AF3" w:rsidP="00B37AF3">
            <w:r>
              <w:rPr>
                <w:sz w:val="20"/>
                <w:szCs w:val="20"/>
              </w:rPr>
              <w:t>done</w:t>
            </w:r>
          </w:p>
        </w:tc>
      </w:tr>
      <w:tr w:rsidR="00B37AF3" w:rsidTr="00B37AF3">
        <w:tc>
          <w:tcPr>
            <w:tcW w:w="570" w:type="dxa"/>
            <w:tcMar>
              <w:top w:w="40" w:type="dxa"/>
              <w:left w:w="40" w:type="dxa"/>
              <w:bottom w:w="40" w:type="dxa"/>
              <w:right w:w="40" w:type="dxa"/>
            </w:tcMar>
          </w:tcPr>
          <w:p w:rsidR="00B37AF3" w:rsidRDefault="00B37AF3" w:rsidP="00B37AF3">
            <w:pPr>
              <w:jc w:val="right"/>
            </w:pPr>
            <w:r>
              <w:rPr>
                <w:sz w:val="20"/>
                <w:szCs w:val="20"/>
              </w:rPr>
              <w:t>3,4</w:t>
            </w:r>
          </w:p>
        </w:tc>
        <w:tc>
          <w:tcPr>
            <w:tcW w:w="6540" w:type="dxa"/>
            <w:tcMar>
              <w:top w:w="40" w:type="dxa"/>
              <w:left w:w="40" w:type="dxa"/>
              <w:bottom w:w="40" w:type="dxa"/>
              <w:right w:w="40" w:type="dxa"/>
            </w:tcMar>
          </w:tcPr>
          <w:p w:rsidR="00B37AF3" w:rsidRDefault="00B37AF3" w:rsidP="00B37AF3">
            <w:r>
              <w:rPr>
                <w:sz w:val="20"/>
                <w:szCs w:val="20"/>
              </w:rPr>
              <w:t>The user must be able to display the found spectral data for his search criteria.</w:t>
            </w:r>
          </w:p>
        </w:tc>
        <w:tc>
          <w:tcPr>
            <w:tcW w:w="1230" w:type="dxa"/>
            <w:tcMar>
              <w:top w:w="40" w:type="dxa"/>
              <w:left w:w="40" w:type="dxa"/>
              <w:bottom w:w="40" w:type="dxa"/>
              <w:right w:w="40" w:type="dxa"/>
            </w:tcMar>
          </w:tcPr>
          <w:p w:rsidR="00B37AF3" w:rsidRDefault="00B37AF3" w:rsidP="00B37AF3">
            <w:pPr>
              <w:jc w:val="right"/>
            </w:pPr>
            <w:r>
              <w:rPr>
                <w:sz w:val="20"/>
                <w:szCs w:val="20"/>
              </w:rPr>
              <w:t>1</w:t>
            </w:r>
          </w:p>
        </w:tc>
        <w:tc>
          <w:tcPr>
            <w:tcW w:w="1009" w:type="dxa"/>
            <w:tcMar>
              <w:top w:w="40" w:type="dxa"/>
              <w:left w:w="40" w:type="dxa"/>
              <w:bottom w:w="40" w:type="dxa"/>
              <w:right w:w="40" w:type="dxa"/>
            </w:tcMar>
          </w:tcPr>
          <w:p w:rsidR="00B37AF3" w:rsidRDefault="00B37AF3" w:rsidP="00B37AF3">
            <w:r>
              <w:rPr>
                <w:sz w:val="20"/>
                <w:szCs w:val="20"/>
              </w:rPr>
              <w:t>done</w:t>
            </w:r>
          </w:p>
        </w:tc>
      </w:tr>
      <w:tr w:rsidR="00B37AF3" w:rsidTr="00B37AF3">
        <w:tc>
          <w:tcPr>
            <w:tcW w:w="570" w:type="dxa"/>
            <w:tcMar>
              <w:top w:w="40" w:type="dxa"/>
              <w:left w:w="40" w:type="dxa"/>
              <w:bottom w:w="40" w:type="dxa"/>
              <w:right w:w="40" w:type="dxa"/>
            </w:tcMar>
          </w:tcPr>
          <w:p w:rsidR="00B37AF3" w:rsidRDefault="00B37AF3" w:rsidP="00B37AF3">
            <w:pPr>
              <w:jc w:val="right"/>
            </w:pPr>
            <w:r>
              <w:rPr>
                <w:sz w:val="20"/>
                <w:szCs w:val="20"/>
              </w:rPr>
              <w:lastRenderedPageBreak/>
              <w:t>4</w:t>
            </w:r>
          </w:p>
        </w:tc>
        <w:tc>
          <w:tcPr>
            <w:tcW w:w="6540" w:type="dxa"/>
            <w:tcMar>
              <w:top w:w="40" w:type="dxa"/>
              <w:left w:w="40" w:type="dxa"/>
              <w:bottom w:w="40" w:type="dxa"/>
              <w:right w:w="40" w:type="dxa"/>
            </w:tcMar>
          </w:tcPr>
          <w:p w:rsidR="00B37AF3" w:rsidRDefault="00B37AF3" w:rsidP="00B37AF3">
            <w:r>
              <w:rPr>
                <w:sz w:val="20"/>
                <w:szCs w:val="20"/>
              </w:rPr>
              <w:t>The user should be able to search by map.</w:t>
            </w:r>
          </w:p>
        </w:tc>
        <w:tc>
          <w:tcPr>
            <w:tcW w:w="1230" w:type="dxa"/>
            <w:tcMar>
              <w:top w:w="40" w:type="dxa"/>
              <w:left w:w="40" w:type="dxa"/>
              <w:bottom w:w="40" w:type="dxa"/>
              <w:right w:w="40" w:type="dxa"/>
            </w:tcMar>
          </w:tcPr>
          <w:p w:rsidR="00B37AF3" w:rsidRDefault="00B37AF3" w:rsidP="00B37AF3">
            <w:pPr>
              <w:jc w:val="right"/>
            </w:pPr>
            <w:r>
              <w:rPr>
                <w:sz w:val="20"/>
                <w:szCs w:val="20"/>
              </w:rPr>
              <w:t>3</w:t>
            </w:r>
          </w:p>
        </w:tc>
        <w:tc>
          <w:tcPr>
            <w:tcW w:w="1009" w:type="dxa"/>
            <w:tcMar>
              <w:top w:w="40" w:type="dxa"/>
              <w:left w:w="40" w:type="dxa"/>
              <w:bottom w:w="40" w:type="dxa"/>
              <w:right w:w="40" w:type="dxa"/>
            </w:tcMar>
          </w:tcPr>
          <w:p w:rsidR="00B37AF3" w:rsidRDefault="00B37AF3" w:rsidP="00B37AF3">
            <w:r>
              <w:rPr>
                <w:sz w:val="20"/>
                <w:szCs w:val="20"/>
              </w:rPr>
              <w:t>-</w:t>
            </w:r>
          </w:p>
        </w:tc>
      </w:tr>
      <w:tr w:rsidR="00B37AF3" w:rsidTr="00B37AF3">
        <w:tc>
          <w:tcPr>
            <w:tcW w:w="570" w:type="dxa"/>
            <w:tcMar>
              <w:top w:w="40" w:type="dxa"/>
              <w:left w:w="40" w:type="dxa"/>
              <w:bottom w:w="40" w:type="dxa"/>
              <w:right w:w="40" w:type="dxa"/>
            </w:tcMar>
          </w:tcPr>
          <w:p w:rsidR="00B37AF3" w:rsidRDefault="00B37AF3" w:rsidP="00B37AF3">
            <w:pPr>
              <w:jc w:val="right"/>
            </w:pPr>
            <w:r>
              <w:rPr>
                <w:sz w:val="20"/>
                <w:szCs w:val="20"/>
              </w:rPr>
              <w:t>5</w:t>
            </w:r>
          </w:p>
        </w:tc>
        <w:tc>
          <w:tcPr>
            <w:tcW w:w="6540" w:type="dxa"/>
            <w:tcMar>
              <w:top w:w="40" w:type="dxa"/>
              <w:left w:w="40" w:type="dxa"/>
              <w:bottom w:w="40" w:type="dxa"/>
              <w:right w:w="40" w:type="dxa"/>
            </w:tcMar>
          </w:tcPr>
          <w:p w:rsidR="00B37AF3" w:rsidRDefault="00B37AF3" w:rsidP="00B37AF3">
            <w:r>
              <w:rPr>
                <w:sz w:val="20"/>
                <w:szCs w:val="20"/>
              </w:rPr>
              <w:t>Input for map search are coordinates.</w:t>
            </w:r>
          </w:p>
        </w:tc>
        <w:tc>
          <w:tcPr>
            <w:tcW w:w="1230" w:type="dxa"/>
            <w:tcMar>
              <w:top w:w="40" w:type="dxa"/>
              <w:left w:w="40" w:type="dxa"/>
              <w:bottom w:w="40" w:type="dxa"/>
              <w:right w:w="40" w:type="dxa"/>
            </w:tcMar>
          </w:tcPr>
          <w:p w:rsidR="00B37AF3" w:rsidRDefault="00B37AF3" w:rsidP="00B37AF3">
            <w:pPr>
              <w:jc w:val="right"/>
            </w:pPr>
            <w:r>
              <w:rPr>
                <w:sz w:val="20"/>
                <w:szCs w:val="20"/>
              </w:rPr>
              <w:t>3</w:t>
            </w:r>
          </w:p>
        </w:tc>
        <w:tc>
          <w:tcPr>
            <w:tcW w:w="1009" w:type="dxa"/>
            <w:tcMar>
              <w:top w:w="40" w:type="dxa"/>
              <w:left w:w="40" w:type="dxa"/>
              <w:bottom w:w="40" w:type="dxa"/>
              <w:right w:w="40" w:type="dxa"/>
            </w:tcMar>
          </w:tcPr>
          <w:p w:rsidR="00B37AF3" w:rsidRDefault="00B37AF3" w:rsidP="00B37AF3">
            <w:r>
              <w:rPr>
                <w:sz w:val="20"/>
                <w:szCs w:val="20"/>
              </w:rPr>
              <w:t>-</w:t>
            </w:r>
          </w:p>
        </w:tc>
      </w:tr>
      <w:tr w:rsidR="00B37AF3" w:rsidTr="00B37AF3">
        <w:tc>
          <w:tcPr>
            <w:tcW w:w="570" w:type="dxa"/>
            <w:tcMar>
              <w:top w:w="40" w:type="dxa"/>
              <w:left w:w="40" w:type="dxa"/>
              <w:bottom w:w="40" w:type="dxa"/>
              <w:right w:w="40" w:type="dxa"/>
            </w:tcMar>
          </w:tcPr>
          <w:p w:rsidR="00B37AF3" w:rsidRDefault="00B37AF3" w:rsidP="00B37AF3">
            <w:pPr>
              <w:jc w:val="right"/>
            </w:pPr>
            <w:r>
              <w:rPr>
                <w:sz w:val="20"/>
                <w:szCs w:val="20"/>
              </w:rPr>
              <w:t>6</w:t>
            </w:r>
          </w:p>
        </w:tc>
        <w:tc>
          <w:tcPr>
            <w:tcW w:w="6540" w:type="dxa"/>
            <w:tcMar>
              <w:top w:w="40" w:type="dxa"/>
              <w:left w:w="40" w:type="dxa"/>
              <w:bottom w:w="40" w:type="dxa"/>
              <w:right w:w="40" w:type="dxa"/>
            </w:tcMar>
          </w:tcPr>
          <w:p w:rsidR="00B37AF3" w:rsidRDefault="00B37AF3" w:rsidP="00B37AF3">
            <w:r>
              <w:rPr>
                <w:sz w:val="20"/>
                <w:szCs w:val="20"/>
              </w:rPr>
              <w:t>Input for map search is location name.</w:t>
            </w:r>
          </w:p>
        </w:tc>
        <w:tc>
          <w:tcPr>
            <w:tcW w:w="1230" w:type="dxa"/>
            <w:tcMar>
              <w:top w:w="40" w:type="dxa"/>
              <w:left w:w="40" w:type="dxa"/>
              <w:bottom w:w="40" w:type="dxa"/>
              <w:right w:w="40" w:type="dxa"/>
            </w:tcMar>
          </w:tcPr>
          <w:p w:rsidR="00B37AF3" w:rsidRDefault="00B37AF3" w:rsidP="00B37AF3">
            <w:pPr>
              <w:jc w:val="right"/>
            </w:pPr>
            <w:r>
              <w:rPr>
                <w:sz w:val="20"/>
                <w:szCs w:val="20"/>
              </w:rPr>
              <w:t>3</w:t>
            </w:r>
          </w:p>
        </w:tc>
        <w:tc>
          <w:tcPr>
            <w:tcW w:w="1009" w:type="dxa"/>
            <w:tcMar>
              <w:top w:w="40" w:type="dxa"/>
              <w:left w:w="40" w:type="dxa"/>
              <w:bottom w:w="40" w:type="dxa"/>
              <w:right w:w="40" w:type="dxa"/>
            </w:tcMar>
          </w:tcPr>
          <w:p w:rsidR="00B37AF3" w:rsidRDefault="00B37AF3" w:rsidP="00B37AF3">
            <w:r>
              <w:rPr>
                <w:sz w:val="20"/>
                <w:szCs w:val="20"/>
              </w:rPr>
              <w:t>-</w:t>
            </w:r>
          </w:p>
        </w:tc>
      </w:tr>
      <w:tr w:rsidR="00B37AF3" w:rsidTr="00B37AF3">
        <w:tc>
          <w:tcPr>
            <w:tcW w:w="570" w:type="dxa"/>
            <w:tcMar>
              <w:top w:w="40" w:type="dxa"/>
              <w:left w:w="40" w:type="dxa"/>
              <w:bottom w:w="40" w:type="dxa"/>
              <w:right w:w="40" w:type="dxa"/>
            </w:tcMar>
          </w:tcPr>
          <w:p w:rsidR="00B37AF3" w:rsidRDefault="00B37AF3" w:rsidP="00B37AF3">
            <w:pPr>
              <w:jc w:val="right"/>
            </w:pPr>
            <w:r>
              <w:rPr>
                <w:sz w:val="20"/>
                <w:szCs w:val="20"/>
              </w:rPr>
              <w:t>7</w:t>
            </w:r>
          </w:p>
        </w:tc>
        <w:tc>
          <w:tcPr>
            <w:tcW w:w="6540" w:type="dxa"/>
            <w:tcMar>
              <w:top w:w="40" w:type="dxa"/>
              <w:left w:w="40" w:type="dxa"/>
              <w:bottom w:w="40" w:type="dxa"/>
              <w:right w:w="40" w:type="dxa"/>
            </w:tcMar>
          </w:tcPr>
          <w:p w:rsidR="00B37AF3" w:rsidRDefault="00B37AF3" w:rsidP="00B37AF3">
            <w:r>
              <w:rPr>
                <w:sz w:val="20"/>
                <w:szCs w:val="20"/>
              </w:rPr>
              <w:t>The system will notify about no results if the area in km2 exceeds a specific value.</w:t>
            </w:r>
          </w:p>
        </w:tc>
        <w:tc>
          <w:tcPr>
            <w:tcW w:w="1230" w:type="dxa"/>
            <w:tcMar>
              <w:top w:w="40" w:type="dxa"/>
              <w:left w:w="40" w:type="dxa"/>
              <w:bottom w:w="40" w:type="dxa"/>
              <w:right w:w="40" w:type="dxa"/>
            </w:tcMar>
          </w:tcPr>
          <w:p w:rsidR="00B37AF3" w:rsidRDefault="00B37AF3" w:rsidP="00B37AF3">
            <w:pPr>
              <w:jc w:val="right"/>
            </w:pPr>
            <w:r>
              <w:rPr>
                <w:sz w:val="20"/>
                <w:szCs w:val="20"/>
              </w:rPr>
              <w:t>3</w:t>
            </w:r>
          </w:p>
        </w:tc>
        <w:tc>
          <w:tcPr>
            <w:tcW w:w="1009" w:type="dxa"/>
            <w:tcMar>
              <w:top w:w="40" w:type="dxa"/>
              <w:left w:w="40" w:type="dxa"/>
              <w:bottom w:w="40" w:type="dxa"/>
              <w:right w:w="40" w:type="dxa"/>
            </w:tcMar>
          </w:tcPr>
          <w:p w:rsidR="00B37AF3" w:rsidRDefault="00B37AF3" w:rsidP="00B37AF3">
            <w:r>
              <w:rPr>
                <w:sz w:val="20"/>
                <w:szCs w:val="20"/>
              </w:rPr>
              <w:t>-</w:t>
            </w:r>
          </w:p>
        </w:tc>
      </w:tr>
      <w:tr w:rsidR="00B37AF3" w:rsidTr="00B37AF3">
        <w:tc>
          <w:tcPr>
            <w:tcW w:w="570" w:type="dxa"/>
            <w:tcMar>
              <w:top w:w="40" w:type="dxa"/>
              <w:left w:w="40" w:type="dxa"/>
              <w:bottom w:w="40" w:type="dxa"/>
              <w:right w:w="40" w:type="dxa"/>
            </w:tcMar>
          </w:tcPr>
          <w:p w:rsidR="00B37AF3" w:rsidRDefault="00B37AF3" w:rsidP="00B37AF3">
            <w:pPr>
              <w:jc w:val="right"/>
            </w:pPr>
            <w:r>
              <w:rPr>
                <w:sz w:val="20"/>
                <w:szCs w:val="20"/>
              </w:rPr>
              <w:t>8</w:t>
            </w:r>
          </w:p>
        </w:tc>
        <w:tc>
          <w:tcPr>
            <w:tcW w:w="6540" w:type="dxa"/>
            <w:tcMar>
              <w:top w:w="40" w:type="dxa"/>
              <w:left w:w="40" w:type="dxa"/>
              <w:bottom w:w="40" w:type="dxa"/>
              <w:right w:w="40" w:type="dxa"/>
            </w:tcMar>
          </w:tcPr>
          <w:p w:rsidR="00B37AF3" w:rsidRDefault="00B37AF3" w:rsidP="00B37AF3">
            <w:r>
              <w:rPr>
                <w:sz w:val="20"/>
                <w:szCs w:val="20"/>
              </w:rPr>
              <w:t>The system is able to list the found spectra in a table.</w:t>
            </w:r>
          </w:p>
        </w:tc>
        <w:tc>
          <w:tcPr>
            <w:tcW w:w="1230" w:type="dxa"/>
            <w:tcMar>
              <w:top w:w="40" w:type="dxa"/>
              <w:left w:w="40" w:type="dxa"/>
              <w:bottom w:w="40" w:type="dxa"/>
              <w:right w:w="40" w:type="dxa"/>
            </w:tcMar>
          </w:tcPr>
          <w:p w:rsidR="00B37AF3" w:rsidRDefault="00B37AF3" w:rsidP="00B37AF3">
            <w:pPr>
              <w:jc w:val="right"/>
            </w:pPr>
            <w:r>
              <w:rPr>
                <w:sz w:val="20"/>
                <w:szCs w:val="20"/>
              </w:rPr>
              <w:t>1</w:t>
            </w:r>
          </w:p>
        </w:tc>
        <w:tc>
          <w:tcPr>
            <w:tcW w:w="1009" w:type="dxa"/>
            <w:tcMar>
              <w:top w:w="40" w:type="dxa"/>
              <w:left w:w="40" w:type="dxa"/>
              <w:bottom w:w="40" w:type="dxa"/>
              <w:right w:w="40" w:type="dxa"/>
            </w:tcMar>
          </w:tcPr>
          <w:p w:rsidR="00B37AF3" w:rsidRDefault="00B37AF3" w:rsidP="00B37AF3">
            <w:r>
              <w:rPr>
                <w:sz w:val="20"/>
                <w:szCs w:val="20"/>
              </w:rPr>
              <w:t>done</w:t>
            </w:r>
          </w:p>
        </w:tc>
      </w:tr>
      <w:tr w:rsidR="00B37AF3" w:rsidTr="00B37AF3">
        <w:tc>
          <w:tcPr>
            <w:tcW w:w="570" w:type="dxa"/>
            <w:tcMar>
              <w:top w:w="40" w:type="dxa"/>
              <w:left w:w="40" w:type="dxa"/>
              <w:bottom w:w="40" w:type="dxa"/>
              <w:right w:w="40" w:type="dxa"/>
            </w:tcMar>
          </w:tcPr>
          <w:p w:rsidR="00B37AF3" w:rsidRDefault="00B37AF3" w:rsidP="00B37AF3">
            <w:pPr>
              <w:jc w:val="right"/>
            </w:pPr>
            <w:r>
              <w:rPr>
                <w:sz w:val="20"/>
                <w:szCs w:val="20"/>
              </w:rPr>
              <w:t>9</w:t>
            </w:r>
          </w:p>
        </w:tc>
        <w:tc>
          <w:tcPr>
            <w:tcW w:w="6540" w:type="dxa"/>
            <w:tcMar>
              <w:top w:w="40" w:type="dxa"/>
              <w:left w:w="40" w:type="dxa"/>
              <w:bottom w:w="40" w:type="dxa"/>
              <w:right w:w="40" w:type="dxa"/>
            </w:tcMar>
          </w:tcPr>
          <w:p w:rsidR="00B37AF3" w:rsidRDefault="00B37AF3" w:rsidP="00B37AF3">
            <w:r>
              <w:rPr>
                <w:sz w:val="20"/>
                <w:szCs w:val="20"/>
              </w:rPr>
              <w:t>Results are initially sorted by date.</w:t>
            </w:r>
          </w:p>
        </w:tc>
        <w:tc>
          <w:tcPr>
            <w:tcW w:w="1230" w:type="dxa"/>
            <w:tcMar>
              <w:top w:w="40" w:type="dxa"/>
              <w:left w:w="40" w:type="dxa"/>
              <w:bottom w:w="40" w:type="dxa"/>
              <w:right w:w="40" w:type="dxa"/>
            </w:tcMar>
          </w:tcPr>
          <w:p w:rsidR="00B37AF3" w:rsidRDefault="00B37AF3" w:rsidP="00B37AF3">
            <w:pPr>
              <w:jc w:val="right"/>
            </w:pPr>
            <w:r>
              <w:rPr>
                <w:sz w:val="20"/>
                <w:szCs w:val="20"/>
              </w:rPr>
              <w:t>1</w:t>
            </w:r>
          </w:p>
        </w:tc>
        <w:tc>
          <w:tcPr>
            <w:tcW w:w="1009" w:type="dxa"/>
            <w:tcMar>
              <w:top w:w="40" w:type="dxa"/>
              <w:left w:w="40" w:type="dxa"/>
              <w:bottom w:w="40" w:type="dxa"/>
              <w:right w:w="40" w:type="dxa"/>
            </w:tcMar>
          </w:tcPr>
          <w:p w:rsidR="00B37AF3" w:rsidRDefault="00B37AF3" w:rsidP="00B37AF3">
            <w:r>
              <w:rPr>
                <w:sz w:val="20"/>
                <w:szCs w:val="20"/>
              </w:rPr>
              <w:t>done</w:t>
            </w:r>
          </w:p>
        </w:tc>
      </w:tr>
      <w:tr w:rsidR="00B37AF3" w:rsidTr="00B37AF3">
        <w:tc>
          <w:tcPr>
            <w:tcW w:w="570" w:type="dxa"/>
            <w:tcMar>
              <w:top w:w="40" w:type="dxa"/>
              <w:left w:w="40" w:type="dxa"/>
              <w:bottom w:w="40" w:type="dxa"/>
              <w:right w:w="40" w:type="dxa"/>
            </w:tcMar>
          </w:tcPr>
          <w:p w:rsidR="00B37AF3" w:rsidRDefault="00B37AF3" w:rsidP="00B37AF3">
            <w:pPr>
              <w:jc w:val="right"/>
            </w:pPr>
            <w:r>
              <w:rPr>
                <w:sz w:val="20"/>
                <w:szCs w:val="20"/>
              </w:rPr>
              <w:t>10</w:t>
            </w:r>
          </w:p>
        </w:tc>
        <w:tc>
          <w:tcPr>
            <w:tcW w:w="6540" w:type="dxa"/>
            <w:tcMar>
              <w:top w:w="40" w:type="dxa"/>
              <w:left w:w="40" w:type="dxa"/>
              <w:bottom w:w="40" w:type="dxa"/>
              <w:right w:w="40" w:type="dxa"/>
            </w:tcMar>
          </w:tcPr>
          <w:p w:rsidR="00B37AF3" w:rsidRDefault="00B37AF3" w:rsidP="00B37AF3">
            <w:r>
              <w:rPr>
                <w:sz w:val="20"/>
                <w:szCs w:val="20"/>
              </w:rPr>
              <w:t>The table of results should contain following information:</w:t>
            </w:r>
          </w:p>
          <w:p w:rsidR="00B37AF3" w:rsidRDefault="00B37AF3" w:rsidP="00B37AF3">
            <w:r>
              <w:rPr>
                <w:sz w:val="20"/>
                <w:szCs w:val="20"/>
              </w:rPr>
              <w:t>– date – campaign – owner – name – filename – institute</w:t>
            </w:r>
          </w:p>
        </w:tc>
        <w:tc>
          <w:tcPr>
            <w:tcW w:w="1230" w:type="dxa"/>
            <w:tcMar>
              <w:top w:w="40" w:type="dxa"/>
              <w:left w:w="40" w:type="dxa"/>
              <w:bottom w:w="40" w:type="dxa"/>
              <w:right w:w="40" w:type="dxa"/>
            </w:tcMar>
          </w:tcPr>
          <w:p w:rsidR="00B37AF3" w:rsidRDefault="00B37AF3" w:rsidP="00B37AF3">
            <w:pPr>
              <w:jc w:val="right"/>
            </w:pPr>
            <w:r>
              <w:rPr>
                <w:sz w:val="20"/>
                <w:szCs w:val="20"/>
              </w:rPr>
              <w:t>1</w:t>
            </w:r>
          </w:p>
        </w:tc>
        <w:tc>
          <w:tcPr>
            <w:tcW w:w="1009" w:type="dxa"/>
            <w:tcMar>
              <w:top w:w="40" w:type="dxa"/>
              <w:left w:w="40" w:type="dxa"/>
              <w:bottom w:w="40" w:type="dxa"/>
              <w:right w:w="40" w:type="dxa"/>
            </w:tcMar>
          </w:tcPr>
          <w:p w:rsidR="00B37AF3" w:rsidRDefault="00B37AF3" w:rsidP="00B37AF3">
            <w:r>
              <w:rPr>
                <w:sz w:val="20"/>
                <w:szCs w:val="20"/>
              </w:rPr>
              <w:t>done</w:t>
            </w:r>
          </w:p>
        </w:tc>
      </w:tr>
      <w:tr w:rsidR="00B37AF3" w:rsidTr="00B37AF3">
        <w:tc>
          <w:tcPr>
            <w:tcW w:w="570" w:type="dxa"/>
            <w:tcMar>
              <w:top w:w="40" w:type="dxa"/>
              <w:left w:w="40" w:type="dxa"/>
              <w:bottom w:w="40" w:type="dxa"/>
              <w:right w:w="40" w:type="dxa"/>
            </w:tcMar>
          </w:tcPr>
          <w:p w:rsidR="00B37AF3" w:rsidRDefault="00B37AF3" w:rsidP="00B37AF3">
            <w:pPr>
              <w:jc w:val="right"/>
            </w:pPr>
            <w:r>
              <w:rPr>
                <w:sz w:val="20"/>
                <w:szCs w:val="20"/>
              </w:rPr>
              <w:t>10,1</w:t>
            </w:r>
          </w:p>
        </w:tc>
        <w:tc>
          <w:tcPr>
            <w:tcW w:w="6540" w:type="dxa"/>
            <w:tcMar>
              <w:top w:w="40" w:type="dxa"/>
              <w:left w:w="40" w:type="dxa"/>
              <w:bottom w:w="40" w:type="dxa"/>
              <w:right w:w="40" w:type="dxa"/>
            </w:tcMar>
          </w:tcPr>
          <w:p w:rsidR="00B37AF3" w:rsidRDefault="00B37AF3" w:rsidP="00B37AF3">
            <w:r>
              <w:rPr>
                <w:sz w:val="20"/>
                <w:szCs w:val="20"/>
              </w:rPr>
              <w:t>The table of result show the first 10 results and provides paging for the rest.</w:t>
            </w:r>
          </w:p>
        </w:tc>
        <w:tc>
          <w:tcPr>
            <w:tcW w:w="1230" w:type="dxa"/>
            <w:tcMar>
              <w:top w:w="40" w:type="dxa"/>
              <w:left w:w="40" w:type="dxa"/>
              <w:bottom w:w="40" w:type="dxa"/>
              <w:right w:w="40" w:type="dxa"/>
            </w:tcMar>
          </w:tcPr>
          <w:p w:rsidR="00B37AF3" w:rsidRDefault="00B37AF3" w:rsidP="00B37AF3">
            <w:pPr>
              <w:jc w:val="right"/>
            </w:pPr>
            <w:r>
              <w:rPr>
                <w:sz w:val="20"/>
                <w:szCs w:val="20"/>
              </w:rPr>
              <w:t>1</w:t>
            </w:r>
          </w:p>
        </w:tc>
        <w:tc>
          <w:tcPr>
            <w:tcW w:w="1009" w:type="dxa"/>
            <w:tcMar>
              <w:top w:w="40" w:type="dxa"/>
              <w:left w:w="40" w:type="dxa"/>
              <w:bottom w:w="40" w:type="dxa"/>
              <w:right w:w="40" w:type="dxa"/>
            </w:tcMar>
          </w:tcPr>
          <w:p w:rsidR="00B37AF3" w:rsidRDefault="00B37AF3" w:rsidP="00B37AF3">
            <w:r>
              <w:rPr>
                <w:sz w:val="20"/>
                <w:szCs w:val="20"/>
              </w:rPr>
              <w:t>done</w:t>
            </w:r>
          </w:p>
        </w:tc>
      </w:tr>
      <w:tr w:rsidR="00B37AF3" w:rsidTr="00B37AF3">
        <w:tc>
          <w:tcPr>
            <w:tcW w:w="570" w:type="dxa"/>
            <w:tcMar>
              <w:top w:w="40" w:type="dxa"/>
              <w:left w:w="40" w:type="dxa"/>
              <w:bottom w:w="40" w:type="dxa"/>
              <w:right w:w="40" w:type="dxa"/>
            </w:tcMar>
          </w:tcPr>
          <w:p w:rsidR="00B37AF3" w:rsidRDefault="00B37AF3" w:rsidP="00B37AF3">
            <w:pPr>
              <w:jc w:val="right"/>
            </w:pPr>
            <w:r>
              <w:rPr>
                <w:sz w:val="20"/>
                <w:szCs w:val="20"/>
              </w:rPr>
              <w:t>11</w:t>
            </w:r>
          </w:p>
        </w:tc>
        <w:tc>
          <w:tcPr>
            <w:tcW w:w="6540" w:type="dxa"/>
            <w:tcMar>
              <w:top w:w="40" w:type="dxa"/>
              <w:left w:w="40" w:type="dxa"/>
              <w:bottom w:w="40" w:type="dxa"/>
              <w:right w:w="40" w:type="dxa"/>
            </w:tcMar>
          </w:tcPr>
          <w:p w:rsidR="00B37AF3" w:rsidRDefault="00B37AF3" w:rsidP="00B37AF3">
            <w:r>
              <w:rPr>
                <w:sz w:val="20"/>
                <w:szCs w:val="20"/>
              </w:rPr>
              <w:t>The system should be able to show a map snippet in the list of results</w:t>
            </w:r>
          </w:p>
          <w:p w:rsidR="00B37AF3" w:rsidRDefault="00B37AF3" w:rsidP="00B37AF3">
            <w:r>
              <w:rPr>
                <w:sz w:val="20"/>
                <w:szCs w:val="20"/>
              </w:rPr>
              <w:t>if the mouse pointer is located over an enabled map icon.</w:t>
            </w:r>
          </w:p>
        </w:tc>
        <w:tc>
          <w:tcPr>
            <w:tcW w:w="1230" w:type="dxa"/>
            <w:tcMar>
              <w:top w:w="40" w:type="dxa"/>
              <w:left w:w="40" w:type="dxa"/>
              <w:bottom w:w="40" w:type="dxa"/>
              <w:right w:w="40" w:type="dxa"/>
            </w:tcMar>
          </w:tcPr>
          <w:p w:rsidR="00B37AF3" w:rsidRDefault="00B37AF3" w:rsidP="00B37AF3">
            <w:pPr>
              <w:jc w:val="right"/>
            </w:pPr>
            <w:r>
              <w:rPr>
                <w:sz w:val="20"/>
                <w:szCs w:val="20"/>
              </w:rPr>
              <w:t>3</w:t>
            </w:r>
          </w:p>
        </w:tc>
        <w:tc>
          <w:tcPr>
            <w:tcW w:w="1009" w:type="dxa"/>
            <w:tcMar>
              <w:top w:w="40" w:type="dxa"/>
              <w:left w:w="40" w:type="dxa"/>
              <w:bottom w:w="40" w:type="dxa"/>
              <w:right w:w="40" w:type="dxa"/>
            </w:tcMar>
          </w:tcPr>
          <w:p w:rsidR="00B37AF3" w:rsidRDefault="00B37AF3" w:rsidP="00B37AF3">
            <w:r>
              <w:rPr>
                <w:sz w:val="20"/>
                <w:szCs w:val="20"/>
              </w:rPr>
              <w:t>-</w:t>
            </w:r>
          </w:p>
        </w:tc>
      </w:tr>
      <w:tr w:rsidR="00B37AF3" w:rsidTr="00B37AF3">
        <w:tc>
          <w:tcPr>
            <w:tcW w:w="570" w:type="dxa"/>
            <w:tcMar>
              <w:top w:w="40" w:type="dxa"/>
              <w:left w:w="40" w:type="dxa"/>
              <w:bottom w:w="40" w:type="dxa"/>
              <w:right w:w="40" w:type="dxa"/>
            </w:tcMar>
          </w:tcPr>
          <w:p w:rsidR="00B37AF3" w:rsidRDefault="00B37AF3" w:rsidP="00B37AF3">
            <w:pPr>
              <w:jc w:val="right"/>
            </w:pPr>
            <w:r>
              <w:rPr>
                <w:sz w:val="20"/>
                <w:szCs w:val="20"/>
              </w:rPr>
              <w:t>12</w:t>
            </w:r>
          </w:p>
        </w:tc>
        <w:tc>
          <w:tcPr>
            <w:tcW w:w="6540" w:type="dxa"/>
            <w:tcMar>
              <w:top w:w="40" w:type="dxa"/>
              <w:left w:w="40" w:type="dxa"/>
              <w:bottom w:w="40" w:type="dxa"/>
              <w:right w:w="40" w:type="dxa"/>
            </w:tcMar>
            <w:vAlign w:val="bottom"/>
          </w:tcPr>
          <w:p w:rsidR="00B37AF3" w:rsidRDefault="00B37AF3" w:rsidP="00B37AF3">
            <w:r>
              <w:rPr>
                <w:sz w:val="20"/>
                <w:szCs w:val="20"/>
              </w:rPr>
              <w:t>The user must be able to view 1 spectral data set (simplified).</w:t>
            </w:r>
          </w:p>
        </w:tc>
        <w:tc>
          <w:tcPr>
            <w:tcW w:w="1230" w:type="dxa"/>
            <w:tcMar>
              <w:top w:w="40" w:type="dxa"/>
              <w:left w:w="40" w:type="dxa"/>
              <w:bottom w:w="40" w:type="dxa"/>
              <w:right w:w="40" w:type="dxa"/>
            </w:tcMar>
          </w:tcPr>
          <w:p w:rsidR="00B37AF3" w:rsidRDefault="00B37AF3" w:rsidP="00B37AF3">
            <w:pPr>
              <w:jc w:val="right"/>
            </w:pPr>
            <w:r>
              <w:rPr>
                <w:sz w:val="20"/>
                <w:szCs w:val="20"/>
              </w:rPr>
              <w:t>3</w:t>
            </w:r>
          </w:p>
        </w:tc>
        <w:tc>
          <w:tcPr>
            <w:tcW w:w="1009" w:type="dxa"/>
            <w:tcMar>
              <w:top w:w="40" w:type="dxa"/>
              <w:left w:w="40" w:type="dxa"/>
              <w:bottom w:w="40" w:type="dxa"/>
              <w:right w:w="40" w:type="dxa"/>
            </w:tcMar>
          </w:tcPr>
          <w:p w:rsidR="00B37AF3" w:rsidRDefault="00B37AF3" w:rsidP="00B37AF3">
            <w:r>
              <w:rPr>
                <w:sz w:val="20"/>
                <w:szCs w:val="20"/>
              </w:rPr>
              <w:t>-</w:t>
            </w:r>
          </w:p>
        </w:tc>
      </w:tr>
      <w:tr w:rsidR="00B37AF3" w:rsidTr="00B37AF3">
        <w:tc>
          <w:tcPr>
            <w:tcW w:w="570" w:type="dxa"/>
            <w:tcMar>
              <w:top w:w="40" w:type="dxa"/>
              <w:left w:w="40" w:type="dxa"/>
              <w:bottom w:w="40" w:type="dxa"/>
              <w:right w:w="40" w:type="dxa"/>
            </w:tcMar>
          </w:tcPr>
          <w:p w:rsidR="00B37AF3" w:rsidRDefault="00B37AF3" w:rsidP="00B37AF3">
            <w:pPr>
              <w:jc w:val="right"/>
            </w:pPr>
            <w:r>
              <w:rPr>
                <w:sz w:val="20"/>
                <w:szCs w:val="20"/>
              </w:rPr>
              <w:t>13</w:t>
            </w:r>
          </w:p>
        </w:tc>
        <w:tc>
          <w:tcPr>
            <w:tcW w:w="6540" w:type="dxa"/>
            <w:tcMar>
              <w:top w:w="40" w:type="dxa"/>
              <w:left w:w="40" w:type="dxa"/>
              <w:bottom w:w="40" w:type="dxa"/>
              <w:right w:w="40" w:type="dxa"/>
            </w:tcMar>
            <w:vAlign w:val="bottom"/>
          </w:tcPr>
          <w:p w:rsidR="00B37AF3" w:rsidRDefault="00B37AF3" w:rsidP="00B37AF3">
            <w:r>
              <w:rPr>
                <w:sz w:val="20"/>
                <w:szCs w:val="20"/>
              </w:rPr>
              <w:t>The user must be able to view 1 spectral data set (fullview –&gt; diagram &amp; metaparameter).</w:t>
            </w:r>
          </w:p>
        </w:tc>
        <w:tc>
          <w:tcPr>
            <w:tcW w:w="1230" w:type="dxa"/>
            <w:tcMar>
              <w:top w:w="40" w:type="dxa"/>
              <w:left w:w="40" w:type="dxa"/>
              <w:bottom w:w="40" w:type="dxa"/>
              <w:right w:w="40" w:type="dxa"/>
            </w:tcMar>
          </w:tcPr>
          <w:p w:rsidR="00B37AF3" w:rsidRDefault="00B37AF3" w:rsidP="00B37AF3">
            <w:pPr>
              <w:jc w:val="right"/>
            </w:pPr>
            <w:r>
              <w:rPr>
                <w:sz w:val="20"/>
                <w:szCs w:val="20"/>
              </w:rPr>
              <w:t>1</w:t>
            </w:r>
          </w:p>
        </w:tc>
        <w:tc>
          <w:tcPr>
            <w:tcW w:w="1009" w:type="dxa"/>
            <w:tcMar>
              <w:top w:w="40" w:type="dxa"/>
              <w:left w:w="40" w:type="dxa"/>
              <w:bottom w:w="40" w:type="dxa"/>
              <w:right w:w="40" w:type="dxa"/>
            </w:tcMar>
          </w:tcPr>
          <w:p w:rsidR="00B37AF3" w:rsidRDefault="00B37AF3" w:rsidP="00B37AF3">
            <w:r>
              <w:rPr>
                <w:sz w:val="20"/>
                <w:szCs w:val="20"/>
              </w:rPr>
              <w:t>done</w:t>
            </w:r>
          </w:p>
        </w:tc>
      </w:tr>
      <w:tr w:rsidR="00B37AF3" w:rsidTr="00B37AF3">
        <w:tc>
          <w:tcPr>
            <w:tcW w:w="570" w:type="dxa"/>
            <w:tcMar>
              <w:top w:w="40" w:type="dxa"/>
              <w:left w:w="40" w:type="dxa"/>
              <w:bottom w:w="40" w:type="dxa"/>
              <w:right w:w="40" w:type="dxa"/>
            </w:tcMar>
          </w:tcPr>
          <w:p w:rsidR="00B37AF3" w:rsidRDefault="00B37AF3" w:rsidP="00B37AF3">
            <w:pPr>
              <w:jc w:val="right"/>
            </w:pPr>
            <w:r>
              <w:rPr>
                <w:sz w:val="20"/>
                <w:szCs w:val="20"/>
              </w:rPr>
              <w:t>14</w:t>
            </w:r>
          </w:p>
        </w:tc>
        <w:tc>
          <w:tcPr>
            <w:tcW w:w="6540" w:type="dxa"/>
            <w:tcMar>
              <w:top w:w="40" w:type="dxa"/>
              <w:left w:w="40" w:type="dxa"/>
              <w:bottom w:w="40" w:type="dxa"/>
              <w:right w:w="40" w:type="dxa"/>
            </w:tcMar>
            <w:vAlign w:val="bottom"/>
          </w:tcPr>
          <w:p w:rsidR="00B37AF3" w:rsidRDefault="00B37AF3" w:rsidP="00B37AF3">
            <w:r>
              <w:rPr>
                <w:sz w:val="20"/>
                <w:szCs w:val="20"/>
              </w:rPr>
              <w:t>The user should be able to view multiple spectral data sets (fullview –&gt; diagram &amp; metaparameter).</w:t>
            </w:r>
          </w:p>
        </w:tc>
        <w:tc>
          <w:tcPr>
            <w:tcW w:w="1230" w:type="dxa"/>
            <w:tcMar>
              <w:top w:w="40" w:type="dxa"/>
              <w:left w:w="40" w:type="dxa"/>
              <w:bottom w:w="40" w:type="dxa"/>
              <w:right w:w="40" w:type="dxa"/>
            </w:tcMar>
          </w:tcPr>
          <w:p w:rsidR="00B37AF3" w:rsidRDefault="00B37AF3" w:rsidP="00B37AF3">
            <w:pPr>
              <w:jc w:val="right"/>
            </w:pPr>
            <w:r>
              <w:rPr>
                <w:sz w:val="20"/>
                <w:szCs w:val="20"/>
              </w:rPr>
              <w:t>2</w:t>
            </w:r>
          </w:p>
        </w:tc>
        <w:tc>
          <w:tcPr>
            <w:tcW w:w="1009" w:type="dxa"/>
            <w:tcMar>
              <w:top w:w="40" w:type="dxa"/>
              <w:left w:w="40" w:type="dxa"/>
              <w:bottom w:w="40" w:type="dxa"/>
              <w:right w:w="40" w:type="dxa"/>
            </w:tcMar>
          </w:tcPr>
          <w:p w:rsidR="00B37AF3" w:rsidRDefault="00B37AF3" w:rsidP="00B37AF3">
            <w:r>
              <w:rPr>
                <w:sz w:val="20"/>
                <w:szCs w:val="20"/>
              </w:rPr>
              <w:t>done</w:t>
            </w:r>
          </w:p>
        </w:tc>
      </w:tr>
      <w:tr w:rsidR="00B37AF3" w:rsidTr="00B37AF3">
        <w:tc>
          <w:tcPr>
            <w:tcW w:w="570" w:type="dxa"/>
            <w:tcMar>
              <w:top w:w="40" w:type="dxa"/>
              <w:left w:w="40" w:type="dxa"/>
              <w:bottom w:w="40" w:type="dxa"/>
              <w:right w:w="40" w:type="dxa"/>
            </w:tcMar>
          </w:tcPr>
          <w:p w:rsidR="00B37AF3" w:rsidRDefault="00B37AF3" w:rsidP="00B37AF3">
            <w:pPr>
              <w:jc w:val="right"/>
            </w:pPr>
            <w:r>
              <w:rPr>
                <w:sz w:val="20"/>
                <w:szCs w:val="20"/>
              </w:rPr>
              <w:t>15</w:t>
            </w:r>
          </w:p>
        </w:tc>
        <w:tc>
          <w:tcPr>
            <w:tcW w:w="6540" w:type="dxa"/>
            <w:tcMar>
              <w:top w:w="40" w:type="dxa"/>
              <w:left w:w="40" w:type="dxa"/>
              <w:bottom w:w="40" w:type="dxa"/>
              <w:right w:w="40" w:type="dxa"/>
            </w:tcMar>
          </w:tcPr>
          <w:p w:rsidR="00B37AF3" w:rsidRDefault="00B37AF3" w:rsidP="00B37AF3">
            <w:r>
              <w:rPr>
                <w:sz w:val="20"/>
                <w:szCs w:val="20"/>
              </w:rPr>
              <w:t>The user must be able to view detail information about diagram curve</w:t>
            </w:r>
          </w:p>
          <w:p w:rsidR="00B37AF3" w:rsidRDefault="00B37AF3" w:rsidP="00B37AF3">
            <w:r>
              <w:rPr>
                <w:sz w:val="20"/>
                <w:szCs w:val="20"/>
              </w:rPr>
              <w:t>from the position where the mouse cursor is currently located.</w:t>
            </w:r>
          </w:p>
        </w:tc>
        <w:tc>
          <w:tcPr>
            <w:tcW w:w="1230" w:type="dxa"/>
            <w:tcMar>
              <w:top w:w="40" w:type="dxa"/>
              <w:left w:w="40" w:type="dxa"/>
              <w:bottom w:w="40" w:type="dxa"/>
              <w:right w:w="40" w:type="dxa"/>
            </w:tcMar>
          </w:tcPr>
          <w:p w:rsidR="00B37AF3" w:rsidRDefault="00B37AF3" w:rsidP="00B37AF3">
            <w:pPr>
              <w:jc w:val="right"/>
            </w:pPr>
            <w:r>
              <w:rPr>
                <w:sz w:val="20"/>
                <w:szCs w:val="20"/>
              </w:rPr>
              <w:t>2</w:t>
            </w:r>
          </w:p>
        </w:tc>
        <w:tc>
          <w:tcPr>
            <w:tcW w:w="1009" w:type="dxa"/>
            <w:tcMar>
              <w:top w:w="40" w:type="dxa"/>
              <w:left w:w="40" w:type="dxa"/>
              <w:bottom w:w="40" w:type="dxa"/>
              <w:right w:w="40" w:type="dxa"/>
            </w:tcMar>
          </w:tcPr>
          <w:p w:rsidR="00B37AF3" w:rsidRDefault="00B37AF3" w:rsidP="00B37AF3">
            <w:r>
              <w:rPr>
                <w:sz w:val="20"/>
                <w:szCs w:val="20"/>
              </w:rPr>
              <w:t>done</w:t>
            </w:r>
          </w:p>
        </w:tc>
      </w:tr>
      <w:tr w:rsidR="00B37AF3" w:rsidTr="00B37AF3">
        <w:tc>
          <w:tcPr>
            <w:tcW w:w="570" w:type="dxa"/>
            <w:tcMar>
              <w:top w:w="40" w:type="dxa"/>
              <w:left w:w="40" w:type="dxa"/>
              <w:bottom w:w="40" w:type="dxa"/>
              <w:right w:w="40" w:type="dxa"/>
            </w:tcMar>
          </w:tcPr>
          <w:p w:rsidR="00B37AF3" w:rsidRDefault="00B37AF3" w:rsidP="00B37AF3">
            <w:pPr>
              <w:jc w:val="right"/>
            </w:pPr>
            <w:r>
              <w:rPr>
                <w:sz w:val="20"/>
                <w:szCs w:val="20"/>
              </w:rPr>
              <w:t>16</w:t>
            </w:r>
          </w:p>
        </w:tc>
        <w:tc>
          <w:tcPr>
            <w:tcW w:w="6540" w:type="dxa"/>
            <w:tcMar>
              <w:top w:w="40" w:type="dxa"/>
              <w:left w:w="40" w:type="dxa"/>
              <w:bottom w:w="40" w:type="dxa"/>
              <w:right w:w="40" w:type="dxa"/>
            </w:tcMar>
          </w:tcPr>
          <w:p w:rsidR="00B37AF3" w:rsidRDefault="00B37AF3" w:rsidP="00B37AF3">
            <w:r>
              <w:rPr>
                <w:sz w:val="20"/>
                <w:szCs w:val="20"/>
              </w:rPr>
              <w:t>The user should be able to zoom in into diagram.</w:t>
            </w:r>
          </w:p>
        </w:tc>
        <w:tc>
          <w:tcPr>
            <w:tcW w:w="1230" w:type="dxa"/>
            <w:tcMar>
              <w:top w:w="40" w:type="dxa"/>
              <w:left w:w="40" w:type="dxa"/>
              <w:bottom w:w="40" w:type="dxa"/>
              <w:right w:w="40" w:type="dxa"/>
            </w:tcMar>
          </w:tcPr>
          <w:p w:rsidR="00B37AF3" w:rsidRDefault="00B37AF3" w:rsidP="00B37AF3">
            <w:pPr>
              <w:jc w:val="right"/>
            </w:pPr>
            <w:r>
              <w:rPr>
                <w:sz w:val="20"/>
                <w:szCs w:val="20"/>
              </w:rPr>
              <w:t>2</w:t>
            </w:r>
          </w:p>
        </w:tc>
        <w:tc>
          <w:tcPr>
            <w:tcW w:w="1009" w:type="dxa"/>
            <w:tcMar>
              <w:top w:w="40" w:type="dxa"/>
              <w:left w:w="40" w:type="dxa"/>
              <w:bottom w:w="40" w:type="dxa"/>
              <w:right w:w="40" w:type="dxa"/>
            </w:tcMar>
          </w:tcPr>
          <w:p w:rsidR="00B37AF3" w:rsidRDefault="00B37AF3" w:rsidP="00B37AF3">
            <w:r>
              <w:rPr>
                <w:sz w:val="20"/>
                <w:szCs w:val="20"/>
              </w:rPr>
              <w:t>done</w:t>
            </w:r>
          </w:p>
        </w:tc>
      </w:tr>
      <w:tr w:rsidR="00B37AF3" w:rsidTr="00B37AF3">
        <w:tc>
          <w:tcPr>
            <w:tcW w:w="570" w:type="dxa"/>
            <w:tcMar>
              <w:top w:w="40" w:type="dxa"/>
              <w:left w:w="40" w:type="dxa"/>
              <w:bottom w:w="40" w:type="dxa"/>
              <w:right w:w="40" w:type="dxa"/>
            </w:tcMar>
          </w:tcPr>
          <w:p w:rsidR="00B37AF3" w:rsidRDefault="00B37AF3" w:rsidP="00B37AF3">
            <w:pPr>
              <w:jc w:val="right"/>
            </w:pPr>
            <w:r>
              <w:rPr>
                <w:sz w:val="20"/>
                <w:szCs w:val="20"/>
              </w:rPr>
              <w:t>17</w:t>
            </w:r>
          </w:p>
        </w:tc>
        <w:tc>
          <w:tcPr>
            <w:tcW w:w="6540" w:type="dxa"/>
            <w:tcMar>
              <w:top w:w="40" w:type="dxa"/>
              <w:left w:w="40" w:type="dxa"/>
              <w:bottom w:w="40" w:type="dxa"/>
              <w:right w:w="40" w:type="dxa"/>
            </w:tcMar>
          </w:tcPr>
          <w:p w:rsidR="00B37AF3" w:rsidRDefault="00B37AF3" w:rsidP="00B37AF3">
            <w:r>
              <w:rPr>
                <w:sz w:val="20"/>
                <w:szCs w:val="20"/>
              </w:rPr>
              <w:t>Only existing categories should be shown. Categories without content must be fade out.</w:t>
            </w:r>
          </w:p>
        </w:tc>
        <w:tc>
          <w:tcPr>
            <w:tcW w:w="1230" w:type="dxa"/>
            <w:tcMar>
              <w:top w:w="40" w:type="dxa"/>
              <w:left w:w="40" w:type="dxa"/>
              <w:bottom w:w="40" w:type="dxa"/>
              <w:right w:w="40" w:type="dxa"/>
            </w:tcMar>
          </w:tcPr>
          <w:p w:rsidR="00B37AF3" w:rsidRDefault="00B37AF3" w:rsidP="00B37AF3">
            <w:pPr>
              <w:jc w:val="right"/>
            </w:pPr>
            <w:r>
              <w:rPr>
                <w:sz w:val="20"/>
                <w:szCs w:val="20"/>
              </w:rPr>
              <w:t>1</w:t>
            </w:r>
          </w:p>
        </w:tc>
        <w:tc>
          <w:tcPr>
            <w:tcW w:w="1009" w:type="dxa"/>
            <w:tcMar>
              <w:top w:w="40" w:type="dxa"/>
              <w:left w:w="40" w:type="dxa"/>
              <w:bottom w:w="40" w:type="dxa"/>
              <w:right w:w="40" w:type="dxa"/>
            </w:tcMar>
          </w:tcPr>
          <w:p w:rsidR="00B37AF3" w:rsidRDefault="00B37AF3" w:rsidP="00B37AF3">
            <w:r>
              <w:rPr>
                <w:sz w:val="20"/>
                <w:szCs w:val="20"/>
              </w:rPr>
              <w:t>done</w:t>
            </w:r>
          </w:p>
        </w:tc>
      </w:tr>
      <w:tr w:rsidR="00B37AF3" w:rsidTr="00B37AF3">
        <w:tc>
          <w:tcPr>
            <w:tcW w:w="570" w:type="dxa"/>
            <w:tcMar>
              <w:top w:w="40" w:type="dxa"/>
              <w:left w:w="40" w:type="dxa"/>
              <w:bottom w:w="40" w:type="dxa"/>
              <w:right w:w="40" w:type="dxa"/>
            </w:tcMar>
          </w:tcPr>
          <w:p w:rsidR="00B37AF3" w:rsidRDefault="00B37AF3" w:rsidP="00B37AF3">
            <w:pPr>
              <w:jc w:val="right"/>
            </w:pPr>
            <w:r>
              <w:rPr>
                <w:sz w:val="20"/>
                <w:szCs w:val="20"/>
              </w:rPr>
              <w:t>18</w:t>
            </w:r>
          </w:p>
        </w:tc>
        <w:tc>
          <w:tcPr>
            <w:tcW w:w="6540" w:type="dxa"/>
            <w:tcMar>
              <w:top w:w="40" w:type="dxa"/>
              <w:left w:w="40" w:type="dxa"/>
              <w:bottom w:w="40" w:type="dxa"/>
              <w:right w:w="40" w:type="dxa"/>
            </w:tcMar>
          </w:tcPr>
          <w:p w:rsidR="00B37AF3" w:rsidRDefault="00B37AF3" w:rsidP="00B37AF3">
            <w:r>
              <w:rPr>
                <w:sz w:val="20"/>
                <w:szCs w:val="20"/>
              </w:rPr>
              <w:t>Spectral data from different types should be separated in different tabs.</w:t>
            </w:r>
          </w:p>
        </w:tc>
        <w:tc>
          <w:tcPr>
            <w:tcW w:w="1230" w:type="dxa"/>
            <w:tcMar>
              <w:top w:w="40" w:type="dxa"/>
              <w:left w:w="40" w:type="dxa"/>
              <w:bottom w:w="40" w:type="dxa"/>
              <w:right w:w="40" w:type="dxa"/>
            </w:tcMar>
          </w:tcPr>
          <w:p w:rsidR="00B37AF3" w:rsidRDefault="00B37AF3" w:rsidP="00B37AF3">
            <w:pPr>
              <w:jc w:val="right"/>
            </w:pPr>
            <w:r>
              <w:rPr>
                <w:sz w:val="20"/>
                <w:szCs w:val="20"/>
              </w:rPr>
              <w:t>2</w:t>
            </w:r>
          </w:p>
        </w:tc>
        <w:tc>
          <w:tcPr>
            <w:tcW w:w="1009" w:type="dxa"/>
            <w:tcMar>
              <w:top w:w="40" w:type="dxa"/>
              <w:left w:w="40" w:type="dxa"/>
              <w:bottom w:w="40" w:type="dxa"/>
              <w:right w:w="40" w:type="dxa"/>
            </w:tcMar>
          </w:tcPr>
          <w:p w:rsidR="00B37AF3" w:rsidRDefault="00B37AF3" w:rsidP="00B37AF3">
            <w:r>
              <w:rPr>
                <w:sz w:val="20"/>
                <w:szCs w:val="20"/>
              </w:rPr>
              <w:t>done</w:t>
            </w:r>
          </w:p>
        </w:tc>
      </w:tr>
      <w:tr w:rsidR="00B37AF3" w:rsidTr="00B37AF3">
        <w:tc>
          <w:tcPr>
            <w:tcW w:w="570" w:type="dxa"/>
            <w:tcMar>
              <w:top w:w="40" w:type="dxa"/>
              <w:left w:w="40" w:type="dxa"/>
              <w:bottom w:w="40" w:type="dxa"/>
              <w:right w:w="40" w:type="dxa"/>
            </w:tcMar>
          </w:tcPr>
          <w:p w:rsidR="00B37AF3" w:rsidRDefault="00B37AF3" w:rsidP="00B37AF3">
            <w:pPr>
              <w:jc w:val="right"/>
            </w:pPr>
            <w:r>
              <w:rPr>
                <w:sz w:val="20"/>
                <w:szCs w:val="20"/>
              </w:rPr>
              <w:t>19</w:t>
            </w:r>
          </w:p>
        </w:tc>
        <w:tc>
          <w:tcPr>
            <w:tcW w:w="6540" w:type="dxa"/>
            <w:tcMar>
              <w:top w:w="40" w:type="dxa"/>
              <w:left w:w="40" w:type="dxa"/>
              <w:bottom w:w="40" w:type="dxa"/>
              <w:right w:w="40" w:type="dxa"/>
            </w:tcMar>
          </w:tcPr>
          <w:p w:rsidR="00B37AF3" w:rsidRDefault="00B37AF3" w:rsidP="00B37AF3">
            <w:r>
              <w:rPr>
                <w:sz w:val="20"/>
                <w:szCs w:val="20"/>
              </w:rPr>
              <w:t>File format of spectral data export must be csv (comma-separated values).</w:t>
            </w:r>
          </w:p>
        </w:tc>
        <w:tc>
          <w:tcPr>
            <w:tcW w:w="1230" w:type="dxa"/>
            <w:tcMar>
              <w:top w:w="40" w:type="dxa"/>
              <w:left w:w="40" w:type="dxa"/>
              <w:bottom w:w="40" w:type="dxa"/>
              <w:right w:w="40" w:type="dxa"/>
            </w:tcMar>
          </w:tcPr>
          <w:p w:rsidR="00B37AF3" w:rsidRDefault="00B37AF3" w:rsidP="00B37AF3">
            <w:pPr>
              <w:jc w:val="right"/>
            </w:pPr>
            <w:r>
              <w:rPr>
                <w:sz w:val="20"/>
                <w:szCs w:val="20"/>
              </w:rPr>
              <w:t>1</w:t>
            </w:r>
          </w:p>
        </w:tc>
        <w:tc>
          <w:tcPr>
            <w:tcW w:w="1009" w:type="dxa"/>
            <w:tcMar>
              <w:top w:w="40" w:type="dxa"/>
              <w:left w:w="40" w:type="dxa"/>
              <w:bottom w:w="40" w:type="dxa"/>
              <w:right w:w="40" w:type="dxa"/>
            </w:tcMar>
          </w:tcPr>
          <w:p w:rsidR="00B37AF3" w:rsidRDefault="00B37AF3" w:rsidP="00B37AF3">
            <w:r>
              <w:rPr>
                <w:sz w:val="20"/>
                <w:szCs w:val="20"/>
              </w:rPr>
              <w:t>done</w:t>
            </w:r>
          </w:p>
        </w:tc>
      </w:tr>
      <w:tr w:rsidR="00B37AF3" w:rsidTr="00B37AF3">
        <w:tc>
          <w:tcPr>
            <w:tcW w:w="570" w:type="dxa"/>
            <w:tcMar>
              <w:top w:w="40" w:type="dxa"/>
              <w:left w:w="40" w:type="dxa"/>
              <w:bottom w:w="40" w:type="dxa"/>
              <w:right w:w="40" w:type="dxa"/>
            </w:tcMar>
          </w:tcPr>
          <w:p w:rsidR="00B37AF3" w:rsidRDefault="00B37AF3" w:rsidP="00B37AF3">
            <w:pPr>
              <w:jc w:val="right"/>
            </w:pPr>
            <w:r>
              <w:rPr>
                <w:sz w:val="20"/>
                <w:szCs w:val="20"/>
              </w:rPr>
              <w:t>20</w:t>
            </w:r>
          </w:p>
        </w:tc>
        <w:tc>
          <w:tcPr>
            <w:tcW w:w="6540" w:type="dxa"/>
            <w:shd w:val="clear" w:color="auto" w:fill="FFFFFF"/>
            <w:tcMar>
              <w:top w:w="40" w:type="dxa"/>
              <w:left w:w="40" w:type="dxa"/>
              <w:bottom w:w="40" w:type="dxa"/>
              <w:right w:w="40" w:type="dxa"/>
            </w:tcMar>
            <w:vAlign w:val="bottom"/>
          </w:tcPr>
          <w:p w:rsidR="00B37AF3" w:rsidRDefault="00B37AF3" w:rsidP="00B37AF3">
            <w:r>
              <w:rPr>
                <w:sz w:val="20"/>
                <w:szCs w:val="20"/>
                <w:highlight w:val="white"/>
              </w:rPr>
              <w:t>Multiple data sets from same type must be packed into one csv file.</w:t>
            </w:r>
          </w:p>
        </w:tc>
        <w:tc>
          <w:tcPr>
            <w:tcW w:w="1230" w:type="dxa"/>
            <w:tcMar>
              <w:top w:w="40" w:type="dxa"/>
              <w:left w:w="40" w:type="dxa"/>
              <w:bottom w:w="40" w:type="dxa"/>
              <w:right w:w="40" w:type="dxa"/>
            </w:tcMar>
          </w:tcPr>
          <w:p w:rsidR="00B37AF3" w:rsidRDefault="00B37AF3" w:rsidP="00B37AF3">
            <w:pPr>
              <w:jc w:val="right"/>
            </w:pPr>
            <w:r>
              <w:rPr>
                <w:sz w:val="20"/>
                <w:szCs w:val="20"/>
              </w:rPr>
              <w:t>1</w:t>
            </w:r>
          </w:p>
        </w:tc>
        <w:tc>
          <w:tcPr>
            <w:tcW w:w="1009" w:type="dxa"/>
            <w:tcMar>
              <w:top w:w="40" w:type="dxa"/>
              <w:left w:w="40" w:type="dxa"/>
              <w:bottom w:w="40" w:type="dxa"/>
              <w:right w:w="40" w:type="dxa"/>
            </w:tcMar>
          </w:tcPr>
          <w:p w:rsidR="00B37AF3" w:rsidRDefault="00B37AF3" w:rsidP="00B37AF3">
            <w:r>
              <w:rPr>
                <w:sz w:val="20"/>
                <w:szCs w:val="20"/>
              </w:rPr>
              <w:t>done</w:t>
            </w:r>
          </w:p>
        </w:tc>
      </w:tr>
      <w:tr w:rsidR="00B37AF3" w:rsidTr="00B37AF3">
        <w:tc>
          <w:tcPr>
            <w:tcW w:w="570" w:type="dxa"/>
            <w:tcMar>
              <w:top w:w="40" w:type="dxa"/>
              <w:left w:w="40" w:type="dxa"/>
              <w:bottom w:w="40" w:type="dxa"/>
              <w:right w:w="40" w:type="dxa"/>
            </w:tcMar>
          </w:tcPr>
          <w:p w:rsidR="00B37AF3" w:rsidRDefault="00B37AF3" w:rsidP="00B37AF3">
            <w:pPr>
              <w:jc w:val="right"/>
            </w:pPr>
            <w:r>
              <w:rPr>
                <w:sz w:val="20"/>
                <w:szCs w:val="20"/>
              </w:rPr>
              <w:t>21</w:t>
            </w:r>
          </w:p>
        </w:tc>
        <w:tc>
          <w:tcPr>
            <w:tcW w:w="6540" w:type="dxa"/>
            <w:tcMar>
              <w:top w:w="40" w:type="dxa"/>
              <w:left w:w="40" w:type="dxa"/>
              <w:bottom w:w="40" w:type="dxa"/>
              <w:right w:w="40" w:type="dxa"/>
            </w:tcMar>
          </w:tcPr>
          <w:p w:rsidR="00B37AF3" w:rsidRDefault="00B37AF3" w:rsidP="00B37AF3">
            <w:r>
              <w:rPr>
                <w:sz w:val="20"/>
                <w:szCs w:val="20"/>
              </w:rPr>
              <w:t>All generated csv files (data sets from different type) must be packed to ZIP.</w:t>
            </w:r>
          </w:p>
        </w:tc>
        <w:tc>
          <w:tcPr>
            <w:tcW w:w="1230" w:type="dxa"/>
            <w:tcMar>
              <w:top w:w="40" w:type="dxa"/>
              <w:left w:w="40" w:type="dxa"/>
              <w:bottom w:w="40" w:type="dxa"/>
              <w:right w:w="40" w:type="dxa"/>
            </w:tcMar>
          </w:tcPr>
          <w:p w:rsidR="00B37AF3" w:rsidRDefault="00B37AF3" w:rsidP="00B37AF3">
            <w:pPr>
              <w:jc w:val="right"/>
            </w:pPr>
            <w:r>
              <w:rPr>
                <w:sz w:val="20"/>
                <w:szCs w:val="20"/>
              </w:rPr>
              <w:t>2</w:t>
            </w:r>
          </w:p>
        </w:tc>
        <w:tc>
          <w:tcPr>
            <w:tcW w:w="1009" w:type="dxa"/>
            <w:tcMar>
              <w:top w:w="40" w:type="dxa"/>
              <w:left w:w="40" w:type="dxa"/>
              <w:bottom w:w="40" w:type="dxa"/>
              <w:right w:w="40" w:type="dxa"/>
            </w:tcMar>
          </w:tcPr>
          <w:p w:rsidR="00B37AF3" w:rsidRDefault="00B37AF3" w:rsidP="00B37AF3">
            <w:r>
              <w:rPr>
                <w:sz w:val="20"/>
                <w:szCs w:val="20"/>
              </w:rPr>
              <w:t>done</w:t>
            </w:r>
          </w:p>
        </w:tc>
      </w:tr>
      <w:tr w:rsidR="00B37AF3" w:rsidTr="00B37AF3">
        <w:tc>
          <w:tcPr>
            <w:tcW w:w="570" w:type="dxa"/>
            <w:tcMar>
              <w:top w:w="40" w:type="dxa"/>
              <w:left w:w="40" w:type="dxa"/>
              <w:bottom w:w="40" w:type="dxa"/>
              <w:right w:w="40" w:type="dxa"/>
            </w:tcMar>
          </w:tcPr>
          <w:p w:rsidR="00B37AF3" w:rsidRDefault="00B37AF3" w:rsidP="00B37AF3">
            <w:pPr>
              <w:jc w:val="right"/>
            </w:pPr>
            <w:r>
              <w:rPr>
                <w:sz w:val="20"/>
                <w:szCs w:val="20"/>
              </w:rPr>
              <w:t>22</w:t>
            </w:r>
          </w:p>
        </w:tc>
        <w:tc>
          <w:tcPr>
            <w:tcW w:w="6540" w:type="dxa"/>
            <w:tcMar>
              <w:top w:w="40" w:type="dxa"/>
              <w:left w:w="40" w:type="dxa"/>
              <w:bottom w:w="40" w:type="dxa"/>
              <w:right w:w="40" w:type="dxa"/>
            </w:tcMar>
            <w:vAlign w:val="bottom"/>
          </w:tcPr>
          <w:p w:rsidR="00B37AF3" w:rsidRDefault="00B37AF3" w:rsidP="00B37AF3">
            <w:r>
              <w:rPr>
                <w:sz w:val="20"/>
                <w:szCs w:val="20"/>
              </w:rPr>
              <w:t>The user must be able to export detail view as PDF.</w:t>
            </w:r>
          </w:p>
        </w:tc>
        <w:tc>
          <w:tcPr>
            <w:tcW w:w="1230" w:type="dxa"/>
            <w:tcMar>
              <w:top w:w="40" w:type="dxa"/>
              <w:left w:w="40" w:type="dxa"/>
              <w:bottom w:w="40" w:type="dxa"/>
              <w:right w:w="40" w:type="dxa"/>
            </w:tcMar>
          </w:tcPr>
          <w:p w:rsidR="00B37AF3" w:rsidRDefault="00B37AF3" w:rsidP="00B37AF3">
            <w:pPr>
              <w:jc w:val="right"/>
            </w:pPr>
            <w:r>
              <w:rPr>
                <w:sz w:val="20"/>
                <w:szCs w:val="20"/>
              </w:rPr>
              <w:t>2</w:t>
            </w:r>
          </w:p>
        </w:tc>
        <w:tc>
          <w:tcPr>
            <w:tcW w:w="1009" w:type="dxa"/>
            <w:tcMar>
              <w:top w:w="40" w:type="dxa"/>
              <w:left w:w="40" w:type="dxa"/>
              <w:bottom w:w="40" w:type="dxa"/>
              <w:right w:w="40" w:type="dxa"/>
            </w:tcMar>
          </w:tcPr>
          <w:p w:rsidR="00B37AF3" w:rsidRDefault="00B37AF3" w:rsidP="00B37AF3">
            <w:r>
              <w:rPr>
                <w:sz w:val="20"/>
                <w:szCs w:val="20"/>
              </w:rPr>
              <w:t>done</w:t>
            </w:r>
          </w:p>
        </w:tc>
      </w:tr>
      <w:tr w:rsidR="00B37AF3" w:rsidTr="00B37AF3">
        <w:tc>
          <w:tcPr>
            <w:tcW w:w="570" w:type="dxa"/>
            <w:shd w:val="clear" w:color="auto" w:fill="B6D7A8"/>
            <w:tcMar>
              <w:top w:w="40" w:type="dxa"/>
              <w:left w:w="40" w:type="dxa"/>
              <w:bottom w:w="40" w:type="dxa"/>
              <w:right w:w="40" w:type="dxa"/>
            </w:tcMar>
          </w:tcPr>
          <w:p w:rsidR="00B37AF3" w:rsidRDefault="00B37AF3" w:rsidP="00B37AF3">
            <w:pPr>
              <w:jc w:val="right"/>
            </w:pPr>
            <w:r>
              <w:rPr>
                <w:sz w:val="20"/>
                <w:szCs w:val="20"/>
              </w:rPr>
              <w:t>23</w:t>
            </w:r>
          </w:p>
        </w:tc>
        <w:tc>
          <w:tcPr>
            <w:tcW w:w="6540" w:type="dxa"/>
            <w:shd w:val="clear" w:color="auto" w:fill="B6D7A8"/>
            <w:tcMar>
              <w:top w:w="40" w:type="dxa"/>
              <w:left w:w="40" w:type="dxa"/>
              <w:bottom w:w="40" w:type="dxa"/>
              <w:right w:w="40" w:type="dxa"/>
            </w:tcMar>
          </w:tcPr>
          <w:p w:rsidR="00B37AF3" w:rsidRDefault="00B37AF3" w:rsidP="00B37AF3">
            <w:r>
              <w:rPr>
                <w:sz w:val="20"/>
                <w:szCs w:val="20"/>
              </w:rPr>
              <w:t>The detail view must contain a map displaying the locations of the spectral data per space.</w:t>
            </w:r>
          </w:p>
        </w:tc>
        <w:tc>
          <w:tcPr>
            <w:tcW w:w="1230" w:type="dxa"/>
            <w:shd w:val="clear" w:color="auto" w:fill="B6D7A8"/>
            <w:tcMar>
              <w:top w:w="40" w:type="dxa"/>
              <w:left w:w="40" w:type="dxa"/>
              <w:bottom w:w="40" w:type="dxa"/>
              <w:right w:w="40" w:type="dxa"/>
            </w:tcMar>
          </w:tcPr>
          <w:p w:rsidR="00B37AF3" w:rsidRDefault="00B37AF3" w:rsidP="00B37AF3">
            <w:pPr>
              <w:jc w:val="right"/>
            </w:pPr>
            <w:r>
              <w:rPr>
                <w:sz w:val="20"/>
                <w:szCs w:val="20"/>
              </w:rPr>
              <w:t>3</w:t>
            </w:r>
          </w:p>
        </w:tc>
        <w:tc>
          <w:tcPr>
            <w:tcW w:w="1009" w:type="dxa"/>
            <w:shd w:val="clear" w:color="auto" w:fill="B6D7A8"/>
            <w:tcMar>
              <w:top w:w="40" w:type="dxa"/>
              <w:left w:w="40" w:type="dxa"/>
              <w:bottom w:w="40" w:type="dxa"/>
              <w:right w:w="40" w:type="dxa"/>
            </w:tcMar>
          </w:tcPr>
          <w:p w:rsidR="00B37AF3" w:rsidRDefault="00B37AF3" w:rsidP="00B37AF3">
            <w:r>
              <w:rPr>
                <w:sz w:val="20"/>
                <w:szCs w:val="20"/>
              </w:rPr>
              <w:t>done</w:t>
            </w:r>
          </w:p>
        </w:tc>
      </w:tr>
      <w:tr w:rsidR="00B37AF3" w:rsidTr="00B37AF3">
        <w:tc>
          <w:tcPr>
            <w:tcW w:w="570" w:type="dxa"/>
            <w:shd w:val="clear" w:color="auto" w:fill="FFE599"/>
            <w:tcMar>
              <w:top w:w="40" w:type="dxa"/>
              <w:left w:w="40" w:type="dxa"/>
              <w:bottom w:w="40" w:type="dxa"/>
              <w:right w:w="40" w:type="dxa"/>
            </w:tcMar>
          </w:tcPr>
          <w:p w:rsidR="00B37AF3" w:rsidRDefault="00B37AF3" w:rsidP="00B37AF3">
            <w:pPr>
              <w:jc w:val="right"/>
            </w:pPr>
            <w:r>
              <w:rPr>
                <w:sz w:val="20"/>
                <w:szCs w:val="20"/>
              </w:rPr>
              <w:t>24</w:t>
            </w:r>
          </w:p>
        </w:tc>
        <w:tc>
          <w:tcPr>
            <w:tcW w:w="6540" w:type="dxa"/>
            <w:shd w:val="clear" w:color="auto" w:fill="FFE599"/>
            <w:tcMar>
              <w:top w:w="40" w:type="dxa"/>
              <w:left w:w="40" w:type="dxa"/>
              <w:bottom w:w="40" w:type="dxa"/>
              <w:right w:w="40" w:type="dxa"/>
            </w:tcMar>
          </w:tcPr>
          <w:p w:rsidR="00B37AF3" w:rsidRDefault="00B37AF3" w:rsidP="00B37AF3">
            <w:r>
              <w:rPr>
                <w:sz w:val="20"/>
                <w:szCs w:val="20"/>
              </w:rPr>
              <w:t xml:space="preserve">The result list displays the found spectra with latitude and longitude in a </w:t>
            </w:r>
            <w:r>
              <w:rPr>
                <w:sz w:val="20"/>
                <w:szCs w:val="20"/>
              </w:rPr>
              <w:lastRenderedPageBreak/>
              <w:t>map.</w:t>
            </w:r>
          </w:p>
        </w:tc>
        <w:tc>
          <w:tcPr>
            <w:tcW w:w="1230" w:type="dxa"/>
            <w:shd w:val="clear" w:color="auto" w:fill="FFE599"/>
            <w:tcMar>
              <w:top w:w="40" w:type="dxa"/>
              <w:left w:w="40" w:type="dxa"/>
              <w:bottom w:w="40" w:type="dxa"/>
              <w:right w:w="40" w:type="dxa"/>
            </w:tcMar>
          </w:tcPr>
          <w:p w:rsidR="00B37AF3" w:rsidRDefault="00B37AF3" w:rsidP="00B37AF3">
            <w:pPr>
              <w:jc w:val="right"/>
            </w:pPr>
            <w:r>
              <w:rPr>
                <w:sz w:val="20"/>
                <w:szCs w:val="20"/>
              </w:rPr>
              <w:lastRenderedPageBreak/>
              <w:t>3</w:t>
            </w:r>
          </w:p>
        </w:tc>
        <w:tc>
          <w:tcPr>
            <w:tcW w:w="1009" w:type="dxa"/>
            <w:shd w:val="clear" w:color="auto" w:fill="FFE599"/>
            <w:tcMar>
              <w:top w:w="40" w:type="dxa"/>
              <w:left w:w="40" w:type="dxa"/>
              <w:bottom w:w="40" w:type="dxa"/>
              <w:right w:w="40" w:type="dxa"/>
            </w:tcMar>
          </w:tcPr>
          <w:p w:rsidR="00B37AF3" w:rsidRDefault="00B37AF3" w:rsidP="00B37AF3">
            <w:r>
              <w:rPr>
                <w:sz w:val="20"/>
                <w:szCs w:val="20"/>
              </w:rPr>
              <w:t>done</w:t>
            </w:r>
          </w:p>
        </w:tc>
      </w:tr>
      <w:tr w:rsidR="00B37AF3" w:rsidTr="00B37AF3">
        <w:tc>
          <w:tcPr>
            <w:tcW w:w="570" w:type="dxa"/>
            <w:shd w:val="clear" w:color="auto" w:fill="FFE599"/>
            <w:tcMar>
              <w:top w:w="40" w:type="dxa"/>
              <w:left w:w="40" w:type="dxa"/>
              <w:bottom w:w="40" w:type="dxa"/>
              <w:right w:w="40" w:type="dxa"/>
            </w:tcMar>
          </w:tcPr>
          <w:p w:rsidR="00B37AF3" w:rsidRDefault="00B37AF3" w:rsidP="00B37AF3">
            <w:pPr>
              <w:jc w:val="right"/>
            </w:pPr>
            <w:r>
              <w:rPr>
                <w:sz w:val="20"/>
                <w:szCs w:val="20"/>
              </w:rPr>
              <w:lastRenderedPageBreak/>
              <w:t>24,1</w:t>
            </w:r>
          </w:p>
        </w:tc>
        <w:tc>
          <w:tcPr>
            <w:tcW w:w="6540" w:type="dxa"/>
            <w:shd w:val="clear" w:color="auto" w:fill="FFE599"/>
            <w:tcMar>
              <w:top w:w="40" w:type="dxa"/>
              <w:left w:w="40" w:type="dxa"/>
              <w:bottom w:w="40" w:type="dxa"/>
              <w:right w:w="40" w:type="dxa"/>
            </w:tcMar>
          </w:tcPr>
          <w:p w:rsidR="00B37AF3" w:rsidRDefault="00B37AF3" w:rsidP="00B37AF3">
            <w:r>
              <w:rPr>
                <w:sz w:val="20"/>
                <w:szCs w:val="20"/>
              </w:rPr>
              <w:t>Clicking on a marker on the result map displays the detail view for the chosen spectrum.</w:t>
            </w:r>
          </w:p>
        </w:tc>
        <w:tc>
          <w:tcPr>
            <w:tcW w:w="1230" w:type="dxa"/>
            <w:shd w:val="clear" w:color="auto" w:fill="FFE599"/>
            <w:tcMar>
              <w:top w:w="40" w:type="dxa"/>
              <w:left w:w="40" w:type="dxa"/>
              <w:bottom w:w="40" w:type="dxa"/>
              <w:right w:w="40" w:type="dxa"/>
            </w:tcMar>
          </w:tcPr>
          <w:p w:rsidR="00B37AF3" w:rsidRDefault="00B37AF3" w:rsidP="00B37AF3">
            <w:pPr>
              <w:jc w:val="right"/>
            </w:pPr>
            <w:r>
              <w:rPr>
                <w:sz w:val="20"/>
                <w:szCs w:val="20"/>
              </w:rPr>
              <w:t>3</w:t>
            </w:r>
          </w:p>
        </w:tc>
        <w:tc>
          <w:tcPr>
            <w:tcW w:w="1009" w:type="dxa"/>
            <w:shd w:val="clear" w:color="auto" w:fill="FFE599"/>
            <w:tcMar>
              <w:top w:w="40" w:type="dxa"/>
              <w:left w:w="40" w:type="dxa"/>
              <w:bottom w:w="40" w:type="dxa"/>
              <w:right w:w="40" w:type="dxa"/>
            </w:tcMar>
          </w:tcPr>
          <w:p w:rsidR="00B37AF3" w:rsidRDefault="00B37AF3" w:rsidP="00B37AF3">
            <w:r>
              <w:rPr>
                <w:sz w:val="20"/>
                <w:szCs w:val="20"/>
              </w:rPr>
              <w:t>done</w:t>
            </w:r>
          </w:p>
        </w:tc>
      </w:tr>
      <w:tr w:rsidR="00B37AF3" w:rsidTr="00B37AF3">
        <w:tc>
          <w:tcPr>
            <w:tcW w:w="570" w:type="dxa"/>
            <w:shd w:val="clear" w:color="auto" w:fill="FFE599"/>
            <w:tcMar>
              <w:top w:w="40" w:type="dxa"/>
              <w:left w:w="40" w:type="dxa"/>
              <w:bottom w:w="40" w:type="dxa"/>
              <w:right w:w="40" w:type="dxa"/>
            </w:tcMar>
          </w:tcPr>
          <w:p w:rsidR="00B37AF3" w:rsidRDefault="00B37AF3" w:rsidP="00B37AF3">
            <w:pPr>
              <w:jc w:val="right"/>
            </w:pPr>
            <w:r>
              <w:rPr>
                <w:sz w:val="20"/>
                <w:szCs w:val="20"/>
              </w:rPr>
              <w:t>25</w:t>
            </w:r>
          </w:p>
        </w:tc>
        <w:tc>
          <w:tcPr>
            <w:tcW w:w="6540" w:type="dxa"/>
            <w:shd w:val="clear" w:color="auto" w:fill="FFE599"/>
            <w:tcMar>
              <w:top w:w="40" w:type="dxa"/>
              <w:left w:w="40" w:type="dxa"/>
              <w:bottom w:w="40" w:type="dxa"/>
              <w:right w:w="40" w:type="dxa"/>
            </w:tcMar>
          </w:tcPr>
          <w:p w:rsidR="00B37AF3" w:rsidRDefault="00B37AF3" w:rsidP="00B37AF3">
            <w:r>
              <w:rPr>
                <w:sz w:val="20"/>
                <w:szCs w:val="20"/>
              </w:rPr>
              <w:t>Only the first 5 attributes per category should displayed initially on the detail view.</w:t>
            </w:r>
          </w:p>
        </w:tc>
        <w:tc>
          <w:tcPr>
            <w:tcW w:w="1230" w:type="dxa"/>
            <w:shd w:val="clear" w:color="auto" w:fill="FFE599"/>
            <w:tcMar>
              <w:top w:w="40" w:type="dxa"/>
              <w:left w:w="40" w:type="dxa"/>
              <w:bottom w:w="40" w:type="dxa"/>
              <w:right w:w="40" w:type="dxa"/>
            </w:tcMar>
          </w:tcPr>
          <w:p w:rsidR="00B37AF3" w:rsidRDefault="00B37AF3" w:rsidP="00B37AF3">
            <w:pPr>
              <w:jc w:val="right"/>
            </w:pPr>
            <w:r>
              <w:rPr>
                <w:sz w:val="20"/>
                <w:szCs w:val="20"/>
              </w:rPr>
              <w:t>2</w:t>
            </w:r>
          </w:p>
        </w:tc>
        <w:tc>
          <w:tcPr>
            <w:tcW w:w="1009" w:type="dxa"/>
            <w:shd w:val="clear" w:color="auto" w:fill="FFE599"/>
            <w:tcMar>
              <w:top w:w="40" w:type="dxa"/>
              <w:left w:w="40" w:type="dxa"/>
              <w:bottom w:w="40" w:type="dxa"/>
              <w:right w:w="40" w:type="dxa"/>
            </w:tcMar>
          </w:tcPr>
          <w:p w:rsidR="00B37AF3" w:rsidRDefault="00B37AF3" w:rsidP="00B37AF3">
            <w:r>
              <w:rPr>
                <w:sz w:val="20"/>
                <w:szCs w:val="20"/>
              </w:rPr>
              <w:t>done</w:t>
            </w:r>
          </w:p>
        </w:tc>
      </w:tr>
      <w:tr w:rsidR="00B37AF3" w:rsidTr="00B37AF3">
        <w:tc>
          <w:tcPr>
            <w:tcW w:w="570" w:type="dxa"/>
            <w:shd w:val="clear" w:color="auto" w:fill="FFE599"/>
            <w:tcMar>
              <w:top w:w="40" w:type="dxa"/>
              <w:left w:w="40" w:type="dxa"/>
              <w:bottom w:w="40" w:type="dxa"/>
              <w:right w:w="40" w:type="dxa"/>
            </w:tcMar>
          </w:tcPr>
          <w:p w:rsidR="00B37AF3" w:rsidRDefault="00B37AF3" w:rsidP="00B37AF3">
            <w:pPr>
              <w:jc w:val="right"/>
            </w:pPr>
            <w:r>
              <w:rPr>
                <w:sz w:val="20"/>
                <w:szCs w:val="20"/>
              </w:rPr>
              <w:t>25,1</w:t>
            </w:r>
          </w:p>
        </w:tc>
        <w:tc>
          <w:tcPr>
            <w:tcW w:w="6540" w:type="dxa"/>
            <w:shd w:val="clear" w:color="auto" w:fill="FFE599"/>
            <w:tcMar>
              <w:top w:w="40" w:type="dxa"/>
              <w:left w:w="40" w:type="dxa"/>
              <w:bottom w:w="40" w:type="dxa"/>
              <w:right w:w="40" w:type="dxa"/>
            </w:tcMar>
          </w:tcPr>
          <w:p w:rsidR="00B37AF3" w:rsidRDefault="00B37AF3" w:rsidP="00B37AF3">
            <w:r>
              <w:rPr>
                <w:sz w:val="20"/>
                <w:szCs w:val="20"/>
              </w:rPr>
              <w:t>There has to be a button to show/hide the attributes after the first 5.</w:t>
            </w:r>
          </w:p>
        </w:tc>
        <w:tc>
          <w:tcPr>
            <w:tcW w:w="1230" w:type="dxa"/>
            <w:shd w:val="clear" w:color="auto" w:fill="FFE599"/>
            <w:tcMar>
              <w:top w:w="40" w:type="dxa"/>
              <w:left w:w="40" w:type="dxa"/>
              <w:bottom w:w="40" w:type="dxa"/>
              <w:right w:w="40" w:type="dxa"/>
            </w:tcMar>
          </w:tcPr>
          <w:p w:rsidR="00B37AF3" w:rsidRDefault="00B37AF3" w:rsidP="00B37AF3">
            <w:pPr>
              <w:jc w:val="right"/>
            </w:pPr>
            <w:r>
              <w:rPr>
                <w:sz w:val="20"/>
                <w:szCs w:val="20"/>
              </w:rPr>
              <w:t>2</w:t>
            </w:r>
          </w:p>
        </w:tc>
        <w:tc>
          <w:tcPr>
            <w:tcW w:w="1009" w:type="dxa"/>
            <w:shd w:val="clear" w:color="auto" w:fill="FFE599"/>
            <w:tcMar>
              <w:top w:w="40" w:type="dxa"/>
              <w:left w:w="40" w:type="dxa"/>
              <w:bottom w:w="40" w:type="dxa"/>
              <w:right w:w="40" w:type="dxa"/>
            </w:tcMar>
          </w:tcPr>
          <w:p w:rsidR="00B37AF3" w:rsidRDefault="00B37AF3" w:rsidP="00B37AF3">
            <w:r>
              <w:rPr>
                <w:sz w:val="20"/>
                <w:szCs w:val="20"/>
              </w:rPr>
              <w:t>done</w:t>
            </w:r>
          </w:p>
        </w:tc>
      </w:tr>
      <w:tr w:rsidR="00B37AF3" w:rsidTr="00B37AF3">
        <w:tc>
          <w:tcPr>
            <w:tcW w:w="570" w:type="dxa"/>
            <w:shd w:val="clear" w:color="auto" w:fill="FFE599"/>
            <w:tcMar>
              <w:top w:w="40" w:type="dxa"/>
              <w:left w:w="40" w:type="dxa"/>
              <w:bottom w:w="40" w:type="dxa"/>
              <w:right w:w="40" w:type="dxa"/>
            </w:tcMar>
          </w:tcPr>
          <w:p w:rsidR="00B37AF3" w:rsidRDefault="00B37AF3" w:rsidP="00B37AF3">
            <w:pPr>
              <w:jc w:val="right"/>
            </w:pPr>
            <w:r>
              <w:rPr>
                <w:sz w:val="20"/>
                <w:szCs w:val="20"/>
              </w:rPr>
              <w:t>26</w:t>
            </w:r>
          </w:p>
        </w:tc>
        <w:tc>
          <w:tcPr>
            <w:tcW w:w="6540" w:type="dxa"/>
            <w:shd w:val="clear" w:color="auto" w:fill="FFE599"/>
            <w:tcMar>
              <w:top w:w="40" w:type="dxa"/>
              <w:left w:w="40" w:type="dxa"/>
              <w:bottom w:w="40" w:type="dxa"/>
              <w:right w:w="40" w:type="dxa"/>
            </w:tcMar>
          </w:tcPr>
          <w:p w:rsidR="00B37AF3" w:rsidRDefault="00B37AF3" w:rsidP="00B37AF3">
            <w:r>
              <w:rPr>
                <w:sz w:val="20"/>
                <w:szCs w:val="20"/>
              </w:rPr>
              <w:t>The WAR-File must be able to read a db_config.txt file to access the database.</w:t>
            </w:r>
          </w:p>
        </w:tc>
        <w:tc>
          <w:tcPr>
            <w:tcW w:w="1230" w:type="dxa"/>
            <w:shd w:val="clear" w:color="auto" w:fill="FFE599"/>
            <w:tcMar>
              <w:top w:w="40" w:type="dxa"/>
              <w:left w:w="40" w:type="dxa"/>
              <w:bottom w:w="40" w:type="dxa"/>
              <w:right w:w="40" w:type="dxa"/>
            </w:tcMar>
          </w:tcPr>
          <w:p w:rsidR="00B37AF3" w:rsidRDefault="00B37AF3" w:rsidP="00B37AF3">
            <w:pPr>
              <w:jc w:val="right"/>
            </w:pPr>
            <w:r>
              <w:rPr>
                <w:sz w:val="20"/>
                <w:szCs w:val="20"/>
              </w:rPr>
              <w:t>2</w:t>
            </w:r>
          </w:p>
        </w:tc>
        <w:tc>
          <w:tcPr>
            <w:tcW w:w="1009" w:type="dxa"/>
            <w:shd w:val="clear" w:color="auto" w:fill="FFE599"/>
            <w:tcMar>
              <w:top w:w="40" w:type="dxa"/>
              <w:left w:w="40" w:type="dxa"/>
              <w:bottom w:w="40" w:type="dxa"/>
              <w:right w:w="40" w:type="dxa"/>
            </w:tcMar>
          </w:tcPr>
          <w:p w:rsidR="00B37AF3" w:rsidRDefault="00B37AF3" w:rsidP="00B37AF3">
            <w:r>
              <w:rPr>
                <w:sz w:val="20"/>
                <w:szCs w:val="20"/>
              </w:rPr>
              <w:t>done</w:t>
            </w:r>
          </w:p>
        </w:tc>
      </w:tr>
    </w:tbl>
    <w:p w:rsidR="00B37AF3" w:rsidRDefault="00B37AF3" w:rsidP="00B37AF3"/>
    <w:p w:rsidR="00B37AF3" w:rsidRDefault="00B37AF3" w:rsidP="00B37AF3">
      <w:r>
        <w:t>Orange: Zusätzliche umgesetzte Anforderungen</w:t>
      </w:r>
    </w:p>
    <w:p w:rsidR="00B37AF3" w:rsidRDefault="00B37AF3" w:rsidP="00B37AF3">
      <w:r>
        <w:t xml:space="preserve">Grün: Umgesetzte Anforderungen mit Priorität 3 (optional) </w:t>
      </w:r>
    </w:p>
    <w:p w:rsidR="00B37AF3" w:rsidRDefault="00B37AF3" w:rsidP="00B37AF3"/>
    <w:p w:rsidR="00B37AF3" w:rsidRDefault="00B37AF3" w:rsidP="00B37AF3">
      <w:pPr>
        <w:pStyle w:val="berschrift2"/>
      </w:pPr>
      <w:bookmarkStart w:id="15" w:name="_hsodx1xl7brv" w:colFirst="0" w:colLast="0"/>
      <w:bookmarkStart w:id="16" w:name="_Toc472703235"/>
      <w:bookmarkEnd w:id="15"/>
      <w:r>
        <w:t>Nicht implementierte Requirements</w:t>
      </w:r>
      <w:bookmarkEnd w:id="16"/>
    </w:p>
    <w:p w:rsidR="00B37AF3" w:rsidRDefault="00B37AF3" w:rsidP="00B37AF3">
      <w:r>
        <w:t xml:space="preserve">Wir konnten alle Basisanforderungen, sowie drei optionale Anforderungen implementieren. Acht dieser Anforderungen kamen während dem Projekt noch hinzu und verdrängten die bestehenden optionalen Anforderungen nach hinten. </w:t>
      </w:r>
    </w:p>
    <w:p w:rsidR="00B37AF3" w:rsidRDefault="00B37AF3" w:rsidP="00B37AF3">
      <w:r>
        <w:t>Folgende optionale Anforderungen konnten wir nicht mehr implementieren:</w:t>
      </w:r>
    </w:p>
    <w:p w:rsidR="00B37AF3" w:rsidRDefault="00B37AF3" w:rsidP="00B37AF3">
      <w:pPr>
        <w:numPr>
          <w:ilvl w:val="0"/>
          <w:numId w:val="23"/>
        </w:numPr>
        <w:ind w:hanging="360"/>
      </w:pPr>
      <w:r>
        <w:t>Die Anforderung Nr. 4, ist die Suche via Map, welche wir aus Zeitmangel nicht mehr implementieren konnten.</w:t>
      </w:r>
    </w:p>
    <w:p w:rsidR="00B37AF3" w:rsidRDefault="00B37AF3" w:rsidP="00B37AF3">
      <w:pPr>
        <w:numPr>
          <w:ilvl w:val="0"/>
          <w:numId w:val="25"/>
        </w:numPr>
        <w:ind w:hanging="360"/>
      </w:pPr>
      <w:r>
        <w:t>Die Anforderungen Nr. 5 - 7, sowie 11 und 12, beziehen sich alle auf die Suche via Map (Anforderung Nr. 4) und konnten daher ebenfalls nicht implementiert werden.</w:t>
      </w:r>
    </w:p>
    <w:p w:rsidR="00B37AF3" w:rsidRDefault="00B37AF3" w:rsidP="00B37AF3">
      <w:pPr>
        <w:numPr>
          <w:ilvl w:val="0"/>
          <w:numId w:val="25"/>
        </w:numPr>
        <w:ind w:hanging="360"/>
      </w:pPr>
      <w:r>
        <w:t xml:space="preserve">Die </w:t>
      </w:r>
      <w:r w:rsidR="00AC3031">
        <w:t>I</w:t>
      </w:r>
      <w:r>
        <w:t>mplementation der Anforderung Nr. 2, war angedacht, da sie nur wenig Aufwand bedeutet hätte, jedoch unterstützt die API des Kunden zur Zeit noch gar keine solche Suche, weshalb wir diese ebenfalls weglassen mussten.</w:t>
      </w:r>
    </w:p>
    <w:p w:rsidR="00AC3031" w:rsidRDefault="00AC3031">
      <w:pPr>
        <w:spacing w:after="200" w:line="276" w:lineRule="auto"/>
        <w:contextualSpacing w:val="0"/>
      </w:pPr>
      <w:r>
        <w:br w:type="page"/>
      </w:r>
    </w:p>
    <w:p w:rsidR="00B37AF3" w:rsidRDefault="00B37AF3" w:rsidP="00AC3031">
      <w:pPr>
        <w:pStyle w:val="berschrift2"/>
      </w:pPr>
      <w:bookmarkStart w:id="17" w:name="_55ssxnchnbz0" w:colFirst="0" w:colLast="0"/>
      <w:bookmarkStart w:id="18" w:name="_Toc472703236"/>
      <w:bookmarkEnd w:id="17"/>
      <w:r>
        <w:lastRenderedPageBreak/>
        <w:t>Change Requests</w:t>
      </w:r>
      <w:bookmarkEnd w:id="18"/>
    </w:p>
    <w:p w:rsidR="00B37AF3" w:rsidRDefault="00B37AF3" w:rsidP="00B37AF3">
      <w:r>
        <w:t>Während dem Projekt kam es teilweise zu Anpassungen von Anforderungen oder komplett neuen Anforderungen durch den Kunden. Dank unserer agilen Arbeitsweise konnten wir auf diese Kundenbedürfnisse eingehen und konnten sie während der Entwicklung berücksichtigen. Hier ein paar Beispiele:</w:t>
      </w:r>
    </w:p>
    <w:p w:rsidR="00B37AF3" w:rsidRDefault="00B37AF3" w:rsidP="00B37AF3">
      <w:pPr>
        <w:numPr>
          <w:ilvl w:val="0"/>
          <w:numId w:val="35"/>
        </w:numPr>
        <w:ind w:hanging="360"/>
      </w:pPr>
      <w:r>
        <w:t xml:space="preserve">Volltextsuche </w:t>
      </w:r>
    </w:p>
    <w:p w:rsidR="00B37AF3" w:rsidRDefault="00B37AF3" w:rsidP="00B37AF3">
      <w:pPr>
        <w:numPr>
          <w:ilvl w:val="0"/>
          <w:numId w:val="35"/>
        </w:numPr>
        <w:ind w:hanging="360"/>
      </w:pPr>
      <w:r>
        <w:t>Filterung der Suchresultate durch die Attribute der einzelnen Kategorien.</w:t>
      </w:r>
    </w:p>
    <w:p w:rsidR="00B37AF3" w:rsidRDefault="00B37AF3" w:rsidP="00B37AF3">
      <w:pPr>
        <w:numPr>
          <w:ilvl w:val="0"/>
          <w:numId w:val="35"/>
        </w:numPr>
        <w:ind w:hanging="360"/>
      </w:pPr>
      <w:r>
        <w:t>Anzeige einer Map mit Marker innerhalb der Detailansicht.</w:t>
      </w:r>
    </w:p>
    <w:p w:rsidR="00B37AF3" w:rsidRDefault="00B37AF3" w:rsidP="00B37AF3">
      <w:pPr>
        <w:numPr>
          <w:ilvl w:val="0"/>
          <w:numId w:val="35"/>
        </w:numPr>
        <w:ind w:hanging="360"/>
      </w:pPr>
      <w:r>
        <w:t>Anzeige der ersten 5 Metainformationen pro Kategorie. Button um die kompletten Metadaten anzuzeigen bzw. auszublenden.</w:t>
      </w:r>
    </w:p>
    <w:p w:rsidR="00B37AF3" w:rsidRDefault="00B37AF3" w:rsidP="00B37AF3"/>
    <w:p w:rsidR="00B37AF3" w:rsidRDefault="00B37AF3" w:rsidP="00AC3031">
      <w:pPr>
        <w:pStyle w:val="berschrift2"/>
      </w:pPr>
      <w:bookmarkStart w:id="19" w:name="_u82isbfojx0l" w:colFirst="0" w:colLast="0"/>
      <w:bookmarkStart w:id="20" w:name="_Toc472703237"/>
      <w:bookmarkEnd w:id="19"/>
      <w:r w:rsidRPr="00AC3031">
        <w:t>Vorgehensmodell</w:t>
      </w:r>
      <w:bookmarkEnd w:id="20"/>
    </w:p>
    <w:p w:rsidR="00B37AF3" w:rsidRDefault="00B37AF3" w:rsidP="00B37AF3">
      <w:r>
        <w:t>Wir arbeiteten von Beginn an sehr eng mit dem Auftraggeber zusammen. Für die Definition des Auftrags führten wir einen Workshop durch, b</w:t>
      </w:r>
      <w:r w:rsidR="00AC3031">
        <w:t>ei dem auch unser Betreuer teil</w:t>
      </w:r>
      <w:r>
        <w:t>nahm. In diesem Workshop wurden die Use Cases, Requirements, Ziel und die Vision erhoben. Aus diesen Angaben wurde dann ein Pflichtenheft</w:t>
      </w:r>
      <w:r>
        <w:rPr>
          <w:vertAlign w:val="superscript"/>
        </w:rPr>
        <w:footnoteReference w:id="7"/>
      </w:r>
      <w:r>
        <w:t xml:space="preserve"> erstellt, welches während der Projektdauer als roter Faden diente. </w:t>
      </w:r>
    </w:p>
    <w:p w:rsidR="00AC3031" w:rsidRDefault="00AC3031" w:rsidP="00B37AF3"/>
    <w:p w:rsidR="00B37AF3" w:rsidRDefault="00B37AF3" w:rsidP="00B37AF3">
      <w:r>
        <w:t>Danach ging die Arbeitsweise sehr agil vonstatten. Wir führten nach jedem Release eine Review mit dem Auftraggeber durch. Dadurch konnten wir Probleme früh erkennen und beim Auftraggeber ansprechen. Ausserdem wurden dadurch auch die Anforderungen fortlaufend angepasst und verfeinert. Teilweise war es auch möglich, dass der Kunde an der SPECCHIO API Änderungen vornehmen musste, damit die Anforderungen für das SPECCHIO Web Interface erfüllt werden konnten.</w:t>
      </w:r>
    </w:p>
    <w:p w:rsidR="00AC3031" w:rsidRDefault="00AC3031" w:rsidP="00B37AF3"/>
    <w:p w:rsidR="00B37AF3" w:rsidRDefault="00B37AF3" w:rsidP="00B37AF3">
      <w:r>
        <w:t>Die Kommunikation mit dem Auftraggeber wurde zu Projektbeginn festgelegt. Wir waren deshalb zwischen den Reviews per E-Mail mit dem Auftraggeber in Kontakt. Dabei ging es oftmals um Vorabklärungen für die anstehende Review oder um besprochene Details der vergangenen Review. Alle Review-Sitzungen wurden protokolliert und auf dem Git-Repository abgelegt.</w:t>
      </w:r>
      <w:r>
        <w:rPr>
          <w:vertAlign w:val="superscript"/>
        </w:rPr>
        <w:footnoteReference w:id="8"/>
      </w:r>
      <w:r>
        <w:t xml:space="preserve"> Die intensive Kommunikation trug wesentlich zum Gelingen der Umsetzung bei und verhinderte Leerläufe. Nachfolgend werden Details zur Planung und Arbeitsmethodik erläutert.</w:t>
      </w:r>
    </w:p>
    <w:p w:rsidR="00B37AF3" w:rsidRDefault="00B37AF3" w:rsidP="00AC3031">
      <w:pPr>
        <w:pStyle w:val="berschrift3"/>
      </w:pPr>
      <w:bookmarkStart w:id="21" w:name="_vg06rfpezl4s" w:colFirst="0" w:colLast="0"/>
      <w:bookmarkStart w:id="22" w:name="_Toc472703238"/>
      <w:bookmarkEnd w:id="21"/>
      <w:r>
        <w:lastRenderedPageBreak/>
        <w:t>Grobplanung</w:t>
      </w:r>
      <w:bookmarkEnd w:id="22"/>
    </w:p>
    <w:p w:rsidR="00B37AF3" w:rsidRDefault="00B37AF3" w:rsidP="00B37AF3">
      <w:r>
        <w:t xml:space="preserve">Mit einer ersten Grobplanung wurden die wichtigsten Termine grob abgesteckt. Da wir zu Beginn die Verfügbarkeit des Auftraggebers abgeklärt hatten, wussten wir, dass er ab </w:t>
      </w:r>
      <w:r w:rsidR="00AC3031">
        <w:t>M</w:t>
      </w:r>
      <w:r>
        <w:t xml:space="preserve">itte Dezember 2016 im Ausland ist. Dementsprechend planten wir die Umsetzung der Basisanforderungen innerhalb des Zeitraums bis zum 16. Dezember 2017. Für die übrigen Anforderungen stand uns der Auftraggeber ab dem 17. Dezember weiterhin per E-Mail zur Verfügung. </w:t>
      </w:r>
    </w:p>
    <w:p w:rsidR="00B37AF3" w:rsidRDefault="00B37AF3" w:rsidP="00B37AF3"/>
    <w:tbl>
      <w:tblPr>
        <w:tblW w:w="9354"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674"/>
        <w:gridCol w:w="2251"/>
        <w:gridCol w:w="5429"/>
      </w:tblGrid>
      <w:tr w:rsidR="00B37AF3" w:rsidTr="00B37AF3">
        <w:tc>
          <w:tcPr>
            <w:tcW w:w="1674" w:type="dxa"/>
            <w:tcBorders>
              <w:top w:val="single" w:sz="8" w:space="0" w:color="000000"/>
              <w:left w:val="single" w:sz="8" w:space="0" w:color="000000"/>
              <w:bottom w:val="single" w:sz="8" w:space="0" w:color="000000"/>
              <w:right w:val="single" w:sz="8" w:space="0" w:color="000000"/>
            </w:tcBorders>
            <w:shd w:val="clear" w:color="auto" w:fill="F2F2F2"/>
            <w:tcMar>
              <w:top w:w="60" w:type="dxa"/>
              <w:left w:w="100" w:type="dxa"/>
              <w:bottom w:w="60" w:type="dxa"/>
              <w:right w:w="100" w:type="dxa"/>
            </w:tcMar>
          </w:tcPr>
          <w:p w:rsidR="00B37AF3" w:rsidRPr="00AC3031" w:rsidRDefault="00B37AF3" w:rsidP="00B37AF3">
            <w:pPr>
              <w:spacing w:after="200" w:line="276" w:lineRule="auto"/>
              <w:ind w:left="140"/>
            </w:pPr>
            <w:r w:rsidRPr="00AC3031">
              <w:rPr>
                <w:b/>
                <w:shd w:val="clear" w:color="auto" w:fill="F2F2F2"/>
              </w:rPr>
              <w:t>Date</w:t>
            </w:r>
          </w:p>
        </w:tc>
        <w:tc>
          <w:tcPr>
            <w:tcW w:w="2251" w:type="dxa"/>
            <w:tcBorders>
              <w:top w:val="single" w:sz="8" w:space="0" w:color="000000"/>
              <w:bottom w:val="single" w:sz="8" w:space="0" w:color="000000"/>
              <w:right w:val="single" w:sz="8" w:space="0" w:color="000000"/>
            </w:tcBorders>
            <w:shd w:val="clear" w:color="auto" w:fill="F2F2F2"/>
            <w:tcMar>
              <w:top w:w="60" w:type="dxa"/>
              <w:left w:w="100" w:type="dxa"/>
              <w:bottom w:w="60" w:type="dxa"/>
              <w:right w:w="100" w:type="dxa"/>
            </w:tcMar>
          </w:tcPr>
          <w:p w:rsidR="00B37AF3" w:rsidRPr="00AC3031" w:rsidRDefault="00B37AF3" w:rsidP="00B37AF3">
            <w:pPr>
              <w:spacing w:after="200" w:line="276" w:lineRule="auto"/>
              <w:ind w:left="140"/>
            </w:pPr>
            <w:r w:rsidRPr="00AC3031">
              <w:rPr>
                <w:b/>
                <w:shd w:val="clear" w:color="auto" w:fill="F2F2F2"/>
              </w:rPr>
              <w:t>Milestone</w:t>
            </w:r>
          </w:p>
        </w:tc>
        <w:tc>
          <w:tcPr>
            <w:tcW w:w="5428" w:type="dxa"/>
            <w:tcBorders>
              <w:top w:val="single" w:sz="8" w:space="0" w:color="000000"/>
              <w:bottom w:val="single" w:sz="8" w:space="0" w:color="000000"/>
              <w:right w:val="single" w:sz="8" w:space="0" w:color="000000"/>
            </w:tcBorders>
            <w:shd w:val="clear" w:color="auto" w:fill="F2F2F2"/>
            <w:tcMar>
              <w:top w:w="60" w:type="dxa"/>
              <w:left w:w="100" w:type="dxa"/>
              <w:bottom w:w="60" w:type="dxa"/>
              <w:right w:w="100" w:type="dxa"/>
            </w:tcMar>
          </w:tcPr>
          <w:p w:rsidR="00B37AF3" w:rsidRPr="00AC3031" w:rsidRDefault="00B37AF3" w:rsidP="00B37AF3">
            <w:pPr>
              <w:spacing w:after="200" w:line="276" w:lineRule="auto"/>
              <w:ind w:left="140"/>
            </w:pPr>
            <w:r w:rsidRPr="00AC3031">
              <w:rPr>
                <w:b/>
                <w:shd w:val="clear" w:color="auto" w:fill="F2F2F2"/>
              </w:rPr>
              <w:t>Description</w:t>
            </w:r>
          </w:p>
        </w:tc>
      </w:tr>
      <w:tr w:rsidR="00B37AF3" w:rsidTr="00B37AF3">
        <w:tc>
          <w:tcPr>
            <w:tcW w:w="1674" w:type="dxa"/>
            <w:tcBorders>
              <w:left w:val="single" w:sz="8" w:space="0" w:color="000000"/>
              <w:bottom w:val="single" w:sz="8" w:space="0" w:color="000000"/>
              <w:right w:val="single" w:sz="8" w:space="0" w:color="000000"/>
            </w:tcBorders>
            <w:tcMar>
              <w:top w:w="60" w:type="dxa"/>
              <w:left w:w="100" w:type="dxa"/>
              <w:bottom w:w="60" w:type="dxa"/>
              <w:right w:w="100" w:type="dxa"/>
            </w:tcMar>
          </w:tcPr>
          <w:p w:rsidR="00B37AF3" w:rsidRPr="00AC3031" w:rsidRDefault="00B37AF3" w:rsidP="00B37AF3">
            <w:pPr>
              <w:spacing w:after="200" w:line="276" w:lineRule="auto"/>
              <w:ind w:left="140"/>
            </w:pPr>
            <w:r w:rsidRPr="00AC3031">
              <w:t>28.10.2016</w:t>
            </w:r>
          </w:p>
        </w:tc>
        <w:tc>
          <w:tcPr>
            <w:tcW w:w="2251" w:type="dxa"/>
            <w:tcBorders>
              <w:bottom w:val="single" w:sz="8" w:space="0" w:color="000000"/>
              <w:right w:val="single" w:sz="8" w:space="0" w:color="000000"/>
            </w:tcBorders>
            <w:tcMar>
              <w:top w:w="60" w:type="dxa"/>
              <w:left w:w="100" w:type="dxa"/>
              <w:bottom w:w="60" w:type="dxa"/>
              <w:right w:w="100" w:type="dxa"/>
            </w:tcMar>
          </w:tcPr>
          <w:p w:rsidR="00B37AF3" w:rsidRPr="00AC3031" w:rsidRDefault="00B37AF3" w:rsidP="00B37AF3">
            <w:pPr>
              <w:spacing w:after="200" w:line="276" w:lineRule="auto"/>
              <w:ind w:left="140"/>
            </w:pPr>
            <w:r w:rsidRPr="00AC3031">
              <w:t>Release 0.1</w:t>
            </w:r>
          </w:p>
        </w:tc>
        <w:tc>
          <w:tcPr>
            <w:tcW w:w="5428" w:type="dxa"/>
            <w:tcBorders>
              <w:bottom w:val="single" w:sz="8" w:space="0" w:color="000000"/>
              <w:right w:val="single" w:sz="8" w:space="0" w:color="000000"/>
            </w:tcBorders>
            <w:tcMar>
              <w:top w:w="60" w:type="dxa"/>
              <w:left w:w="100" w:type="dxa"/>
              <w:bottom w:w="60" w:type="dxa"/>
              <w:right w:w="100" w:type="dxa"/>
            </w:tcMar>
          </w:tcPr>
          <w:p w:rsidR="00B37AF3" w:rsidRPr="00AC3031" w:rsidRDefault="00B37AF3" w:rsidP="00B37AF3">
            <w:pPr>
              <w:spacing w:after="200" w:line="276" w:lineRule="auto"/>
              <w:ind w:left="140"/>
            </w:pPr>
            <w:r w:rsidRPr="00AC3031">
              <w:t>Rough prototype/proof of concept</w:t>
            </w:r>
          </w:p>
        </w:tc>
      </w:tr>
      <w:tr w:rsidR="00B37AF3" w:rsidTr="00B37AF3">
        <w:tc>
          <w:tcPr>
            <w:tcW w:w="1674" w:type="dxa"/>
            <w:tcBorders>
              <w:left w:val="single" w:sz="8" w:space="0" w:color="000000"/>
              <w:bottom w:val="single" w:sz="8" w:space="0" w:color="000000"/>
              <w:right w:val="single" w:sz="8" w:space="0" w:color="000000"/>
            </w:tcBorders>
            <w:tcMar>
              <w:top w:w="60" w:type="dxa"/>
              <w:left w:w="100" w:type="dxa"/>
              <w:bottom w:w="60" w:type="dxa"/>
              <w:right w:w="100" w:type="dxa"/>
            </w:tcMar>
          </w:tcPr>
          <w:p w:rsidR="00B37AF3" w:rsidRPr="00AC3031" w:rsidRDefault="00B37AF3" w:rsidP="00B37AF3">
            <w:pPr>
              <w:spacing w:after="200" w:line="276" w:lineRule="auto"/>
              <w:ind w:left="140"/>
            </w:pPr>
            <w:r w:rsidRPr="00AC3031">
              <w:t>02.12.2016</w:t>
            </w:r>
          </w:p>
        </w:tc>
        <w:tc>
          <w:tcPr>
            <w:tcW w:w="2251" w:type="dxa"/>
            <w:tcBorders>
              <w:bottom w:val="single" w:sz="8" w:space="0" w:color="000000"/>
              <w:right w:val="single" w:sz="8" w:space="0" w:color="000000"/>
            </w:tcBorders>
            <w:tcMar>
              <w:top w:w="60" w:type="dxa"/>
              <w:left w:w="100" w:type="dxa"/>
              <w:bottom w:w="60" w:type="dxa"/>
              <w:right w:w="100" w:type="dxa"/>
            </w:tcMar>
          </w:tcPr>
          <w:p w:rsidR="00B37AF3" w:rsidRPr="00AC3031" w:rsidRDefault="00B37AF3" w:rsidP="00B37AF3">
            <w:pPr>
              <w:spacing w:after="200" w:line="276" w:lineRule="auto"/>
              <w:ind w:left="140"/>
            </w:pPr>
            <w:r w:rsidRPr="00AC3031">
              <w:t>Release 0.2</w:t>
            </w:r>
          </w:p>
        </w:tc>
        <w:tc>
          <w:tcPr>
            <w:tcW w:w="5428" w:type="dxa"/>
            <w:tcBorders>
              <w:bottom w:val="single" w:sz="8" w:space="0" w:color="000000"/>
              <w:right w:val="single" w:sz="8" w:space="0" w:color="000000"/>
            </w:tcBorders>
            <w:tcMar>
              <w:top w:w="60" w:type="dxa"/>
              <w:left w:w="100" w:type="dxa"/>
              <w:bottom w:w="60" w:type="dxa"/>
              <w:right w:w="100" w:type="dxa"/>
            </w:tcMar>
          </w:tcPr>
          <w:p w:rsidR="00B37AF3" w:rsidRPr="00AC3031" w:rsidRDefault="00B37AF3" w:rsidP="00B37AF3">
            <w:pPr>
              <w:spacing w:after="200" w:line="276" w:lineRule="auto"/>
              <w:ind w:left="140"/>
            </w:pPr>
            <w:r w:rsidRPr="00AC3031">
              <w:t>Most important requirements with priority 1 and 2 implemented and tested.</w:t>
            </w:r>
          </w:p>
        </w:tc>
      </w:tr>
      <w:tr w:rsidR="00B37AF3" w:rsidTr="00B37AF3">
        <w:tc>
          <w:tcPr>
            <w:tcW w:w="1674" w:type="dxa"/>
            <w:tcBorders>
              <w:left w:val="single" w:sz="8" w:space="0" w:color="000000"/>
              <w:bottom w:val="single" w:sz="8" w:space="0" w:color="000000"/>
              <w:right w:val="single" w:sz="8" w:space="0" w:color="000000"/>
            </w:tcBorders>
            <w:tcMar>
              <w:top w:w="60" w:type="dxa"/>
              <w:left w:w="100" w:type="dxa"/>
              <w:bottom w:w="60" w:type="dxa"/>
              <w:right w:w="100" w:type="dxa"/>
            </w:tcMar>
          </w:tcPr>
          <w:p w:rsidR="00B37AF3" w:rsidRPr="00AC3031" w:rsidRDefault="00B37AF3" w:rsidP="00B37AF3">
            <w:pPr>
              <w:spacing w:after="200" w:line="276" w:lineRule="auto"/>
              <w:ind w:left="140"/>
            </w:pPr>
            <w:r w:rsidRPr="00AC3031">
              <w:t>16.12.2016</w:t>
            </w:r>
          </w:p>
        </w:tc>
        <w:tc>
          <w:tcPr>
            <w:tcW w:w="2251" w:type="dxa"/>
            <w:tcBorders>
              <w:bottom w:val="single" w:sz="8" w:space="0" w:color="000000"/>
              <w:right w:val="single" w:sz="8" w:space="0" w:color="000000"/>
            </w:tcBorders>
            <w:tcMar>
              <w:top w:w="60" w:type="dxa"/>
              <w:left w:w="100" w:type="dxa"/>
              <w:bottom w:w="60" w:type="dxa"/>
              <w:right w:w="100" w:type="dxa"/>
            </w:tcMar>
          </w:tcPr>
          <w:p w:rsidR="00B37AF3" w:rsidRPr="00AC3031" w:rsidRDefault="00B37AF3" w:rsidP="00B37AF3">
            <w:pPr>
              <w:spacing w:after="200" w:line="276" w:lineRule="auto"/>
              <w:ind w:left="140"/>
            </w:pPr>
            <w:r w:rsidRPr="00AC3031">
              <w:t>Release 1.0</w:t>
            </w:r>
          </w:p>
        </w:tc>
        <w:tc>
          <w:tcPr>
            <w:tcW w:w="5428" w:type="dxa"/>
            <w:tcBorders>
              <w:bottom w:val="single" w:sz="8" w:space="0" w:color="000000"/>
              <w:right w:val="single" w:sz="8" w:space="0" w:color="000000"/>
            </w:tcBorders>
            <w:tcMar>
              <w:top w:w="60" w:type="dxa"/>
              <w:left w:w="100" w:type="dxa"/>
              <w:bottom w:w="60" w:type="dxa"/>
              <w:right w:w="100" w:type="dxa"/>
            </w:tcMar>
          </w:tcPr>
          <w:p w:rsidR="00B37AF3" w:rsidRPr="00AC3031" w:rsidRDefault="00B37AF3" w:rsidP="00B37AF3">
            <w:pPr>
              <w:spacing w:after="200" w:line="276" w:lineRule="auto"/>
              <w:ind w:left="140"/>
            </w:pPr>
            <w:r w:rsidRPr="00AC3031">
              <w:t>Approval of requirements with priority 1 and 2.</w:t>
            </w:r>
          </w:p>
        </w:tc>
      </w:tr>
      <w:tr w:rsidR="00B37AF3" w:rsidTr="00B37AF3">
        <w:tc>
          <w:tcPr>
            <w:tcW w:w="1674" w:type="dxa"/>
            <w:tcBorders>
              <w:left w:val="single" w:sz="8" w:space="0" w:color="000000"/>
              <w:bottom w:val="single" w:sz="8" w:space="0" w:color="000000"/>
              <w:right w:val="single" w:sz="8" w:space="0" w:color="000000"/>
            </w:tcBorders>
            <w:tcMar>
              <w:top w:w="60" w:type="dxa"/>
              <w:left w:w="100" w:type="dxa"/>
              <w:bottom w:w="60" w:type="dxa"/>
              <w:right w:w="100" w:type="dxa"/>
            </w:tcMar>
          </w:tcPr>
          <w:p w:rsidR="00B37AF3" w:rsidRPr="00AC3031" w:rsidRDefault="00B37AF3" w:rsidP="00B37AF3">
            <w:pPr>
              <w:spacing w:after="200" w:line="276" w:lineRule="auto"/>
              <w:ind w:left="140"/>
            </w:pPr>
            <w:r w:rsidRPr="00AC3031">
              <w:t>30.12.2016</w:t>
            </w:r>
          </w:p>
        </w:tc>
        <w:tc>
          <w:tcPr>
            <w:tcW w:w="2251" w:type="dxa"/>
            <w:tcBorders>
              <w:bottom w:val="single" w:sz="8" w:space="0" w:color="000000"/>
              <w:right w:val="single" w:sz="8" w:space="0" w:color="000000"/>
            </w:tcBorders>
            <w:tcMar>
              <w:top w:w="60" w:type="dxa"/>
              <w:left w:w="100" w:type="dxa"/>
              <w:bottom w:w="60" w:type="dxa"/>
              <w:right w:w="100" w:type="dxa"/>
            </w:tcMar>
          </w:tcPr>
          <w:p w:rsidR="00B37AF3" w:rsidRPr="00AC3031" w:rsidRDefault="00B37AF3" w:rsidP="00B37AF3">
            <w:pPr>
              <w:spacing w:after="200" w:line="276" w:lineRule="auto"/>
              <w:ind w:left="140"/>
            </w:pPr>
            <w:r w:rsidRPr="00AC3031">
              <w:t>Release 1.1</w:t>
            </w:r>
          </w:p>
        </w:tc>
        <w:tc>
          <w:tcPr>
            <w:tcW w:w="5428" w:type="dxa"/>
            <w:tcBorders>
              <w:bottom w:val="single" w:sz="8" w:space="0" w:color="000000"/>
              <w:right w:val="single" w:sz="8" w:space="0" w:color="000000"/>
            </w:tcBorders>
            <w:tcMar>
              <w:top w:w="60" w:type="dxa"/>
              <w:left w:w="100" w:type="dxa"/>
              <w:bottom w:w="60" w:type="dxa"/>
              <w:right w:w="100" w:type="dxa"/>
            </w:tcMar>
          </w:tcPr>
          <w:p w:rsidR="00B37AF3" w:rsidRPr="00AC3031" w:rsidRDefault="00B37AF3" w:rsidP="00B37AF3">
            <w:pPr>
              <w:spacing w:after="200" w:line="276" w:lineRule="auto"/>
              <w:ind w:left="140"/>
            </w:pPr>
            <w:r w:rsidRPr="00AC3031">
              <w:t>Requirements with priority 3 implemented.</w:t>
            </w:r>
          </w:p>
        </w:tc>
      </w:tr>
      <w:tr w:rsidR="00B37AF3" w:rsidTr="00B37AF3">
        <w:tc>
          <w:tcPr>
            <w:tcW w:w="1674" w:type="dxa"/>
            <w:tcBorders>
              <w:left w:val="single" w:sz="8" w:space="0" w:color="000000"/>
              <w:bottom w:val="single" w:sz="8" w:space="0" w:color="000000"/>
              <w:right w:val="single" w:sz="8" w:space="0" w:color="000000"/>
            </w:tcBorders>
            <w:tcMar>
              <w:top w:w="60" w:type="dxa"/>
              <w:left w:w="100" w:type="dxa"/>
              <w:bottom w:w="60" w:type="dxa"/>
              <w:right w:w="100" w:type="dxa"/>
            </w:tcMar>
          </w:tcPr>
          <w:p w:rsidR="00B37AF3" w:rsidRPr="00AC3031" w:rsidRDefault="00B37AF3" w:rsidP="00B37AF3">
            <w:pPr>
              <w:spacing w:after="200" w:line="276" w:lineRule="auto"/>
              <w:ind w:left="140"/>
            </w:pPr>
            <w:r w:rsidRPr="00AC3031">
              <w:t>20.01.2016</w:t>
            </w:r>
          </w:p>
        </w:tc>
        <w:tc>
          <w:tcPr>
            <w:tcW w:w="2251" w:type="dxa"/>
            <w:tcBorders>
              <w:bottom w:val="single" w:sz="8" w:space="0" w:color="000000"/>
              <w:right w:val="single" w:sz="8" w:space="0" w:color="000000"/>
            </w:tcBorders>
            <w:tcMar>
              <w:top w:w="60" w:type="dxa"/>
              <w:left w:w="100" w:type="dxa"/>
              <w:bottom w:w="60" w:type="dxa"/>
              <w:right w:w="100" w:type="dxa"/>
            </w:tcMar>
          </w:tcPr>
          <w:p w:rsidR="00B37AF3" w:rsidRPr="00AC3031" w:rsidRDefault="00B37AF3" w:rsidP="00B37AF3">
            <w:pPr>
              <w:spacing w:after="200" w:line="276" w:lineRule="auto"/>
              <w:ind w:left="140"/>
            </w:pPr>
            <w:r w:rsidRPr="00AC3031">
              <w:t>End of Project</w:t>
            </w:r>
          </w:p>
        </w:tc>
        <w:tc>
          <w:tcPr>
            <w:tcW w:w="5428" w:type="dxa"/>
            <w:tcBorders>
              <w:bottom w:val="single" w:sz="8" w:space="0" w:color="000000"/>
              <w:right w:val="single" w:sz="8" w:space="0" w:color="000000"/>
            </w:tcBorders>
            <w:tcMar>
              <w:top w:w="60" w:type="dxa"/>
              <w:left w:w="100" w:type="dxa"/>
              <w:bottom w:w="60" w:type="dxa"/>
              <w:right w:w="100" w:type="dxa"/>
            </w:tcMar>
          </w:tcPr>
          <w:p w:rsidR="00B37AF3" w:rsidRPr="00AC3031" w:rsidRDefault="00B37AF3" w:rsidP="00B37AF3">
            <w:pPr>
              <w:spacing w:after="200" w:line="276" w:lineRule="auto"/>
              <w:ind w:left="140"/>
            </w:pPr>
            <w:r w:rsidRPr="00AC3031">
              <w:t>Go live.</w:t>
            </w:r>
          </w:p>
        </w:tc>
      </w:tr>
    </w:tbl>
    <w:p w:rsidR="00B37AF3" w:rsidRDefault="00B37AF3" w:rsidP="00B37AF3"/>
    <w:p w:rsidR="00B37AF3" w:rsidRDefault="00B37AF3" w:rsidP="00B37AF3">
      <w:r>
        <w:t>Die den Auftraggeber betreffenden Termine wurden zu Beginn des Projekts kommuniziert.</w:t>
      </w:r>
      <w:r>
        <w:rPr>
          <w:vertAlign w:val="superscript"/>
        </w:rPr>
        <w:footnoteReference w:id="9"/>
      </w:r>
    </w:p>
    <w:p w:rsidR="00AC3031" w:rsidRDefault="00AC3031">
      <w:pPr>
        <w:spacing w:after="200" w:line="276" w:lineRule="auto"/>
        <w:contextualSpacing w:val="0"/>
      </w:pPr>
      <w:r>
        <w:br w:type="page"/>
      </w:r>
    </w:p>
    <w:p w:rsidR="00B37AF3" w:rsidRDefault="00B37AF3" w:rsidP="00AC3031">
      <w:pPr>
        <w:pStyle w:val="berschrift3"/>
      </w:pPr>
      <w:bookmarkStart w:id="23" w:name="_tgcl6q5en4gw" w:colFirst="0" w:colLast="0"/>
      <w:bookmarkStart w:id="24" w:name="_Toc472703239"/>
      <w:bookmarkEnd w:id="23"/>
      <w:r w:rsidRPr="00AC3031">
        <w:lastRenderedPageBreak/>
        <w:t>Detailplanung</w:t>
      </w:r>
      <w:r>
        <w:rPr>
          <w:vertAlign w:val="superscript"/>
        </w:rPr>
        <w:footnoteReference w:id="10"/>
      </w:r>
      <w:bookmarkEnd w:id="24"/>
    </w:p>
    <w:p w:rsidR="00B37AF3" w:rsidRDefault="00B37AF3" w:rsidP="00B37AF3">
      <w:r>
        <w:t>Die Detailplanung wurde in drei Bereiche aufgeteilt:</w:t>
      </w:r>
    </w:p>
    <w:p w:rsidR="00B37AF3" w:rsidRDefault="00B37AF3" w:rsidP="00B37AF3">
      <w:pPr>
        <w:numPr>
          <w:ilvl w:val="0"/>
          <w:numId w:val="26"/>
        </w:numPr>
        <w:ind w:hanging="360"/>
      </w:pPr>
      <w:r>
        <w:t>Construction: Umsetzung der Arbeitspakete für die einzelnen Anforderungen</w:t>
      </w:r>
    </w:p>
    <w:p w:rsidR="00B37AF3" w:rsidRDefault="00B37AF3" w:rsidP="00B37AF3">
      <w:pPr>
        <w:numPr>
          <w:ilvl w:val="0"/>
          <w:numId w:val="26"/>
        </w:numPr>
        <w:ind w:hanging="360"/>
      </w:pPr>
      <w:r>
        <w:t>Management:  Sitzungen, Requirement Engineering</w:t>
      </w:r>
    </w:p>
    <w:p w:rsidR="00AC3031" w:rsidRDefault="00B37AF3" w:rsidP="00AC3031">
      <w:pPr>
        <w:numPr>
          <w:ilvl w:val="0"/>
          <w:numId w:val="26"/>
        </w:numPr>
        <w:ind w:hanging="360"/>
      </w:pPr>
      <w:r>
        <w:t>Reflexion: Dokumentation, Abgabe der Zwischenberichte (Logfile)</w:t>
      </w:r>
      <w:r>
        <w:rPr>
          <w:vertAlign w:val="superscript"/>
        </w:rPr>
        <w:footnoteReference w:id="11"/>
      </w:r>
    </w:p>
    <w:p w:rsidR="00B37AF3" w:rsidRDefault="00B37AF3" w:rsidP="00B37AF3">
      <w:r>
        <w:rPr>
          <w:noProof/>
          <w:lang w:eastAsia="de-CH"/>
        </w:rPr>
        <w:drawing>
          <wp:inline distT="114300" distB="114300" distL="114300" distR="114300">
            <wp:extent cx="5940000" cy="3009900"/>
            <wp:effectExtent l="0" t="0" r="0" b="0"/>
            <wp:docPr id="18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1" cstate="print"/>
                    <a:srcRect/>
                    <a:stretch>
                      <a:fillRect/>
                    </a:stretch>
                  </pic:blipFill>
                  <pic:spPr>
                    <a:xfrm>
                      <a:off x="0" y="0"/>
                      <a:ext cx="5940000" cy="3009900"/>
                    </a:xfrm>
                    <a:prstGeom prst="rect">
                      <a:avLst/>
                    </a:prstGeom>
                    <a:ln/>
                  </pic:spPr>
                </pic:pic>
              </a:graphicData>
            </a:graphic>
          </wp:inline>
        </w:drawing>
      </w:r>
    </w:p>
    <w:p w:rsidR="00AC3031" w:rsidRDefault="00AC3031" w:rsidP="00B37AF3"/>
    <w:p w:rsidR="00B37AF3" w:rsidRDefault="00B37AF3" w:rsidP="00AC3031">
      <w:pPr>
        <w:pStyle w:val="berschrift3"/>
      </w:pPr>
      <w:bookmarkStart w:id="25" w:name="_cw5o23oktvbs" w:colFirst="0" w:colLast="0"/>
      <w:bookmarkStart w:id="26" w:name="_Toc472703240"/>
      <w:bookmarkEnd w:id="25"/>
      <w:r>
        <w:t>Release-Planung</w:t>
      </w:r>
      <w:r>
        <w:rPr>
          <w:vertAlign w:val="superscript"/>
        </w:rPr>
        <w:footnoteReference w:id="12"/>
      </w:r>
      <w:r>
        <w:t xml:space="preserve"> / Meilensteine</w:t>
      </w:r>
      <w:bookmarkEnd w:id="26"/>
    </w:p>
    <w:p w:rsidR="00B37AF3" w:rsidRDefault="00B37AF3" w:rsidP="00B37AF3">
      <w:r>
        <w:t>Es wurden 3 Releases während der Umsetzung der Anforderungen mit Priorität 1 und 2 geplant, sowie 2 weitere Releases für optionale Anforderungen und den finalen Release. Es hat sich gezeigt, dass für den finalen Release noch eine weitere Versionen nötig war.</w:t>
      </w:r>
    </w:p>
    <w:p w:rsidR="00B37AF3" w:rsidRDefault="00B37AF3" w:rsidP="00B37AF3"/>
    <w:p w:rsidR="00B37AF3" w:rsidRDefault="00B37AF3" w:rsidP="00B37AF3">
      <w:pPr>
        <w:numPr>
          <w:ilvl w:val="0"/>
          <w:numId w:val="34"/>
        </w:numPr>
        <w:ind w:hanging="360"/>
      </w:pPr>
      <w:r>
        <w:t>Release 0.1 (Priorität 1 und 2)</w:t>
      </w:r>
    </w:p>
    <w:p w:rsidR="00B37AF3" w:rsidRDefault="00B37AF3" w:rsidP="00B37AF3">
      <w:pPr>
        <w:numPr>
          <w:ilvl w:val="0"/>
          <w:numId w:val="34"/>
        </w:numPr>
        <w:ind w:hanging="360"/>
      </w:pPr>
      <w:r>
        <w:t>Release 0.2 (Priorität 1 und 2)</w:t>
      </w:r>
    </w:p>
    <w:p w:rsidR="00B37AF3" w:rsidRDefault="00B37AF3" w:rsidP="00B37AF3">
      <w:pPr>
        <w:numPr>
          <w:ilvl w:val="0"/>
          <w:numId w:val="34"/>
        </w:numPr>
        <w:ind w:hanging="360"/>
      </w:pPr>
      <w:r>
        <w:t>Release 1.0 (Priorität 1 und 2)</w:t>
      </w:r>
    </w:p>
    <w:p w:rsidR="00B37AF3" w:rsidRDefault="00B37AF3" w:rsidP="00B37AF3">
      <w:pPr>
        <w:numPr>
          <w:ilvl w:val="0"/>
          <w:numId w:val="34"/>
        </w:numPr>
        <w:ind w:hanging="360"/>
      </w:pPr>
      <w:r>
        <w:t>Release 1.1 (optionale Anforderungen)</w:t>
      </w:r>
    </w:p>
    <w:p w:rsidR="00B37AF3" w:rsidRDefault="00B37AF3" w:rsidP="00B37AF3">
      <w:pPr>
        <w:numPr>
          <w:ilvl w:val="0"/>
          <w:numId w:val="34"/>
        </w:numPr>
        <w:ind w:hanging="360"/>
      </w:pPr>
      <w:r>
        <w:t>Release 1.2 (final)</w:t>
      </w:r>
    </w:p>
    <w:p w:rsidR="00B37AF3" w:rsidRDefault="00B37AF3" w:rsidP="00B37AF3">
      <w:pPr>
        <w:numPr>
          <w:ilvl w:val="0"/>
          <w:numId w:val="34"/>
        </w:numPr>
        <w:ind w:hanging="360"/>
      </w:pPr>
      <w:r>
        <w:t>Release 1.3 (final)</w:t>
      </w:r>
    </w:p>
    <w:p w:rsidR="00B37AF3" w:rsidRDefault="00B37AF3" w:rsidP="00B37AF3"/>
    <w:p w:rsidR="00B37AF3" w:rsidRDefault="00B37AF3" w:rsidP="00B37AF3">
      <w:r>
        <w:t>Die Release-Daten waren gleichzeitig unsere Meilensteine.</w:t>
      </w:r>
    </w:p>
    <w:p w:rsidR="00B37AF3" w:rsidRDefault="00B37AF3" w:rsidP="00AC3031">
      <w:pPr>
        <w:pStyle w:val="berschrift3"/>
      </w:pPr>
      <w:bookmarkStart w:id="27" w:name="_o277qgw3zg7a" w:colFirst="0" w:colLast="0"/>
      <w:bookmarkStart w:id="28" w:name="_Toc472703241"/>
      <w:bookmarkEnd w:id="27"/>
      <w:r w:rsidRPr="00AC3031">
        <w:lastRenderedPageBreak/>
        <w:t>Arbeitsmethodik</w:t>
      </w:r>
      <w:bookmarkEnd w:id="28"/>
    </w:p>
    <w:p w:rsidR="00B37AF3" w:rsidRDefault="00B37AF3" w:rsidP="00B37AF3">
      <w:r>
        <w:t>Um an der Umsetzung des Projekts zu arbeiten, trafen wir uns in der Regel wöchentlich am Campus der FHNW Brugg-Windisch.</w:t>
      </w:r>
      <w:r>
        <w:rPr>
          <w:vertAlign w:val="superscript"/>
        </w:rPr>
        <w:footnoteReference w:id="13"/>
      </w:r>
      <w:r>
        <w:t xml:space="preserve"> Für die Zusammenarbeit verwendeten wir das online Kollaborations-Tool Trello</w:t>
      </w:r>
      <w:r>
        <w:rPr>
          <w:vertAlign w:val="superscript"/>
        </w:rPr>
        <w:footnoteReference w:id="14"/>
      </w:r>
      <w:r>
        <w:t>. Hier konnten wir gleichzeitig auch die Detailplanung führen mit dem Planungstool</w:t>
      </w:r>
      <w:r>
        <w:rPr>
          <w:vertAlign w:val="superscript"/>
        </w:rPr>
        <w:footnoteReference w:id="15"/>
      </w:r>
      <w:r>
        <w:t xml:space="preserve"> elegantt.com. Alle Arbeitspakete waren in Trello in einem Kanban-Board erfasst und wurden in der folgenden Abfolge abgearbeitet:</w:t>
      </w:r>
    </w:p>
    <w:p w:rsidR="00B37AF3" w:rsidRDefault="00B37AF3" w:rsidP="00B37AF3">
      <w:pPr>
        <w:numPr>
          <w:ilvl w:val="0"/>
          <w:numId w:val="33"/>
        </w:numPr>
        <w:ind w:hanging="360"/>
      </w:pPr>
      <w:r>
        <w:t>Backlog</w:t>
      </w:r>
    </w:p>
    <w:p w:rsidR="00B37AF3" w:rsidRDefault="00B37AF3" w:rsidP="00B37AF3">
      <w:pPr>
        <w:numPr>
          <w:ilvl w:val="0"/>
          <w:numId w:val="33"/>
        </w:numPr>
        <w:ind w:hanging="360"/>
      </w:pPr>
      <w:r>
        <w:t>Next</w:t>
      </w:r>
    </w:p>
    <w:p w:rsidR="00B37AF3" w:rsidRDefault="00B37AF3" w:rsidP="00B37AF3">
      <w:pPr>
        <w:numPr>
          <w:ilvl w:val="0"/>
          <w:numId w:val="33"/>
        </w:numPr>
        <w:ind w:hanging="360"/>
      </w:pPr>
      <w:r>
        <w:t>In Progress</w:t>
      </w:r>
    </w:p>
    <w:p w:rsidR="00B37AF3" w:rsidRDefault="00B37AF3" w:rsidP="00B37AF3">
      <w:pPr>
        <w:numPr>
          <w:ilvl w:val="0"/>
          <w:numId w:val="33"/>
        </w:numPr>
        <w:ind w:hanging="360"/>
      </w:pPr>
      <w:r>
        <w:t>Staged</w:t>
      </w:r>
    </w:p>
    <w:p w:rsidR="00B37AF3" w:rsidRDefault="00B37AF3" w:rsidP="00B37AF3">
      <w:pPr>
        <w:numPr>
          <w:ilvl w:val="0"/>
          <w:numId w:val="33"/>
        </w:numPr>
        <w:ind w:hanging="360"/>
      </w:pPr>
      <w:r>
        <w:t>Approved</w:t>
      </w:r>
    </w:p>
    <w:p w:rsidR="00B37AF3" w:rsidRDefault="00B37AF3" w:rsidP="00B37AF3">
      <w:pPr>
        <w:numPr>
          <w:ilvl w:val="0"/>
          <w:numId w:val="33"/>
        </w:numPr>
        <w:ind w:hanging="360"/>
      </w:pPr>
      <w:r>
        <w:t>Done</w:t>
      </w:r>
    </w:p>
    <w:p w:rsidR="00B37AF3" w:rsidRDefault="00B37AF3" w:rsidP="00B37AF3"/>
    <w:p w:rsidR="00B37AF3" w:rsidRDefault="00B37AF3" w:rsidP="00B37AF3">
      <w:r>
        <w:t>Zur Zeiterfassung erstellten wir eine Google Tabelle auf Google Drive, welche wir dann alle zwei Wochen auf Git hochgeladen haben. Auch nutzten wir Google Drive für die einfache gemeinsame Bearbeitung anderer Dokumente.</w:t>
      </w:r>
    </w:p>
    <w:p w:rsidR="00B37AF3" w:rsidRDefault="00B37AF3" w:rsidP="00B37AF3"/>
    <w:p w:rsidR="00B37AF3" w:rsidRDefault="00B37AF3" w:rsidP="00AC3031">
      <w:pPr>
        <w:pStyle w:val="berschrift3"/>
      </w:pPr>
      <w:bookmarkStart w:id="29" w:name="_rwo2ntgtckyv" w:colFirst="0" w:colLast="0"/>
      <w:bookmarkStart w:id="30" w:name="_Toc472703242"/>
      <w:bookmarkEnd w:id="29"/>
      <w:r w:rsidRPr="00AC3031">
        <w:t>Usability</w:t>
      </w:r>
      <w:r>
        <w:t xml:space="preserve"> Testing</w:t>
      </w:r>
      <w:bookmarkEnd w:id="30"/>
    </w:p>
    <w:p w:rsidR="00B37AF3" w:rsidRDefault="00B37AF3" w:rsidP="00B37AF3">
      <w:r>
        <w:t>Das Usability Testing wurden jeweils direkt in den Review-Sitzungen mit dem Kunden durchgeführt und das Feedback wurde im Protokoll festgehalten.</w:t>
      </w:r>
    </w:p>
    <w:p w:rsidR="00AC3031" w:rsidRDefault="00AC3031">
      <w:pPr>
        <w:spacing w:after="200" w:line="276" w:lineRule="auto"/>
        <w:contextualSpacing w:val="0"/>
      </w:pPr>
      <w:r>
        <w:br w:type="page"/>
      </w:r>
    </w:p>
    <w:p w:rsidR="00B37AF3" w:rsidRDefault="00B37AF3" w:rsidP="00AC3031">
      <w:pPr>
        <w:pStyle w:val="berschrift2"/>
      </w:pPr>
      <w:bookmarkStart w:id="31" w:name="_hyveiu8cce8o" w:colFirst="0" w:colLast="0"/>
      <w:bookmarkStart w:id="32" w:name="_Toc472703243"/>
      <w:bookmarkEnd w:id="31"/>
      <w:r w:rsidRPr="00AC3031">
        <w:lastRenderedPageBreak/>
        <w:t>Dokumentationen</w:t>
      </w:r>
      <w:bookmarkEnd w:id="32"/>
    </w:p>
    <w:p w:rsidR="00B37AF3" w:rsidRDefault="00B37AF3" w:rsidP="00B37AF3">
      <w:r>
        <w:t>Im Verlauf der Arbeit haben wir diverse Dokumente erstellt, welche auf Git abgelegt wurden. Hier sind die wichtigsten davon aufgelistet und kurz beschrieben.</w:t>
      </w:r>
    </w:p>
    <w:p w:rsidR="00B37AF3" w:rsidRDefault="00B37AF3" w:rsidP="00B37AF3"/>
    <w:tbl>
      <w:tblPr>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45"/>
        <w:gridCol w:w="6885"/>
      </w:tblGrid>
      <w:tr w:rsidR="00B37AF3" w:rsidTr="00B37AF3">
        <w:tc>
          <w:tcPr>
            <w:tcW w:w="2445" w:type="dxa"/>
            <w:shd w:val="clear" w:color="auto" w:fill="CCCCCC"/>
            <w:tcMar>
              <w:top w:w="100" w:type="dxa"/>
              <w:left w:w="100" w:type="dxa"/>
              <w:bottom w:w="100" w:type="dxa"/>
              <w:right w:w="100" w:type="dxa"/>
            </w:tcMar>
          </w:tcPr>
          <w:p w:rsidR="00B37AF3" w:rsidRDefault="00B37AF3" w:rsidP="00B37AF3">
            <w:pPr>
              <w:widowControl w:val="0"/>
              <w:spacing w:line="240" w:lineRule="auto"/>
            </w:pPr>
            <w:r>
              <w:rPr>
                <w:b/>
              </w:rPr>
              <w:t>Dokument</w:t>
            </w:r>
          </w:p>
        </w:tc>
        <w:tc>
          <w:tcPr>
            <w:tcW w:w="6885" w:type="dxa"/>
            <w:shd w:val="clear" w:color="auto" w:fill="CCCCCC"/>
            <w:tcMar>
              <w:top w:w="100" w:type="dxa"/>
              <w:left w:w="100" w:type="dxa"/>
              <w:bottom w:w="100" w:type="dxa"/>
              <w:right w:w="100" w:type="dxa"/>
            </w:tcMar>
          </w:tcPr>
          <w:p w:rsidR="00B37AF3" w:rsidRDefault="00B37AF3" w:rsidP="00B37AF3">
            <w:pPr>
              <w:widowControl w:val="0"/>
              <w:spacing w:line="240" w:lineRule="auto"/>
            </w:pPr>
            <w:r>
              <w:rPr>
                <w:b/>
              </w:rPr>
              <w:t>Inhalt</w:t>
            </w:r>
          </w:p>
        </w:tc>
      </w:tr>
      <w:tr w:rsidR="00B37AF3" w:rsidTr="00B37AF3">
        <w:tc>
          <w:tcPr>
            <w:tcW w:w="2445" w:type="dxa"/>
            <w:tcMar>
              <w:top w:w="100" w:type="dxa"/>
              <w:left w:w="100" w:type="dxa"/>
              <w:bottom w:w="100" w:type="dxa"/>
              <w:right w:w="100" w:type="dxa"/>
            </w:tcMar>
          </w:tcPr>
          <w:p w:rsidR="00B37AF3" w:rsidRDefault="00B37AF3" w:rsidP="00B37AF3">
            <w:pPr>
              <w:widowControl w:val="0"/>
              <w:spacing w:line="240" w:lineRule="auto"/>
            </w:pPr>
            <w:r>
              <w:t>Spezifikation</w:t>
            </w:r>
          </w:p>
        </w:tc>
        <w:tc>
          <w:tcPr>
            <w:tcW w:w="6885" w:type="dxa"/>
            <w:tcMar>
              <w:top w:w="100" w:type="dxa"/>
              <w:left w:w="100" w:type="dxa"/>
              <w:bottom w:w="100" w:type="dxa"/>
              <w:right w:w="100" w:type="dxa"/>
            </w:tcMar>
          </w:tcPr>
          <w:p w:rsidR="00B37AF3" w:rsidRDefault="00B37AF3" w:rsidP="00B37AF3">
            <w:pPr>
              <w:widowControl w:val="0"/>
              <w:numPr>
                <w:ilvl w:val="0"/>
                <w:numId w:val="27"/>
              </w:numPr>
              <w:spacing w:line="240" w:lineRule="auto"/>
              <w:ind w:hanging="360"/>
            </w:pPr>
            <w:r>
              <w:t>Ziel und Vision</w:t>
            </w:r>
          </w:p>
          <w:p w:rsidR="00B37AF3" w:rsidRDefault="00B37AF3" w:rsidP="00B37AF3">
            <w:pPr>
              <w:widowControl w:val="0"/>
              <w:numPr>
                <w:ilvl w:val="0"/>
                <w:numId w:val="27"/>
              </w:numPr>
              <w:spacing w:line="240" w:lineRule="auto"/>
              <w:ind w:hanging="360"/>
            </w:pPr>
            <w:r>
              <w:t>Use Case Diagramm</w:t>
            </w:r>
          </w:p>
          <w:p w:rsidR="00B37AF3" w:rsidRDefault="00B37AF3" w:rsidP="00B37AF3">
            <w:pPr>
              <w:widowControl w:val="0"/>
              <w:numPr>
                <w:ilvl w:val="0"/>
                <w:numId w:val="27"/>
              </w:numPr>
              <w:spacing w:line="240" w:lineRule="auto"/>
              <w:ind w:hanging="360"/>
            </w:pPr>
            <w:r>
              <w:t>Use Case Beschreibung</w:t>
            </w:r>
          </w:p>
          <w:p w:rsidR="00B37AF3" w:rsidRDefault="00B37AF3" w:rsidP="00B37AF3">
            <w:pPr>
              <w:widowControl w:val="0"/>
              <w:numPr>
                <w:ilvl w:val="0"/>
                <w:numId w:val="27"/>
              </w:numPr>
              <w:spacing w:line="240" w:lineRule="auto"/>
              <w:ind w:hanging="360"/>
            </w:pPr>
            <w:r>
              <w:t>Requirements</w:t>
            </w:r>
          </w:p>
        </w:tc>
      </w:tr>
      <w:tr w:rsidR="00B37AF3" w:rsidTr="00B37AF3">
        <w:trPr>
          <w:trHeight w:val="1020"/>
        </w:trPr>
        <w:tc>
          <w:tcPr>
            <w:tcW w:w="2445" w:type="dxa"/>
            <w:tcMar>
              <w:top w:w="100" w:type="dxa"/>
              <w:left w:w="100" w:type="dxa"/>
              <w:bottom w:w="100" w:type="dxa"/>
              <w:right w:w="100" w:type="dxa"/>
            </w:tcMar>
          </w:tcPr>
          <w:p w:rsidR="00B37AF3" w:rsidRDefault="00B37AF3" w:rsidP="00B37AF3">
            <w:pPr>
              <w:widowControl w:val="0"/>
              <w:spacing w:line="240" w:lineRule="auto"/>
            </w:pPr>
            <w:r>
              <w:t>SAD</w:t>
            </w:r>
          </w:p>
        </w:tc>
        <w:tc>
          <w:tcPr>
            <w:tcW w:w="6885" w:type="dxa"/>
            <w:tcMar>
              <w:top w:w="100" w:type="dxa"/>
              <w:left w:w="100" w:type="dxa"/>
              <w:bottom w:w="100" w:type="dxa"/>
              <w:right w:w="100" w:type="dxa"/>
            </w:tcMar>
          </w:tcPr>
          <w:p w:rsidR="00B37AF3" w:rsidRDefault="00B37AF3" w:rsidP="00B37AF3">
            <w:pPr>
              <w:widowControl w:val="0"/>
              <w:numPr>
                <w:ilvl w:val="0"/>
                <w:numId w:val="30"/>
              </w:numPr>
              <w:spacing w:line="240" w:lineRule="auto"/>
              <w:ind w:hanging="360"/>
            </w:pPr>
            <w:r>
              <w:t>Architektur der Applikation</w:t>
            </w:r>
          </w:p>
          <w:p w:rsidR="00B37AF3" w:rsidRDefault="00B37AF3" w:rsidP="00B37AF3">
            <w:pPr>
              <w:widowControl w:val="0"/>
              <w:numPr>
                <w:ilvl w:val="0"/>
                <w:numId w:val="30"/>
              </w:numPr>
              <w:spacing w:line="240" w:lineRule="auto"/>
              <w:ind w:hanging="360"/>
            </w:pPr>
            <w:r>
              <w:t>Implementations</w:t>
            </w:r>
            <w:r w:rsidR="00AC3031">
              <w:t>-</w:t>
            </w:r>
            <w:r>
              <w:t>Informationen</w:t>
            </w:r>
          </w:p>
          <w:p w:rsidR="00B37AF3" w:rsidRDefault="00B37AF3" w:rsidP="00B37AF3">
            <w:pPr>
              <w:widowControl w:val="0"/>
              <w:numPr>
                <w:ilvl w:val="0"/>
                <w:numId w:val="30"/>
              </w:numPr>
              <w:spacing w:line="240" w:lineRule="auto"/>
              <w:ind w:hanging="360"/>
            </w:pPr>
            <w:r>
              <w:t>User Guides</w:t>
            </w:r>
          </w:p>
        </w:tc>
      </w:tr>
      <w:tr w:rsidR="00B37AF3" w:rsidTr="00B37AF3">
        <w:trPr>
          <w:trHeight w:val="480"/>
        </w:trPr>
        <w:tc>
          <w:tcPr>
            <w:tcW w:w="2445" w:type="dxa"/>
            <w:tcMar>
              <w:top w:w="100" w:type="dxa"/>
              <w:left w:w="100" w:type="dxa"/>
              <w:bottom w:w="100" w:type="dxa"/>
              <w:right w:w="100" w:type="dxa"/>
            </w:tcMar>
          </w:tcPr>
          <w:p w:rsidR="00B37AF3" w:rsidRDefault="00B37AF3" w:rsidP="00B37AF3">
            <w:pPr>
              <w:widowControl w:val="0"/>
              <w:spacing w:line="240" w:lineRule="auto"/>
            </w:pPr>
            <w:r>
              <w:t>Testprotokoll</w:t>
            </w:r>
          </w:p>
        </w:tc>
        <w:tc>
          <w:tcPr>
            <w:tcW w:w="6885" w:type="dxa"/>
            <w:tcMar>
              <w:top w:w="100" w:type="dxa"/>
              <w:left w:w="100" w:type="dxa"/>
              <w:bottom w:w="100" w:type="dxa"/>
              <w:right w:w="100" w:type="dxa"/>
            </w:tcMar>
          </w:tcPr>
          <w:p w:rsidR="00B37AF3" w:rsidRDefault="00B37AF3" w:rsidP="00B37AF3">
            <w:pPr>
              <w:widowControl w:val="0"/>
              <w:numPr>
                <w:ilvl w:val="0"/>
                <w:numId w:val="28"/>
              </w:numPr>
              <w:spacing w:line="240" w:lineRule="auto"/>
              <w:ind w:hanging="360"/>
            </w:pPr>
            <w:r>
              <w:t>Testcases für die Abnahmetests</w:t>
            </w:r>
          </w:p>
        </w:tc>
      </w:tr>
      <w:tr w:rsidR="00B37AF3" w:rsidTr="00B37AF3">
        <w:trPr>
          <w:trHeight w:val="480"/>
        </w:trPr>
        <w:tc>
          <w:tcPr>
            <w:tcW w:w="2445" w:type="dxa"/>
            <w:tcMar>
              <w:top w:w="100" w:type="dxa"/>
              <w:left w:w="100" w:type="dxa"/>
              <w:bottom w:w="100" w:type="dxa"/>
              <w:right w:w="100" w:type="dxa"/>
            </w:tcMar>
          </w:tcPr>
          <w:p w:rsidR="00B37AF3" w:rsidRDefault="00B37AF3" w:rsidP="00B37AF3">
            <w:pPr>
              <w:widowControl w:val="0"/>
              <w:spacing w:line="240" w:lineRule="auto"/>
            </w:pPr>
            <w:r>
              <w:t>Detail Planung und</w:t>
            </w:r>
          </w:p>
          <w:p w:rsidR="00B37AF3" w:rsidRDefault="00B37AF3" w:rsidP="00B37AF3">
            <w:pPr>
              <w:widowControl w:val="0"/>
              <w:spacing w:line="240" w:lineRule="auto"/>
            </w:pPr>
            <w:r>
              <w:t>Release Planung</w:t>
            </w:r>
          </w:p>
        </w:tc>
        <w:tc>
          <w:tcPr>
            <w:tcW w:w="6885" w:type="dxa"/>
            <w:tcMar>
              <w:top w:w="100" w:type="dxa"/>
              <w:left w:w="100" w:type="dxa"/>
              <w:bottom w:w="100" w:type="dxa"/>
              <w:right w:w="100" w:type="dxa"/>
            </w:tcMar>
          </w:tcPr>
          <w:p w:rsidR="00B37AF3" w:rsidRDefault="00B37AF3" w:rsidP="00B37AF3">
            <w:pPr>
              <w:widowControl w:val="0"/>
              <w:numPr>
                <w:ilvl w:val="0"/>
                <w:numId w:val="31"/>
              </w:numPr>
              <w:spacing w:line="240" w:lineRule="auto"/>
              <w:ind w:hanging="360"/>
            </w:pPr>
            <w:r>
              <w:t>Zeitplanung über das Semester</w:t>
            </w:r>
          </w:p>
          <w:p w:rsidR="00B37AF3" w:rsidRDefault="00B37AF3" w:rsidP="00B37AF3">
            <w:pPr>
              <w:widowControl w:val="0"/>
              <w:numPr>
                <w:ilvl w:val="0"/>
                <w:numId w:val="31"/>
              </w:numPr>
              <w:spacing w:line="240" w:lineRule="auto"/>
              <w:ind w:hanging="360"/>
            </w:pPr>
            <w:r>
              <w:t>Übersicht über Requirements und bis wann diese zu erfüllen sind</w:t>
            </w:r>
          </w:p>
        </w:tc>
      </w:tr>
    </w:tbl>
    <w:p w:rsidR="00B37AF3" w:rsidRDefault="00B37AF3" w:rsidP="00B37AF3"/>
    <w:p w:rsidR="00B37AF3" w:rsidRDefault="00B37AF3" w:rsidP="00B37AF3">
      <w:r>
        <w:t xml:space="preserve">Der genaue Dateiname und Ablageort dieser und weiterer Dokumente in Git ist im Kapitel </w:t>
      </w:r>
      <w:r w:rsidR="00D16E13">
        <w:fldChar w:fldCharType="begin"/>
      </w:r>
      <w:r w:rsidR="00AC3031">
        <w:instrText xml:space="preserve"> REF _Ref472702373 \r \h </w:instrText>
      </w:r>
      <w:r w:rsidR="00D16E13">
        <w:fldChar w:fldCharType="separate"/>
      </w:r>
      <w:r w:rsidR="00420535">
        <w:t>4.1</w:t>
      </w:r>
      <w:r w:rsidR="00D16E13">
        <w:fldChar w:fldCharType="end"/>
      </w:r>
      <w:r>
        <w:t xml:space="preserve"> hinterlegt.</w:t>
      </w:r>
    </w:p>
    <w:p w:rsidR="00B37AF3" w:rsidRDefault="00B37AF3" w:rsidP="00B37AF3"/>
    <w:p w:rsidR="00B37AF3" w:rsidRDefault="00B37AF3" w:rsidP="00AC3031">
      <w:pPr>
        <w:pStyle w:val="berschrift2"/>
      </w:pPr>
      <w:bookmarkStart w:id="33" w:name="_ay32215uc7o" w:colFirst="0" w:colLast="0"/>
      <w:bookmarkStart w:id="34" w:name="_Toc472703244"/>
      <w:bookmarkEnd w:id="33"/>
      <w:r w:rsidRPr="00AC3031">
        <w:t>Umsetzungsvarianten</w:t>
      </w:r>
      <w:r>
        <w:t xml:space="preserve"> und Entscheidungen</w:t>
      </w:r>
      <w:bookmarkEnd w:id="34"/>
    </w:p>
    <w:p w:rsidR="00B37AF3" w:rsidRDefault="00B37AF3" w:rsidP="00B37AF3">
      <w:r>
        <w:t xml:space="preserve">Für die Umsetzung einiger Anforderungen, gab verschiedene </w:t>
      </w:r>
      <w:r w:rsidR="00AC3031">
        <w:t>V</w:t>
      </w:r>
      <w:r>
        <w:t>orgehensweisen, zwischen denen wir uns entscheiden mussten. In diesem Kapitel gehen wir auf die wichtigsten Entscheidungen ein.</w:t>
      </w:r>
    </w:p>
    <w:p w:rsidR="00AC3031" w:rsidRDefault="00AC3031">
      <w:pPr>
        <w:spacing w:after="200" w:line="276" w:lineRule="auto"/>
        <w:contextualSpacing w:val="0"/>
      </w:pPr>
      <w:r>
        <w:br w:type="page"/>
      </w:r>
    </w:p>
    <w:p w:rsidR="00B37AF3" w:rsidRDefault="00B37AF3" w:rsidP="00AC3031">
      <w:pPr>
        <w:pStyle w:val="berschrift3"/>
      </w:pPr>
      <w:bookmarkStart w:id="35" w:name="_t5go3vsm63cz" w:colFirst="0" w:colLast="0"/>
      <w:bookmarkStart w:id="36" w:name="_Toc472703245"/>
      <w:bookmarkEnd w:id="35"/>
      <w:r>
        <w:lastRenderedPageBreak/>
        <w:t xml:space="preserve">Web </w:t>
      </w:r>
      <w:r w:rsidRPr="00AC3031">
        <w:t>Framework</w:t>
      </w:r>
      <w:bookmarkEnd w:id="36"/>
    </w:p>
    <w:p w:rsidR="00B37AF3" w:rsidRDefault="00B37AF3" w:rsidP="00B37AF3">
      <w:r>
        <w:t>Zu Beginn des Projektes stellte sich die Frage, ob wir die Web Applikation mit Hilfe eines Frameworks, wie Beispielsweise Spring MVC, aufbauen sollten. Da wir aber noch nicht viel Erfahrung mit neueren Web Frameworks gesammelt haben und auch unser Kunde damit nicht bewandert ist, haben wir uns schlussendlich dafür entschieden, die Applikation als einfache Java Webapplikation mit Servlets, Java Beans und JSP zu implementieren, was für deren Umfang vollkommen ausreichend ist. Wir haben uns dabei an die MVC Architektur gehalten. Dadurch hatten wir keinen zusätzlichen Aufwand durch das Aneignen von Know-How bezüglich eines Web Frameworks und das Schreiben eines User Guides dazu und konnte diese Zeit in die Umsetzung der Anforderungen investieren. Auch für den Kunden bedeutet dies weniger Aufwand, da er sich bei Wartung und Erweiterung der Applikation nicht noch in einen Guide zum Framework einlesen muss.</w:t>
      </w:r>
    </w:p>
    <w:p w:rsidR="00B37AF3" w:rsidRDefault="00B37AF3" w:rsidP="00B37AF3"/>
    <w:p w:rsidR="00B37AF3" w:rsidRDefault="00B37AF3" w:rsidP="00AC3031">
      <w:pPr>
        <w:pStyle w:val="berschrift3"/>
      </w:pPr>
      <w:bookmarkStart w:id="37" w:name="_Toc472703246"/>
      <w:r>
        <w:t>Web Server und Version</w:t>
      </w:r>
      <w:bookmarkEnd w:id="37"/>
    </w:p>
    <w:p w:rsidR="00B37AF3" w:rsidRDefault="00B37AF3" w:rsidP="00B37AF3">
      <w:r>
        <w:t>Aktuell verwendet der Kunden einen GlassFish Server der Version 3.1, welche nicht Kompatible ist mit der Java Version 1.8. Daher haben wir uns zu Beginn die Frage gestellt, ob wir für unsere Applikation eine neuere GlassFish Version verwenden sollten, oder gar ganz ein anderer Web Server wie zum Beispiel Tomcat. Schlussendlich haben wir uns dann aber dafür entschieden, ebenfalls die GlassFish Version 3.1 zu verwenden, da der Kunde im Umgang damit bereits vertraut war und er so einfach eine neue GlassFish Instanz auf seinem Server einrichten musste anstelle einer neuen Web Server Installation. Somit muss sich der Kunde auch weiterhin nur um die Wartung von GlassFish 3.1 kümmern.</w:t>
      </w:r>
    </w:p>
    <w:p w:rsidR="00AC3031" w:rsidRDefault="00AC3031" w:rsidP="00B37AF3"/>
    <w:p w:rsidR="00B37AF3" w:rsidRDefault="00B37AF3" w:rsidP="00AC3031">
      <w:pPr>
        <w:pStyle w:val="berschrift3"/>
      </w:pPr>
      <w:bookmarkStart w:id="38" w:name="_3pqpzrcle0bu" w:colFirst="0" w:colLast="0"/>
      <w:bookmarkStart w:id="39" w:name="_Toc472703247"/>
      <w:bookmarkEnd w:id="38"/>
      <w:r w:rsidRPr="00AC3031">
        <w:t>CSS</w:t>
      </w:r>
      <w:bookmarkEnd w:id="39"/>
    </w:p>
    <w:p w:rsidR="00AC3031" w:rsidRDefault="00B37AF3" w:rsidP="00B37AF3">
      <w:r>
        <w:t>Für das Styling unserer Views stellte sich die Frage, ob wir das gesamte CSS selbst schreiben, oder ob wir ein CSS Framework dazu verwenden sollten. Damit wir den Designaufwand relativ gering halten und trotzdem ein ansprechendes GUI implementieren konnten, entschieden wir uns schlussendlich dafür das Bootstrap Framework zu verwenden, welches bekannt ist für seine leichte Verwendbarkeit und gute Dokumentation. Ausserdem bringt es bereits eine minimale Responsiveness der Views mit.</w:t>
      </w:r>
    </w:p>
    <w:p w:rsidR="00AC3031" w:rsidRDefault="00AC3031">
      <w:pPr>
        <w:spacing w:after="200" w:line="276" w:lineRule="auto"/>
        <w:contextualSpacing w:val="0"/>
      </w:pPr>
      <w:r>
        <w:br w:type="page"/>
      </w:r>
    </w:p>
    <w:p w:rsidR="00B37AF3" w:rsidRDefault="00B37AF3" w:rsidP="00AC3031">
      <w:pPr>
        <w:pStyle w:val="berschrift3"/>
      </w:pPr>
      <w:bookmarkStart w:id="40" w:name="_cv28fbhrcah" w:colFirst="0" w:colLast="0"/>
      <w:bookmarkStart w:id="41" w:name="_Toc472703248"/>
      <w:bookmarkEnd w:id="40"/>
      <w:r w:rsidRPr="00AC3031">
        <w:lastRenderedPageBreak/>
        <w:t>Graph</w:t>
      </w:r>
      <w:bookmarkEnd w:id="41"/>
    </w:p>
    <w:p w:rsidR="00B37AF3" w:rsidRDefault="00B37AF3" w:rsidP="00B37AF3">
      <w:r>
        <w:t>Für das Linien Diagramm der Spektraldaten hatten wir uns, nach Recherche im Internet, für die C3.js Chart Library entschieden, da sie einfach zu verwenden ist und die Funktionalität anbietet, welche wir brauchten. Sobald wir aber praxisnahe Testdaten verwendet hatten, merkten wir, dass die Datenmenge für C3 zu gross wurde, was zu Lags und unschöner Darstellung führte. Daher haben wir uns nach einer Alternative umgesehen und haben uns dann für Highcharts entschieden, welche auch kostenlos ist und mit grösseren Datenmengen problemlos umgehen kann.</w:t>
      </w:r>
    </w:p>
    <w:p w:rsidR="00B37AF3" w:rsidRDefault="00B37AF3" w:rsidP="00B37AF3"/>
    <w:p w:rsidR="00B37AF3" w:rsidRDefault="00B37AF3" w:rsidP="00AC3031">
      <w:pPr>
        <w:pStyle w:val="berschrift3"/>
      </w:pPr>
      <w:bookmarkStart w:id="42" w:name="_1bnhf5qfxl50" w:colFirst="0" w:colLast="0"/>
      <w:bookmarkStart w:id="43" w:name="_Toc472703249"/>
      <w:bookmarkEnd w:id="42"/>
      <w:r w:rsidRPr="00AC3031">
        <w:t>Map</w:t>
      </w:r>
      <w:bookmarkEnd w:id="43"/>
    </w:p>
    <w:p w:rsidR="00B37AF3" w:rsidRDefault="00B37AF3" w:rsidP="00B37AF3">
      <w:r>
        <w:t>Um herauszufinden, welche API wir für die Umsetzung der Landkarte verwenden sollen, haben wir beispielsweise Google Maps, Open Street Map und Leaflet angeschaut. Schlussendlich haben wir uns für Google Maps entschieden, da es am bekanntesten ist und uns das Vorgehen beim Anfragen eines API-Keys bereits bekannt war.</w:t>
      </w:r>
    </w:p>
    <w:p w:rsidR="00B37AF3" w:rsidRDefault="00B37AF3" w:rsidP="00B37AF3"/>
    <w:p w:rsidR="00AC3031" w:rsidRDefault="00AC3031">
      <w:pPr>
        <w:spacing w:after="200" w:line="276" w:lineRule="auto"/>
        <w:contextualSpacing w:val="0"/>
      </w:pPr>
      <w:r>
        <w:br w:type="page"/>
      </w:r>
    </w:p>
    <w:p w:rsidR="00B37AF3" w:rsidRDefault="00B37AF3" w:rsidP="00AC3031">
      <w:pPr>
        <w:pStyle w:val="berschrift2"/>
      </w:pPr>
      <w:bookmarkStart w:id="44" w:name="_8pd6f1cn4iog" w:colFirst="0" w:colLast="0"/>
      <w:bookmarkStart w:id="45" w:name="_Toc472703250"/>
      <w:bookmarkEnd w:id="44"/>
      <w:r w:rsidRPr="00AC3031">
        <w:lastRenderedPageBreak/>
        <w:t>Architektur</w:t>
      </w:r>
      <w:bookmarkEnd w:id="45"/>
      <w:r>
        <w:t xml:space="preserve"> </w:t>
      </w:r>
    </w:p>
    <w:p w:rsidR="00B37AF3" w:rsidRDefault="00B37AF3" w:rsidP="00B37AF3">
      <w:r>
        <w:t>In der untenstehenden Grafik wird die grobe Architektur unserer Applikation aufgezeigt. Eine detaillierte Architektur mit Beschreibung der Elemente ist im SAD enthalten.</w:t>
      </w:r>
    </w:p>
    <w:p w:rsidR="00B37AF3" w:rsidRDefault="00B37AF3" w:rsidP="00B37AF3"/>
    <w:p w:rsidR="00B37AF3" w:rsidRDefault="00B37AF3" w:rsidP="00B37AF3">
      <w:r>
        <w:rPr>
          <w:noProof/>
          <w:lang w:eastAsia="de-CH"/>
        </w:rPr>
        <w:drawing>
          <wp:inline distT="114300" distB="114300" distL="114300" distR="114300">
            <wp:extent cx="5940000" cy="52705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2" cstate="print"/>
                    <a:srcRect/>
                    <a:stretch>
                      <a:fillRect/>
                    </a:stretch>
                  </pic:blipFill>
                  <pic:spPr>
                    <a:xfrm>
                      <a:off x="0" y="0"/>
                      <a:ext cx="5940000" cy="5270500"/>
                    </a:xfrm>
                    <a:prstGeom prst="rect">
                      <a:avLst/>
                    </a:prstGeom>
                    <a:ln/>
                  </pic:spPr>
                </pic:pic>
              </a:graphicData>
            </a:graphic>
          </wp:inline>
        </w:drawing>
      </w:r>
    </w:p>
    <w:p w:rsidR="00AC3031" w:rsidRDefault="00AC3031">
      <w:pPr>
        <w:spacing w:after="200" w:line="276" w:lineRule="auto"/>
        <w:contextualSpacing w:val="0"/>
      </w:pPr>
      <w:r>
        <w:br w:type="page"/>
      </w:r>
    </w:p>
    <w:p w:rsidR="00B37AF3" w:rsidRDefault="00B37AF3" w:rsidP="00AC3031">
      <w:pPr>
        <w:pStyle w:val="berschrift2"/>
      </w:pPr>
      <w:bookmarkStart w:id="46" w:name="_2teu7mum5kpp" w:colFirst="0" w:colLast="0"/>
      <w:bookmarkStart w:id="47" w:name="_Toc472703251"/>
      <w:bookmarkEnd w:id="46"/>
      <w:r>
        <w:lastRenderedPageBreak/>
        <w:t>Verwendete Technologien</w:t>
      </w:r>
      <w:bookmarkEnd w:id="47"/>
    </w:p>
    <w:tbl>
      <w:tblPr>
        <w:tblW w:w="9354"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320"/>
        <w:gridCol w:w="5315"/>
        <w:gridCol w:w="1719"/>
      </w:tblGrid>
      <w:tr w:rsidR="00B37AF3" w:rsidTr="00B37AF3">
        <w:tc>
          <w:tcPr>
            <w:tcW w:w="2320" w:type="dxa"/>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rsidR="00B37AF3" w:rsidRDefault="00B37AF3" w:rsidP="00B37AF3">
            <w:pPr>
              <w:spacing w:line="276" w:lineRule="auto"/>
              <w:ind w:left="100"/>
            </w:pPr>
            <w:r>
              <w:t>Technologie</w:t>
            </w:r>
          </w:p>
        </w:tc>
        <w:tc>
          <w:tcPr>
            <w:tcW w:w="5314"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rsidR="00B37AF3" w:rsidRDefault="00B37AF3" w:rsidP="00B37AF3">
            <w:pPr>
              <w:spacing w:line="276" w:lineRule="auto"/>
              <w:ind w:left="100"/>
            </w:pPr>
            <w:r>
              <w:t>Verwendungszweck</w:t>
            </w:r>
          </w:p>
        </w:tc>
        <w:tc>
          <w:tcPr>
            <w:tcW w:w="1719"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rsidR="00B37AF3" w:rsidRDefault="00B37AF3" w:rsidP="00B37AF3">
            <w:pPr>
              <w:spacing w:line="276" w:lineRule="auto"/>
              <w:ind w:left="100"/>
            </w:pPr>
            <w:r>
              <w:t>Version</w:t>
            </w:r>
          </w:p>
        </w:tc>
      </w:tr>
      <w:tr w:rsidR="00B37AF3" w:rsidTr="00B37AF3">
        <w:tc>
          <w:tcPr>
            <w:tcW w:w="23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7AF3" w:rsidRDefault="00B37AF3" w:rsidP="00B37AF3">
            <w:pPr>
              <w:spacing w:line="276" w:lineRule="auto"/>
              <w:ind w:left="100"/>
            </w:pPr>
            <w:r>
              <w:t>SPECCHIO API</w:t>
            </w:r>
          </w:p>
        </w:tc>
        <w:tc>
          <w:tcPr>
            <w:tcW w:w="5314" w:type="dxa"/>
            <w:tcBorders>
              <w:bottom w:val="single" w:sz="8" w:space="0" w:color="000000"/>
              <w:right w:val="single" w:sz="8" w:space="0" w:color="000000"/>
            </w:tcBorders>
            <w:tcMar>
              <w:top w:w="100" w:type="dxa"/>
              <w:left w:w="100" w:type="dxa"/>
              <w:bottom w:w="100" w:type="dxa"/>
              <w:right w:w="100" w:type="dxa"/>
            </w:tcMar>
          </w:tcPr>
          <w:p w:rsidR="00B37AF3" w:rsidRDefault="00B37AF3" w:rsidP="00B37AF3">
            <w:pPr>
              <w:spacing w:line="276" w:lineRule="auto"/>
              <w:ind w:left="100"/>
            </w:pPr>
            <w:r>
              <w:t>Zugriff auf Datenbank und erstmalige Aufarbeitung der Daten</w:t>
            </w:r>
          </w:p>
        </w:tc>
        <w:tc>
          <w:tcPr>
            <w:tcW w:w="1719" w:type="dxa"/>
            <w:tcBorders>
              <w:bottom w:val="single" w:sz="8" w:space="0" w:color="000000"/>
              <w:right w:val="single" w:sz="8" w:space="0" w:color="000000"/>
            </w:tcBorders>
            <w:tcMar>
              <w:top w:w="100" w:type="dxa"/>
              <w:left w:w="100" w:type="dxa"/>
              <w:bottom w:w="100" w:type="dxa"/>
              <w:right w:w="100" w:type="dxa"/>
            </w:tcMar>
          </w:tcPr>
          <w:p w:rsidR="00B37AF3" w:rsidRDefault="00B37AF3" w:rsidP="00B37AF3">
            <w:pPr>
              <w:spacing w:line="276" w:lineRule="auto"/>
              <w:ind w:left="100"/>
            </w:pPr>
            <w:r>
              <w:t>3.2.1.6-Alpha</w:t>
            </w:r>
          </w:p>
        </w:tc>
      </w:tr>
      <w:tr w:rsidR="00B37AF3" w:rsidTr="00B37AF3">
        <w:tc>
          <w:tcPr>
            <w:tcW w:w="23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7AF3" w:rsidRDefault="00B37AF3" w:rsidP="00B37AF3">
            <w:pPr>
              <w:spacing w:line="276" w:lineRule="auto"/>
              <w:ind w:left="100"/>
            </w:pPr>
            <w:r>
              <w:t>Java</w:t>
            </w:r>
          </w:p>
        </w:tc>
        <w:tc>
          <w:tcPr>
            <w:tcW w:w="5314" w:type="dxa"/>
            <w:tcBorders>
              <w:bottom w:val="single" w:sz="8" w:space="0" w:color="000000"/>
              <w:right w:val="single" w:sz="8" w:space="0" w:color="000000"/>
            </w:tcBorders>
            <w:tcMar>
              <w:top w:w="100" w:type="dxa"/>
              <w:left w:w="100" w:type="dxa"/>
              <w:bottom w:w="100" w:type="dxa"/>
              <w:right w:w="100" w:type="dxa"/>
            </w:tcMar>
          </w:tcPr>
          <w:p w:rsidR="00B37AF3" w:rsidRDefault="00B37AF3" w:rsidP="00B37AF3">
            <w:pPr>
              <w:spacing w:line="276" w:lineRule="auto"/>
              <w:ind w:left="100"/>
            </w:pPr>
            <w:r>
              <w:t>Webapplikation-Backend. Aufarbeitung der Daten aus der SPECCHIO API fürs Frontend</w:t>
            </w:r>
          </w:p>
        </w:tc>
        <w:tc>
          <w:tcPr>
            <w:tcW w:w="1719" w:type="dxa"/>
            <w:tcBorders>
              <w:bottom w:val="single" w:sz="8" w:space="0" w:color="000000"/>
              <w:right w:val="single" w:sz="8" w:space="0" w:color="000000"/>
            </w:tcBorders>
            <w:tcMar>
              <w:top w:w="100" w:type="dxa"/>
              <w:left w:w="100" w:type="dxa"/>
              <w:bottom w:w="100" w:type="dxa"/>
              <w:right w:w="100" w:type="dxa"/>
            </w:tcMar>
          </w:tcPr>
          <w:p w:rsidR="00B37AF3" w:rsidRDefault="00B37AF3" w:rsidP="00B37AF3">
            <w:pPr>
              <w:spacing w:line="276" w:lineRule="auto"/>
              <w:ind w:left="100"/>
            </w:pPr>
            <w:r>
              <w:t>7</w:t>
            </w:r>
          </w:p>
        </w:tc>
      </w:tr>
      <w:tr w:rsidR="00B37AF3" w:rsidTr="00B37AF3">
        <w:tc>
          <w:tcPr>
            <w:tcW w:w="23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7AF3" w:rsidRDefault="00B37AF3" w:rsidP="00B37AF3">
            <w:pPr>
              <w:spacing w:line="276" w:lineRule="auto"/>
              <w:ind w:left="100"/>
            </w:pPr>
            <w:r>
              <w:t>JSP</w:t>
            </w:r>
          </w:p>
        </w:tc>
        <w:tc>
          <w:tcPr>
            <w:tcW w:w="5314" w:type="dxa"/>
            <w:tcBorders>
              <w:bottom w:val="single" w:sz="8" w:space="0" w:color="000000"/>
              <w:right w:val="single" w:sz="8" w:space="0" w:color="000000"/>
            </w:tcBorders>
            <w:tcMar>
              <w:top w:w="100" w:type="dxa"/>
              <w:left w:w="100" w:type="dxa"/>
              <w:bottom w:w="100" w:type="dxa"/>
              <w:right w:w="100" w:type="dxa"/>
            </w:tcMar>
          </w:tcPr>
          <w:p w:rsidR="00B37AF3" w:rsidRDefault="00B37AF3" w:rsidP="00B37AF3">
            <w:pPr>
              <w:spacing w:line="276" w:lineRule="auto"/>
              <w:ind w:left="100"/>
            </w:pPr>
            <w:r>
              <w:t>Einbettung von Java Code in HTML-Frontend</w:t>
            </w:r>
          </w:p>
        </w:tc>
        <w:tc>
          <w:tcPr>
            <w:tcW w:w="1719" w:type="dxa"/>
            <w:tcBorders>
              <w:bottom w:val="single" w:sz="8" w:space="0" w:color="000000"/>
              <w:right w:val="single" w:sz="8" w:space="0" w:color="000000"/>
            </w:tcBorders>
            <w:tcMar>
              <w:top w:w="100" w:type="dxa"/>
              <w:left w:w="100" w:type="dxa"/>
              <w:bottom w:w="100" w:type="dxa"/>
              <w:right w:w="100" w:type="dxa"/>
            </w:tcMar>
          </w:tcPr>
          <w:p w:rsidR="00B37AF3" w:rsidRDefault="00B37AF3" w:rsidP="00B37AF3">
            <w:pPr>
              <w:spacing w:line="276" w:lineRule="auto"/>
              <w:ind w:left="100"/>
            </w:pPr>
            <w:r>
              <w:t>2.2</w:t>
            </w:r>
          </w:p>
        </w:tc>
      </w:tr>
      <w:tr w:rsidR="00B37AF3" w:rsidTr="00B37AF3">
        <w:tc>
          <w:tcPr>
            <w:tcW w:w="23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7AF3" w:rsidRDefault="00B37AF3" w:rsidP="00B37AF3">
            <w:pPr>
              <w:spacing w:line="276" w:lineRule="auto"/>
              <w:ind w:left="100"/>
            </w:pPr>
            <w:r>
              <w:t>Java Servlets</w:t>
            </w:r>
          </w:p>
        </w:tc>
        <w:tc>
          <w:tcPr>
            <w:tcW w:w="5314" w:type="dxa"/>
            <w:tcBorders>
              <w:bottom w:val="single" w:sz="8" w:space="0" w:color="000000"/>
              <w:right w:val="single" w:sz="8" w:space="0" w:color="000000"/>
            </w:tcBorders>
            <w:tcMar>
              <w:top w:w="100" w:type="dxa"/>
              <w:left w:w="100" w:type="dxa"/>
              <w:bottom w:w="100" w:type="dxa"/>
              <w:right w:w="100" w:type="dxa"/>
            </w:tcMar>
          </w:tcPr>
          <w:p w:rsidR="00B37AF3" w:rsidRDefault="00B37AF3" w:rsidP="00B37AF3">
            <w:pPr>
              <w:spacing w:line="276" w:lineRule="auto"/>
              <w:ind w:left="100"/>
            </w:pPr>
            <w:r>
              <w:t>Request/Response Handling</w:t>
            </w:r>
          </w:p>
        </w:tc>
        <w:tc>
          <w:tcPr>
            <w:tcW w:w="1719" w:type="dxa"/>
            <w:tcBorders>
              <w:bottom w:val="single" w:sz="8" w:space="0" w:color="000000"/>
              <w:right w:val="single" w:sz="8" w:space="0" w:color="000000"/>
            </w:tcBorders>
            <w:tcMar>
              <w:top w:w="100" w:type="dxa"/>
              <w:left w:w="100" w:type="dxa"/>
              <w:bottom w:w="100" w:type="dxa"/>
              <w:right w:w="100" w:type="dxa"/>
            </w:tcMar>
          </w:tcPr>
          <w:p w:rsidR="00B37AF3" w:rsidRDefault="00B37AF3" w:rsidP="00B37AF3">
            <w:pPr>
              <w:spacing w:line="276" w:lineRule="auto"/>
              <w:ind w:left="100"/>
            </w:pPr>
            <w:r>
              <w:t>3.0</w:t>
            </w:r>
          </w:p>
        </w:tc>
      </w:tr>
      <w:tr w:rsidR="00B37AF3" w:rsidTr="00B37AF3">
        <w:tc>
          <w:tcPr>
            <w:tcW w:w="23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7AF3" w:rsidRDefault="00B37AF3" w:rsidP="00B37AF3">
            <w:pPr>
              <w:spacing w:line="276" w:lineRule="auto"/>
              <w:ind w:left="100"/>
            </w:pPr>
            <w:r>
              <w:t>Gson</w:t>
            </w:r>
          </w:p>
        </w:tc>
        <w:tc>
          <w:tcPr>
            <w:tcW w:w="5314" w:type="dxa"/>
            <w:tcBorders>
              <w:bottom w:val="single" w:sz="8" w:space="0" w:color="000000"/>
              <w:right w:val="single" w:sz="8" w:space="0" w:color="000000"/>
            </w:tcBorders>
            <w:tcMar>
              <w:top w:w="100" w:type="dxa"/>
              <w:left w:w="100" w:type="dxa"/>
              <w:bottom w:w="100" w:type="dxa"/>
              <w:right w:w="100" w:type="dxa"/>
            </w:tcMar>
          </w:tcPr>
          <w:p w:rsidR="00B37AF3" w:rsidRDefault="00B37AF3" w:rsidP="00B37AF3">
            <w:pPr>
              <w:spacing w:line="276" w:lineRule="auto"/>
              <w:ind w:left="100"/>
            </w:pPr>
            <w:r>
              <w:t>Umwandlung von Java- in JSON-Objekte und zurück</w:t>
            </w:r>
          </w:p>
        </w:tc>
        <w:tc>
          <w:tcPr>
            <w:tcW w:w="1719" w:type="dxa"/>
            <w:tcBorders>
              <w:bottom w:val="single" w:sz="8" w:space="0" w:color="000000"/>
              <w:right w:val="single" w:sz="8" w:space="0" w:color="000000"/>
            </w:tcBorders>
            <w:tcMar>
              <w:top w:w="100" w:type="dxa"/>
              <w:left w:w="100" w:type="dxa"/>
              <w:bottom w:w="100" w:type="dxa"/>
              <w:right w:w="100" w:type="dxa"/>
            </w:tcMar>
          </w:tcPr>
          <w:p w:rsidR="00B37AF3" w:rsidRDefault="00B37AF3" w:rsidP="00B37AF3">
            <w:pPr>
              <w:spacing w:line="276" w:lineRule="auto"/>
              <w:ind w:left="100"/>
            </w:pPr>
            <w:r>
              <w:t>2.8.0</w:t>
            </w:r>
          </w:p>
        </w:tc>
      </w:tr>
      <w:tr w:rsidR="00B37AF3" w:rsidTr="00B37AF3">
        <w:tc>
          <w:tcPr>
            <w:tcW w:w="23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7AF3" w:rsidRDefault="00B37AF3" w:rsidP="00B37AF3">
            <w:pPr>
              <w:spacing w:line="276" w:lineRule="auto"/>
              <w:ind w:left="100"/>
            </w:pPr>
            <w:r>
              <w:t>JavaScript</w:t>
            </w:r>
          </w:p>
        </w:tc>
        <w:tc>
          <w:tcPr>
            <w:tcW w:w="5314" w:type="dxa"/>
            <w:tcBorders>
              <w:bottom w:val="single" w:sz="8" w:space="0" w:color="000000"/>
              <w:right w:val="single" w:sz="8" w:space="0" w:color="000000"/>
            </w:tcBorders>
            <w:tcMar>
              <w:top w:w="100" w:type="dxa"/>
              <w:left w:w="100" w:type="dxa"/>
              <w:bottom w:w="100" w:type="dxa"/>
              <w:right w:w="100" w:type="dxa"/>
            </w:tcMar>
          </w:tcPr>
          <w:p w:rsidR="00B37AF3" w:rsidRDefault="00B37AF3" w:rsidP="00B37AF3">
            <w:pPr>
              <w:spacing w:line="276" w:lineRule="auto"/>
              <w:ind w:left="100"/>
            </w:pPr>
            <w:r>
              <w:t>Dynamische Erzeugung von GUI Elementen und Bereitstellung von GUI Funktionalität</w:t>
            </w:r>
          </w:p>
        </w:tc>
        <w:tc>
          <w:tcPr>
            <w:tcW w:w="1719" w:type="dxa"/>
            <w:tcBorders>
              <w:bottom w:val="single" w:sz="8" w:space="0" w:color="000000"/>
              <w:right w:val="single" w:sz="8" w:space="0" w:color="000000"/>
            </w:tcBorders>
            <w:tcMar>
              <w:top w:w="100" w:type="dxa"/>
              <w:left w:w="100" w:type="dxa"/>
              <w:bottom w:w="100" w:type="dxa"/>
              <w:right w:w="100" w:type="dxa"/>
            </w:tcMar>
          </w:tcPr>
          <w:p w:rsidR="00B37AF3" w:rsidRDefault="00B37AF3" w:rsidP="00B37AF3">
            <w:pPr>
              <w:spacing w:line="276" w:lineRule="auto"/>
              <w:ind w:left="100"/>
            </w:pPr>
            <w:r>
              <w:t>Browser-spezifisch</w:t>
            </w:r>
          </w:p>
        </w:tc>
      </w:tr>
      <w:tr w:rsidR="00B37AF3" w:rsidTr="00B37AF3">
        <w:tc>
          <w:tcPr>
            <w:tcW w:w="23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7AF3" w:rsidRDefault="00B37AF3" w:rsidP="00B37AF3">
            <w:pPr>
              <w:spacing w:line="276" w:lineRule="auto"/>
              <w:ind w:left="100"/>
            </w:pPr>
            <w:r>
              <w:t>JQuery</w:t>
            </w:r>
          </w:p>
        </w:tc>
        <w:tc>
          <w:tcPr>
            <w:tcW w:w="5314" w:type="dxa"/>
            <w:tcBorders>
              <w:bottom w:val="single" w:sz="8" w:space="0" w:color="000000"/>
              <w:right w:val="single" w:sz="8" w:space="0" w:color="000000"/>
            </w:tcBorders>
            <w:tcMar>
              <w:top w:w="100" w:type="dxa"/>
              <w:left w:w="100" w:type="dxa"/>
              <w:bottom w:w="100" w:type="dxa"/>
              <w:right w:w="100" w:type="dxa"/>
            </w:tcMar>
          </w:tcPr>
          <w:p w:rsidR="00B37AF3" w:rsidRDefault="00B37AF3" w:rsidP="00B37AF3">
            <w:pPr>
              <w:spacing w:line="276" w:lineRule="auto"/>
              <w:ind w:left="100"/>
            </w:pPr>
            <w:r>
              <w:t>Dynamische Erzeugung von GUI Elementen und Bereitstellung von GUI Funktionalität</w:t>
            </w:r>
          </w:p>
        </w:tc>
        <w:tc>
          <w:tcPr>
            <w:tcW w:w="1719" w:type="dxa"/>
            <w:tcBorders>
              <w:bottom w:val="single" w:sz="8" w:space="0" w:color="000000"/>
              <w:right w:val="single" w:sz="8" w:space="0" w:color="000000"/>
            </w:tcBorders>
            <w:tcMar>
              <w:top w:w="100" w:type="dxa"/>
              <w:left w:w="100" w:type="dxa"/>
              <w:bottom w:w="100" w:type="dxa"/>
              <w:right w:w="100" w:type="dxa"/>
            </w:tcMar>
          </w:tcPr>
          <w:p w:rsidR="00B37AF3" w:rsidRDefault="00B37AF3" w:rsidP="00B37AF3">
            <w:pPr>
              <w:spacing w:line="276" w:lineRule="auto"/>
              <w:ind w:left="100"/>
            </w:pPr>
            <w:r>
              <w:t>2.1.4</w:t>
            </w:r>
          </w:p>
        </w:tc>
      </w:tr>
      <w:tr w:rsidR="00B37AF3" w:rsidTr="00B37AF3">
        <w:tc>
          <w:tcPr>
            <w:tcW w:w="23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7AF3" w:rsidRDefault="00B37AF3" w:rsidP="00B37AF3">
            <w:pPr>
              <w:spacing w:line="276" w:lineRule="auto"/>
              <w:ind w:left="100"/>
            </w:pPr>
            <w:r>
              <w:t>Bootstrap</w:t>
            </w:r>
          </w:p>
        </w:tc>
        <w:tc>
          <w:tcPr>
            <w:tcW w:w="5314" w:type="dxa"/>
            <w:tcBorders>
              <w:bottom w:val="single" w:sz="8" w:space="0" w:color="000000"/>
              <w:right w:val="single" w:sz="8" w:space="0" w:color="000000"/>
            </w:tcBorders>
            <w:tcMar>
              <w:top w:w="100" w:type="dxa"/>
              <w:left w:w="100" w:type="dxa"/>
              <w:bottom w:w="100" w:type="dxa"/>
              <w:right w:w="100" w:type="dxa"/>
            </w:tcMar>
          </w:tcPr>
          <w:p w:rsidR="00B37AF3" w:rsidRDefault="00B37AF3" w:rsidP="00B37AF3">
            <w:pPr>
              <w:spacing w:line="276" w:lineRule="auto"/>
              <w:ind w:left="100"/>
            </w:pPr>
            <w:r>
              <w:t>CSS Framework zur Darstellung des User Interfaces</w:t>
            </w:r>
          </w:p>
        </w:tc>
        <w:tc>
          <w:tcPr>
            <w:tcW w:w="1719" w:type="dxa"/>
            <w:tcBorders>
              <w:bottom w:val="single" w:sz="8" w:space="0" w:color="000000"/>
              <w:right w:val="single" w:sz="8" w:space="0" w:color="000000"/>
            </w:tcBorders>
            <w:tcMar>
              <w:top w:w="100" w:type="dxa"/>
              <w:left w:w="100" w:type="dxa"/>
              <w:bottom w:w="100" w:type="dxa"/>
              <w:right w:w="100" w:type="dxa"/>
            </w:tcMar>
          </w:tcPr>
          <w:p w:rsidR="00B37AF3" w:rsidRDefault="00B37AF3" w:rsidP="00B37AF3">
            <w:pPr>
              <w:spacing w:line="276" w:lineRule="auto"/>
              <w:ind w:left="100"/>
            </w:pPr>
            <w:r>
              <w:t>3.3.7</w:t>
            </w:r>
          </w:p>
        </w:tc>
      </w:tr>
      <w:tr w:rsidR="00B37AF3" w:rsidTr="00B37AF3">
        <w:tc>
          <w:tcPr>
            <w:tcW w:w="23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7AF3" w:rsidRDefault="00B37AF3" w:rsidP="00B37AF3">
            <w:pPr>
              <w:spacing w:line="276" w:lineRule="auto"/>
              <w:ind w:left="100"/>
            </w:pPr>
            <w:r>
              <w:t>Highcharts.com</w:t>
            </w:r>
          </w:p>
        </w:tc>
        <w:tc>
          <w:tcPr>
            <w:tcW w:w="5314" w:type="dxa"/>
            <w:tcBorders>
              <w:bottom w:val="single" w:sz="8" w:space="0" w:color="000000"/>
              <w:right w:val="single" w:sz="8" w:space="0" w:color="000000"/>
            </w:tcBorders>
            <w:tcMar>
              <w:top w:w="100" w:type="dxa"/>
              <w:left w:w="100" w:type="dxa"/>
              <w:bottom w:w="100" w:type="dxa"/>
              <w:right w:w="100" w:type="dxa"/>
            </w:tcMar>
          </w:tcPr>
          <w:p w:rsidR="00B37AF3" w:rsidRDefault="00B37AF3" w:rsidP="00B37AF3">
            <w:pPr>
              <w:spacing w:line="276" w:lineRule="auto"/>
              <w:ind w:left="100"/>
            </w:pPr>
            <w:r>
              <w:t>Darstellung der Liniendiagramme</w:t>
            </w:r>
          </w:p>
        </w:tc>
        <w:tc>
          <w:tcPr>
            <w:tcW w:w="1719" w:type="dxa"/>
            <w:tcBorders>
              <w:bottom w:val="single" w:sz="8" w:space="0" w:color="000000"/>
              <w:right w:val="single" w:sz="8" w:space="0" w:color="000000"/>
            </w:tcBorders>
            <w:tcMar>
              <w:top w:w="100" w:type="dxa"/>
              <w:left w:w="100" w:type="dxa"/>
              <w:bottom w:w="100" w:type="dxa"/>
              <w:right w:w="100" w:type="dxa"/>
            </w:tcMar>
          </w:tcPr>
          <w:p w:rsidR="00B37AF3" w:rsidRDefault="00B37AF3" w:rsidP="00B37AF3">
            <w:pPr>
              <w:spacing w:line="276" w:lineRule="auto"/>
              <w:ind w:left="100"/>
            </w:pPr>
            <w:r>
              <w:t>latest</w:t>
            </w:r>
          </w:p>
        </w:tc>
      </w:tr>
      <w:tr w:rsidR="00B37AF3" w:rsidTr="00B37AF3">
        <w:tc>
          <w:tcPr>
            <w:tcW w:w="23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7AF3" w:rsidRDefault="00B37AF3" w:rsidP="00B37AF3">
            <w:pPr>
              <w:spacing w:line="276" w:lineRule="auto"/>
              <w:ind w:left="100"/>
            </w:pPr>
            <w:r>
              <w:t>Google Maps API</w:t>
            </w:r>
          </w:p>
        </w:tc>
        <w:tc>
          <w:tcPr>
            <w:tcW w:w="5314" w:type="dxa"/>
            <w:tcBorders>
              <w:bottom w:val="single" w:sz="8" w:space="0" w:color="000000"/>
              <w:right w:val="single" w:sz="8" w:space="0" w:color="000000"/>
            </w:tcBorders>
            <w:tcMar>
              <w:top w:w="100" w:type="dxa"/>
              <w:left w:w="100" w:type="dxa"/>
              <w:bottom w:w="100" w:type="dxa"/>
              <w:right w:w="100" w:type="dxa"/>
            </w:tcMar>
          </w:tcPr>
          <w:p w:rsidR="00B37AF3" w:rsidRDefault="00B37AF3" w:rsidP="00B37AF3">
            <w:pPr>
              <w:spacing w:line="276" w:lineRule="auto"/>
              <w:ind w:left="100"/>
            </w:pPr>
            <w:r>
              <w:t>Darstellung der Landkarten</w:t>
            </w:r>
          </w:p>
        </w:tc>
        <w:tc>
          <w:tcPr>
            <w:tcW w:w="1719" w:type="dxa"/>
            <w:tcBorders>
              <w:bottom w:val="single" w:sz="8" w:space="0" w:color="000000"/>
              <w:right w:val="single" w:sz="8" w:space="0" w:color="000000"/>
            </w:tcBorders>
            <w:tcMar>
              <w:top w:w="100" w:type="dxa"/>
              <w:left w:w="100" w:type="dxa"/>
              <w:bottom w:w="100" w:type="dxa"/>
              <w:right w:w="100" w:type="dxa"/>
            </w:tcMar>
          </w:tcPr>
          <w:p w:rsidR="00B37AF3" w:rsidRDefault="00B37AF3" w:rsidP="00B37AF3">
            <w:pPr>
              <w:spacing w:line="276" w:lineRule="auto"/>
              <w:ind w:left="100"/>
            </w:pPr>
            <w:r>
              <w:t>latest</w:t>
            </w:r>
          </w:p>
        </w:tc>
      </w:tr>
      <w:tr w:rsidR="00B37AF3" w:rsidTr="00B37AF3">
        <w:tc>
          <w:tcPr>
            <w:tcW w:w="23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7AF3" w:rsidRDefault="00B37AF3" w:rsidP="00B37AF3">
            <w:pPr>
              <w:spacing w:line="276" w:lineRule="auto"/>
              <w:ind w:left="100"/>
            </w:pPr>
            <w:r>
              <w:t>HTML</w:t>
            </w:r>
          </w:p>
        </w:tc>
        <w:tc>
          <w:tcPr>
            <w:tcW w:w="5314" w:type="dxa"/>
            <w:tcBorders>
              <w:bottom w:val="single" w:sz="8" w:space="0" w:color="000000"/>
              <w:right w:val="single" w:sz="8" w:space="0" w:color="000000"/>
            </w:tcBorders>
            <w:tcMar>
              <w:top w:w="100" w:type="dxa"/>
              <w:left w:w="100" w:type="dxa"/>
              <w:bottom w:w="100" w:type="dxa"/>
              <w:right w:w="100" w:type="dxa"/>
            </w:tcMar>
          </w:tcPr>
          <w:p w:rsidR="00B37AF3" w:rsidRDefault="00B37AF3" w:rsidP="00B37AF3">
            <w:pPr>
              <w:spacing w:line="276" w:lineRule="auto"/>
              <w:ind w:left="100"/>
            </w:pPr>
            <w:r>
              <w:t>Strukturierung des Frontends</w:t>
            </w:r>
          </w:p>
        </w:tc>
        <w:tc>
          <w:tcPr>
            <w:tcW w:w="1719" w:type="dxa"/>
            <w:tcBorders>
              <w:bottom w:val="single" w:sz="8" w:space="0" w:color="000000"/>
              <w:right w:val="single" w:sz="8" w:space="0" w:color="000000"/>
            </w:tcBorders>
            <w:tcMar>
              <w:top w:w="100" w:type="dxa"/>
              <w:left w:w="100" w:type="dxa"/>
              <w:bottom w:w="100" w:type="dxa"/>
              <w:right w:w="100" w:type="dxa"/>
            </w:tcMar>
          </w:tcPr>
          <w:p w:rsidR="00B37AF3" w:rsidRDefault="00B37AF3" w:rsidP="00B37AF3">
            <w:pPr>
              <w:spacing w:line="276" w:lineRule="auto"/>
              <w:ind w:left="100"/>
            </w:pPr>
            <w:r>
              <w:t>HTML5</w:t>
            </w:r>
          </w:p>
        </w:tc>
      </w:tr>
      <w:tr w:rsidR="00B37AF3" w:rsidTr="00B37AF3">
        <w:tc>
          <w:tcPr>
            <w:tcW w:w="23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7AF3" w:rsidRDefault="00B37AF3" w:rsidP="00B37AF3">
            <w:pPr>
              <w:spacing w:line="276" w:lineRule="auto"/>
              <w:ind w:left="100"/>
            </w:pPr>
            <w:r>
              <w:t>Oracle Glassfish</w:t>
            </w:r>
          </w:p>
        </w:tc>
        <w:tc>
          <w:tcPr>
            <w:tcW w:w="5314" w:type="dxa"/>
            <w:tcBorders>
              <w:bottom w:val="single" w:sz="8" w:space="0" w:color="000000"/>
              <w:right w:val="single" w:sz="8" w:space="0" w:color="000000"/>
            </w:tcBorders>
            <w:tcMar>
              <w:top w:w="100" w:type="dxa"/>
              <w:left w:w="100" w:type="dxa"/>
              <w:bottom w:w="100" w:type="dxa"/>
              <w:right w:w="100" w:type="dxa"/>
            </w:tcMar>
          </w:tcPr>
          <w:p w:rsidR="00B37AF3" w:rsidRDefault="00B37AF3" w:rsidP="00B37AF3">
            <w:pPr>
              <w:spacing w:line="276" w:lineRule="auto"/>
              <w:ind w:left="100"/>
            </w:pPr>
            <w:r>
              <w:t>Webserver</w:t>
            </w:r>
          </w:p>
        </w:tc>
        <w:tc>
          <w:tcPr>
            <w:tcW w:w="1719" w:type="dxa"/>
            <w:tcBorders>
              <w:bottom w:val="single" w:sz="8" w:space="0" w:color="000000"/>
              <w:right w:val="single" w:sz="8" w:space="0" w:color="000000"/>
            </w:tcBorders>
            <w:tcMar>
              <w:top w:w="100" w:type="dxa"/>
              <w:left w:w="100" w:type="dxa"/>
              <w:bottom w:w="100" w:type="dxa"/>
              <w:right w:w="100" w:type="dxa"/>
            </w:tcMar>
          </w:tcPr>
          <w:p w:rsidR="00B37AF3" w:rsidRDefault="00B37AF3" w:rsidP="00B37AF3">
            <w:pPr>
              <w:spacing w:line="276" w:lineRule="auto"/>
              <w:ind w:left="100"/>
            </w:pPr>
            <w:r>
              <w:t>3.1</w:t>
            </w:r>
          </w:p>
        </w:tc>
      </w:tr>
    </w:tbl>
    <w:p w:rsidR="00AC3031" w:rsidRDefault="00AC3031" w:rsidP="00AC3031">
      <w:bookmarkStart w:id="48" w:name="_t3s8yp87mpyf" w:colFirst="0" w:colLast="0"/>
      <w:bookmarkEnd w:id="48"/>
    </w:p>
    <w:p w:rsidR="00AC3031" w:rsidRPr="00AC3031" w:rsidRDefault="00AC3031" w:rsidP="00AC3031"/>
    <w:p w:rsidR="00B37AF3" w:rsidRDefault="00B37AF3" w:rsidP="00AC3031">
      <w:pPr>
        <w:pStyle w:val="berschrift2"/>
      </w:pPr>
      <w:bookmarkStart w:id="49" w:name="_c3y6z8xqz6hl" w:colFirst="0" w:colLast="0"/>
      <w:bookmarkStart w:id="50" w:name="_Toc472703252"/>
      <w:bookmarkEnd w:id="49"/>
      <w:r w:rsidRPr="00AC3031">
        <w:t>Deployment</w:t>
      </w:r>
      <w:bookmarkEnd w:id="50"/>
    </w:p>
    <w:p w:rsidR="00B37AF3" w:rsidRDefault="00B37AF3" w:rsidP="00B37AF3">
      <w:r>
        <w:t>Für den Betrieb der Produktionsumgebung ist der Auftraggeber verantwortlich. Ebenso für deren Sicherung/Backup. Zum deployen des SPECCHIO Web Interfaces von der Entwicklungsumgebung in die Produktionsumgebung, haben wir im SAD einen Guide erstellt. Dieser Umfasst unter anderem den WAR-File Export aus Eclipse und das Deployment des WAR-Files auf den GlassFish Server.</w:t>
      </w:r>
    </w:p>
    <w:p w:rsidR="00AC3031" w:rsidRDefault="00AC3031">
      <w:pPr>
        <w:spacing w:after="200" w:line="276" w:lineRule="auto"/>
        <w:contextualSpacing w:val="0"/>
      </w:pPr>
      <w:r>
        <w:br w:type="page"/>
      </w:r>
    </w:p>
    <w:p w:rsidR="00B37AF3" w:rsidRDefault="00B37AF3" w:rsidP="00AC3031">
      <w:pPr>
        <w:pStyle w:val="berschrift2"/>
        <w:contextualSpacing w:val="0"/>
      </w:pPr>
      <w:bookmarkStart w:id="51" w:name="_xyft0ssntbro" w:colFirst="0" w:colLast="0"/>
      <w:bookmarkStart w:id="52" w:name="_Toc472703253"/>
      <w:bookmarkEnd w:id="51"/>
      <w:r>
        <w:lastRenderedPageBreak/>
        <w:t>Aufgetretene Probleme</w:t>
      </w:r>
      <w:bookmarkEnd w:id="52"/>
    </w:p>
    <w:p w:rsidR="00AC3031" w:rsidRDefault="00AC3031" w:rsidP="00AC3031">
      <w:r>
        <w:t>Bei der Umsetzung des Projekts sind wir auf verschiedene Probleme gestossen. Nachfolgend wird auf einzelne Fälle eingegangen.</w:t>
      </w:r>
    </w:p>
    <w:p w:rsidR="00AC3031" w:rsidRPr="00AC3031" w:rsidRDefault="00AC3031" w:rsidP="00AC3031"/>
    <w:p w:rsidR="00B37AF3" w:rsidRDefault="00B37AF3" w:rsidP="00AC3031">
      <w:pPr>
        <w:pStyle w:val="berschrift3"/>
      </w:pPr>
      <w:bookmarkStart w:id="53" w:name="_d60nxqql9sy7" w:colFirst="0" w:colLast="0"/>
      <w:bookmarkStart w:id="54" w:name="_Toc472703254"/>
      <w:bookmarkEnd w:id="53"/>
      <w:r w:rsidRPr="00AC3031">
        <w:t>Performance</w:t>
      </w:r>
      <w:bookmarkEnd w:id="54"/>
    </w:p>
    <w:p w:rsidR="00B37AF3" w:rsidRDefault="00B37AF3" w:rsidP="00B37AF3">
      <w:r>
        <w:t>Die Haupteinbussen bei der Performance entstanden durch die API Aufrufe. Dies machte sich vor allem bemerkbar, als wir über die API Metadaten einzelner Attribute abrufen wollten. Das Problem dabei war, dass die API nur eine Methode anbot, bei der man für Spektren den Wert eines einzelnen Attributes abfragen konnte. Da wir aber die Werte mehrerer Attribute brauchten mussten wir diese Methode entsprechend oft aufrufen. Um dieses Problem zu beheben schlugen wir dem Kunden vor, die API um eine Methode zu erweitern, welche mit einer Liste von Attributen aufgerufen werden kann. Der Kunde stimmte zu und setzte dies um.</w:t>
      </w:r>
    </w:p>
    <w:p w:rsidR="00AC3031" w:rsidRDefault="00AC3031" w:rsidP="00B37AF3"/>
    <w:p w:rsidR="00B37AF3" w:rsidRDefault="00B37AF3" w:rsidP="00AC3031">
      <w:pPr>
        <w:pStyle w:val="berschrift3"/>
      </w:pPr>
      <w:bookmarkStart w:id="55" w:name="_4he9tg91zikg" w:colFirst="0" w:colLast="0"/>
      <w:bookmarkStart w:id="56" w:name="_Toc472703255"/>
      <w:bookmarkEnd w:id="55"/>
      <w:r w:rsidRPr="00AC3031">
        <w:t>Einlesen</w:t>
      </w:r>
      <w:r>
        <w:t xml:space="preserve"> von db_config.txt</w:t>
      </w:r>
      <w:bookmarkEnd w:id="56"/>
    </w:p>
    <w:p w:rsidR="00B37AF3" w:rsidRDefault="00B37AF3" w:rsidP="00B37AF3">
      <w:r>
        <w:t>Eine Anforderung des Kunden war es, dass unser WAR-File ein db_config.txt File, welches zur Verbindung zur Datenbank verwendet wird, lesen könne. Dies hat zum Vorteil, dass die Zugangsdaten zur Datenbank (db_config.txt) nicht im WAR-File verpackt werden, sondern gesondert auf dem Server abgelegt werden können. Dadurch können die Zugangsdaten unabhängig vom WAR-File geändert werden.</w:t>
      </w:r>
    </w:p>
    <w:p w:rsidR="00485615" w:rsidRDefault="00485615" w:rsidP="00B37AF3"/>
    <w:p w:rsidR="00B37AF3" w:rsidRDefault="00B37AF3" w:rsidP="00B37AF3">
      <w:r>
        <w:t>Das Problem bestand einerseits darin, dass wir keinen Zugriff auf die Produktionsumgebung hatten und deshalb nur mit den Informationen des Auftraggebers auskommen mussten. Testen konnten wir also nicht selber. Die andere Schwierigkeit bestand darin, auf dem Filesystem ausserhalb der SPECCHIO Web Interface-Struktur eine Datei einzulesen, die zugleich die Mittel der SPECCHIO API nutzt.</w:t>
      </w:r>
    </w:p>
    <w:p w:rsidR="00485615" w:rsidRDefault="00485615" w:rsidP="00B37AF3"/>
    <w:p w:rsidR="00B37AF3" w:rsidRDefault="00B37AF3" w:rsidP="00B37AF3">
      <w:r>
        <w:t>Die Lösung bestand darin, mehrere Methoden zu schreiben, die fähig sind zum richtigen Zeitpunkt den aktuellen Dateipfad zu lesen und diesen zu einem späteren Zeitpunkt richtig zusammen zu setzen.</w:t>
      </w:r>
    </w:p>
    <w:p w:rsidR="00485615" w:rsidRDefault="00485615">
      <w:pPr>
        <w:spacing w:after="200" w:line="276" w:lineRule="auto"/>
        <w:contextualSpacing w:val="0"/>
      </w:pPr>
      <w:r>
        <w:br w:type="page"/>
      </w:r>
    </w:p>
    <w:p w:rsidR="00B37AF3" w:rsidRDefault="00B37AF3" w:rsidP="00485615">
      <w:pPr>
        <w:pStyle w:val="berschrift3"/>
      </w:pPr>
      <w:bookmarkStart w:id="57" w:name="_rnfi9ndub11v" w:colFirst="0" w:colLast="0"/>
      <w:bookmarkStart w:id="58" w:name="_Toc472703256"/>
      <w:bookmarkEnd w:id="57"/>
      <w:r>
        <w:lastRenderedPageBreak/>
        <w:t>PDF Export</w:t>
      </w:r>
      <w:bookmarkEnd w:id="58"/>
    </w:p>
    <w:p w:rsidR="00B37AF3" w:rsidRDefault="00B37AF3" w:rsidP="00485615">
      <w:r>
        <w:t>Ein Rückschlag war der Client-seitige PDF-Export aus dem Webbrowser. Es war nicht möglich einen äquivalenten Export der Detail View zu machen. Eine mögliche Lösung mit jsPDF</w:t>
      </w:r>
      <w:r>
        <w:rPr>
          <w:vertAlign w:val="superscript"/>
        </w:rPr>
        <w:footnoteReference w:id="16"/>
      </w:r>
      <w:r>
        <w:t xml:space="preserve"> funktionierte nicht, weil das Liniendiagramm nicht mit dieser Library dargestellt werden konnte. Es hätte einen zu hohen Aufwand erfordert, selber eine von Grund auf neue Lösung zu programmieren. </w:t>
      </w:r>
    </w:p>
    <w:p w:rsidR="00485615" w:rsidRDefault="00485615" w:rsidP="00485615"/>
    <w:p w:rsidR="00B37AF3" w:rsidRDefault="00B37AF3" w:rsidP="00485615">
      <w:r>
        <w:t>Die Lösung bestand darin über den Druckdialog des Browsers zu leiten. In Absprache mit dem Auftraggeber konnten wir auf diese Weise eine angemessene Lösung finden.</w:t>
      </w:r>
    </w:p>
    <w:p w:rsidR="00B37AF3" w:rsidRDefault="00B37AF3" w:rsidP="00B37AF3"/>
    <w:p w:rsidR="00B37AF3" w:rsidRDefault="00B37AF3" w:rsidP="00485615">
      <w:pPr>
        <w:pStyle w:val="berschrift3"/>
      </w:pPr>
      <w:bookmarkStart w:id="59" w:name="_dninumy9k464" w:colFirst="0" w:colLast="0"/>
      <w:bookmarkStart w:id="60" w:name="_Toc472703257"/>
      <w:bookmarkEnd w:id="59"/>
      <w:r>
        <w:t xml:space="preserve">Git </w:t>
      </w:r>
      <w:r w:rsidRPr="00485615">
        <w:t>Repository</w:t>
      </w:r>
      <w:bookmarkEnd w:id="60"/>
    </w:p>
    <w:p w:rsidR="00B37AF3" w:rsidRDefault="00B37AF3" w:rsidP="00B37AF3">
      <w:r>
        <w:t>Zu Beginn des Projektes hatten wir noch kleinere Probleme um Schreibzugriff auf das für uns erstellte Git Repository zu erhalten, dies konnte dann aber durch Herr Gwerder behoben werden. Im Laufe des Projektes kam es zu Problemen beim merging, zwischen unseren Änderungen. Dies lag wahrscheinlich daran, dass das .gitignore File nicht richtig konfiguriert wurde wodurch Files von einem Workspace gepushed wurden, welche dann im anderen Workspace zu Problemen führte. Schlussendlich entschieden wir uns dafür Sourcecode Änderungen nur noch von einem Workspace aus zu pushen.</w:t>
      </w:r>
    </w:p>
    <w:p w:rsidR="00B37AF3" w:rsidRDefault="00B37AF3" w:rsidP="00B37AF3"/>
    <w:p w:rsidR="00485615" w:rsidRDefault="00485615">
      <w:pPr>
        <w:spacing w:after="200" w:line="276" w:lineRule="auto"/>
        <w:contextualSpacing w:val="0"/>
      </w:pPr>
      <w:r>
        <w:br w:type="page"/>
      </w:r>
    </w:p>
    <w:p w:rsidR="00B37AF3" w:rsidRDefault="00B37AF3" w:rsidP="00B37AF3">
      <w:pPr>
        <w:pStyle w:val="berschrift2"/>
      </w:pPr>
      <w:bookmarkStart w:id="61" w:name="_qg16ktqm2x0b" w:colFirst="0" w:colLast="0"/>
      <w:bookmarkStart w:id="62" w:name="_Toc472703258"/>
      <w:bookmarkEnd w:id="61"/>
      <w:r w:rsidRPr="00485615">
        <w:lastRenderedPageBreak/>
        <w:t>Testing</w:t>
      </w:r>
      <w:bookmarkEnd w:id="62"/>
    </w:p>
    <w:p w:rsidR="00B37AF3" w:rsidRDefault="00B37AF3" w:rsidP="00B37AF3">
      <w:r>
        <w:t>Während dem Entwickeln testeten wir laufend unsere Anpassungen in diversen Browsern. Der Kunde konnte die aktuelle Version einerseits in den Kundenmeetings direkt testen. Ausserdem sendeten wir ihm regelmässig ein WAR-File des aktuellen Releases, damit er es bei sich deployen und testen konnte. Das Feedback des Kunden erhielten wir daher direkt in den Meetings oder per Mail.</w:t>
      </w:r>
    </w:p>
    <w:p w:rsidR="00485615" w:rsidRDefault="00485615" w:rsidP="00B37AF3"/>
    <w:p w:rsidR="00B37AF3" w:rsidRDefault="00B37AF3" w:rsidP="00B37AF3">
      <w:r>
        <w:t>Für den Release 1.0, welcher alle Grundanforderungen enthielt, erstellten wir ein Testprotokoll mit Testcases, welche von uns und dem Benutzer durchgespielt wurden. Schlussendlich musste dieses vom Benutzer für die Abnahme unterschrieben werden.</w:t>
      </w:r>
    </w:p>
    <w:p w:rsidR="00B37AF3" w:rsidRDefault="00B37AF3" w:rsidP="00B37AF3"/>
    <w:p w:rsidR="00B37AF3" w:rsidRDefault="00B37AF3" w:rsidP="00B37AF3"/>
    <w:p w:rsidR="00B37AF3" w:rsidRDefault="00B37AF3" w:rsidP="00485615">
      <w:pPr>
        <w:pStyle w:val="berschrift2"/>
      </w:pPr>
      <w:bookmarkStart w:id="63" w:name="_adxpge5tibkb" w:colFirst="0" w:colLast="0"/>
      <w:bookmarkStart w:id="64" w:name="_Toc472703259"/>
      <w:bookmarkEnd w:id="63"/>
      <w:r w:rsidRPr="00485615">
        <w:t>Bugfixing</w:t>
      </w:r>
      <w:bookmarkEnd w:id="64"/>
    </w:p>
    <w:p w:rsidR="00B37AF3" w:rsidRDefault="00B37AF3" w:rsidP="00485615">
      <w:bookmarkStart w:id="65" w:name="_7di8zjwuib53" w:colFirst="0" w:colLast="0"/>
      <w:bookmarkEnd w:id="65"/>
      <w:r>
        <w:t>Da die Applikation während des Projektes laufend durch uns und den Kunden getestet und Feedback eingeholt wurde, zog sich auch die Fehlerbehebung übers ganze Projekt hinweg. Teilweise konnten wir auch direkt in den Kundenmeetings mit dem Kunden Bugs identifizieren und beheben.</w:t>
      </w:r>
    </w:p>
    <w:p w:rsidR="00B37AF3" w:rsidRDefault="00B37AF3" w:rsidP="00B37AF3">
      <w:r>
        <w:br w:type="page"/>
      </w:r>
    </w:p>
    <w:p w:rsidR="00B37AF3" w:rsidRDefault="00B37AF3" w:rsidP="00485615">
      <w:pPr>
        <w:pStyle w:val="berschrift1"/>
      </w:pPr>
      <w:bookmarkStart w:id="66" w:name="_phk77mnqmufu" w:colFirst="0" w:colLast="0"/>
      <w:bookmarkStart w:id="67" w:name="_Toc472703260"/>
      <w:bookmarkEnd w:id="66"/>
      <w:r w:rsidRPr="00485615">
        <w:lastRenderedPageBreak/>
        <w:t>Schluss</w:t>
      </w:r>
      <w:bookmarkEnd w:id="67"/>
    </w:p>
    <w:p w:rsidR="00B37AF3" w:rsidRDefault="00B37AF3" w:rsidP="00485615">
      <w:pPr>
        <w:pStyle w:val="berschrift2"/>
      </w:pPr>
      <w:bookmarkStart w:id="68" w:name="_x5z89sgwlatm" w:colFirst="0" w:colLast="0"/>
      <w:bookmarkStart w:id="69" w:name="_Toc472703261"/>
      <w:bookmarkEnd w:id="68"/>
      <w:r w:rsidRPr="00485615">
        <w:t>Rückblick</w:t>
      </w:r>
      <w:bookmarkEnd w:id="69"/>
    </w:p>
    <w:p w:rsidR="00B37AF3" w:rsidRDefault="00B37AF3" w:rsidP="00B37AF3">
      <w:r>
        <w:t xml:space="preserve">Zu Beginn war uns noch nicht ganz klar, was vom Kunden genau gewünscht ist, daher waren wir unsicher, ob wir die Bedürfnisse des Kunden erfüllen werden. Das Thema Spektraldaten war für uns beide Neuland und wir wussten nicht wie viel Wissen wir in diesem Gebiet brauchten, um die Applikation zu implementieren. Die API des Kunden ist sehr gross und nicht optimal beschrieben, was die Programmierarbeit teilweise verzögert hat. Durch die gute Kommunikation und die regelmässigen Meetings mit dem Kunden, konnten wir aber viele Fragen klären und haben nicht viel Zeit verloren. Der Kunde war sehr sympathisch und kooperativ. Die enge Zusammenarbeit mit dem Kunden gefiel uns sehr gut. </w:t>
      </w:r>
    </w:p>
    <w:p w:rsidR="00B37AF3" w:rsidRDefault="00B37AF3" w:rsidP="00B37AF3"/>
    <w:p w:rsidR="00B37AF3" w:rsidRDefault="00B37AF3" w:rsidP="00B37AF3">
      <w:r>
        <w:t xml:space="preserve">Wir wurden nicht stark durch Vorschriften des Betreuers eingeschränkt und hatten deshalb viele Freiheiten und die Möglichkeit selbständig zu arbeiten, was wir sehr geschätzt haben. Bei allfälligen Fragen konnten wir uns stets an unseren Betreuer wenden. </w:t>
      </w:r>
    </w:p>
    <w:p w:rsidR="00B37AF3" w:rsidRDefault="00B37AF3" w:rsidP="00B37AF3"/>
    <w:p w:rsidR="00B37AF3" w:rsidRDefault="00B37AF3" w:rsidP="00B37AF3">
      <w:r>
        <w:t xml:space="preserve">Eine sinnvolle Entscheidung war, das Deployment der Applikation in der produktiven Umgebung schon früh anzugehen. Denn es entstanden Schwierigkeiten, die dadurch schon früh in der Projektphase erkannt und angegangen werden konnten. </w:t>
      </w:r>
    </w:p>
    <w:p w:rsidR="00B37AF3" w:rsidRDefault="00B37AF3" w:rsidP="00B37AF3"/>
    <w:p w:rsidR="00B37AF3" w:rsidRDefault="00B37AF3" w:rsidP="00B37AF3">
      <w:r>
        <w:t>Da unser Kunde ab Mitte Dezember bis Projektende ausser Landes sein würde, planten wir bis dahin den Release 1.0, welcher alle Grundanforderungen umfasste, fertig zu stellen, um diese dem Kunde nochmals persönlich präsentieren zu können. Danach konnten wir ihn nur noch per Mail erreichen, wobei es wegen der Zeitverschiebung oftmals zu Verzögerungen kam. Schlussendlich konnten wir die Übergabe und Abnahme dennoch problemlos per Mail und DropBox durchführen. Das Feedback des Kunden war sehr positiv.</w:t>
      </w:r>
    </w:p>
    <w:p w:rsidR="00B37AF3" w:rsidRDefault="00B37AF3" w:rsidP="00B37AF3"/>
    <w:p w:rsidR="00B37AF3" w:rsidRDefault="00B37AF3" w:rsidP="00B37AF3"/>
    <w:p w:rsidR="00B37AF3" w:rsidRDefault="00B37AF3" w:rsidP="00B37AF3"/>
    <w:p w:rsidR="00B37AF3" w:rsidRDefault="00B37AF3" w:rsidP="00B37AF3"/>
    <w:p w:rsidR="00B37AF3" w:rsidRDefault="00B37AF3" w:rsidP="00B37AF3"/>
    <w:p w:rsidR="00B37AF3" w:rsidRDefault="00B37AF3" w:rsidP="00B37AF3"/>
    <w:p w:rsidR="00B37AF3" w:rsidRDefault="00B37AF3" w:rsidP="00B37AF3"/>
    <w:p w:rsidR="00B37AF3" w:rsidRDefault="00B37AF3" w:rsidP="00B37AF3"/>
    <w:p w:rsidR="00B37AF3" w:rsidRDefault="00B37AF3" w:rsidP="00B37AF3"/>
    <w:p w:rsidR="00B37AF3" w:rsidRDefault="00B37AF3" w:rsidP="00485615">
      <w:pPr>
        <w:pStyle w:val="berschrift2"/>
      </w:pPr>
      <w:bookmarkStart w:id="70" w:name="_eubuxpp6nxks" w:colFirst="0" w:colLast="0"/>
      <w:bookmarkStart w:id="71" w:name="_Toc472703262"/>
      <w:bookmarkEnd w:id="70"/>
      <w:r w:rsidRPr="00485615">
        <w:lastRenderedPageBreak/>
        <w:t>Lessons</w:t>
      </w:r>
      <w:r>
        <w:t xml:space="preserve"> Learned</w:t>
      </w:r>
      <w:bookmarkEnd w:id="71"/>
    </w:p>
    <w:p w:rsidR="00B37AF3" w:rsidRDefault="00B37AF3" w:rsidP="00B37AF3">
      <w:r>
        <w:t>Die Probleme, welche wir beim Pull und Push mit Git hatten, lernte uns, dass man von Beginn an das Projekt sauber aufsetzen muss. Die Probleme sind nicht bloss nur nervenaufreibend, sondern auch sehr zeitraubend.</w:t>
      </w:r>
    </w:p>
    <w:p w:rsidR="00B37AF3" w:rsidRDefault="00B37AF3" w:rsidP="00B37AF3"/>
    <w:p w:rsidR="00B37AF3" w:rsidRDefault="00B37AF3" w:rsidP="00B37AF3">
      <w:r>
        <w:t>Das Thema Spektraldaten und die bestehende SPECCHIO API waren nicht einfach zu verstehen. Viele Fragen zur Thematik klärten wir zu Beginn direkt beim Kunden. Erst im Verlaufe des Projekts nutzten wir auch intensiver die bestehenden Dokumentation zu den einzelnen Komponenten von SPECCHIO. Bei einem zukünftigen Projekt würden wir gleich zu Beginn auf diese Unterlagen zurückgreifen, um sich in kurzer Zeit gleich von Beginn weg ein Bild über die Thematik machen zu können. Die Gefahr besteht dann zwar, dass man sich evtl. ein falsches Bild resp. falsche Annahmen macht, aber im Gespräch mit dem Kunden weiss man dann trotzdem schon eher von was er spricht, wenn in der Diskussion bestimmte Begriffe fallen.</w:t>
      </w:r>
    </w:p>
    <w:p w:rsidR="00B37AF3" w:rsidRDefault="00B37AF3" w:rsidP="00B37AF3"/>
    <w:p w:rsidR="00B37AF3" w:rsidRDefault="00B37AF3" w:rsidP="00B37AF3">
      <w:r>
        <w:t>Während der Umsetzung des SPECCHIO Web Interfaces kam es mehrere Male vor, dass die SPECCHIO Applikation auf der Virtual Machine aktualisiert werden musste. Dies erforderte ein explizites Know-how und beanspruchte deshalb zusätzliche Zeit, die wir nicht einkalkuliert hatten. In Zukunft müssen wir klare Zeitfenster für den Erwerb von Know-how und den Support der projektbezogenen Systemen einplanen.</w:t>
      </w:r>
    </w:p>
    <w:p w:rsidR="00B37AF3" w:rsidRDefault="00B37AF3" w:rsidP="00B37AF3"/>
    <w:p w:rsidR="00B37AF3" w:rsidRDefault="00B37AF3" w:rsidP="00485615">
      <w:pPr>
        <w:pStyle w:val="berschrift2"/>
      </w:pPr>
      <w:bookmarkStart w:id="72" w:name="_iv15asan2zx6" w:colFirst="0" w:colLast="0"/>
      <w:bookmarkStart w:id="73" w:name="_Toc472703263"/>
      <w:bookmarkEnd w:id="72"/>
      <w:r w:rsidRPr="00485615">
        <w:t>Ausblick</w:t>
      </w:r>
      <w:bookmarkEnd w:id="73"/>
    </w:p>
    <w:p w:rsidR="00B37AF3" w:rsidRDefault="00B37AF3" w:rsidP="00B37AF3">
      <w:r>
        <w:t xml:space="preserve">Der Kunde nahm in den Review-Sitzungen die Rolle des Users ein. Die Bedienung des SPECCHIO Web Interface basiert somit aus der Optik und der Erfahrung des Kunden. Bei der Weiterentwicklung des Projekts wäre der Einbezug von weiteren Benutzern sinnvoll, mit welchen die Applikation getestet werden kann, um die Bedienbarkeit gegebenenfalls zu verbessern. </w:t>
      </w:r>
    </w:p>
    <w:p w:rsidR="00B37AF3" w:rsidRDefault="00B37AF3" w:rsidP="00B37AF3"/>
    <w:p w:rsidR="00B37AF3" w:rsidRDefault="00B37AF3" w:rsidP="00B37AF3">
      <w:r>
        <w:t>Die optionalen Anforderungen könnten in einer Weiterführung des Projekts umgesetzt werden. Es handelt sich dabei primär um die Suche via Map. Auch wäre eine Idee, das Bearbeiten der Spektraldaten über die Webapplikation zu implementieren, anstatt nur das Anzeigen. Dazu müsste die Applikation wohl auch noch um ein Login erweitert werden.</w:t>
      </w:r>
    </w:p>
    <w:p w:rsidR="00B37AF3" w:rsidRDefault="00B37AF3" w:rsidP="00B37AF3"/>
    <w:p w:rsidR="00B37AF3" w:rsidRDefault="00B37AF3" w:rsidP="00B37AF3">
      <w:r>
        <w:t>Die Responsiveness des SPECCHIO Web Interface war keine Anforderung und wurde hier nur minimal behandelt. Deshalb wäre eine Möglichkeit, die Responsiveness noch zu optimieren, damit auch bei kleinen Display-Grössen die Darstellung ausreicht.</w:t>
      </w:r>
    </w:p>
    <w:p w:rsidR="00B37AF3" w:rsidRDefault="00B37AF3" w:rsidP="00485615">
      <w:pPr>
        <w:pStyle w:val="berschrift2"/>
      </w:pPr>
      <w:bookmarkStart w:id="74" w:name="_1wl5m0ryln4q" w:colFirst="0" w:colLast="0"/>
      <w:bookmarkStart w:id="75" w:name="_Toc472703264"/>
      <w:bookmarkEnd w:id="74"/>
      <w:r w:rsidRPr="00485615">
        <w:lastRenderedPageBreak/>
        <w:t>Schlusswort</w:t>
      </w:r>
      <w:bookmarkEnd w:id="75"/>
    </w:p>
    <w:p w:rsidR="00B37AF3" w:rsidRDefault="00B37AF3" w:rsidP="00B37AF3">
      <w:r>
        <w:t>Das Projekt hat uns gut gefallen und wir sind sehr zufrieden mit dem Ergebnis. Zu Beginn waren wir unsicher, ob wir überhaupt alle Grundanforderungen erfüllen können, doch schlussendlich konnten wir sogar noch einige optionale Anforderungen umsetzen. Wir konnten viel neues lernen, auch wenn es manchmal sehr zeitaufwändig war. Wir sind vor allem auch sehr froh, dass es dem Kunden so gut gefällt. Somit, war dieses Projekt für uns eine äusserst positive Erfahrung.</w:t>
      </w:r>
    </w:p>
    <w:p w:rsidR="00B37AF3" w:rsidRDefault="00B37AF3" w:rsidP="00B37AF3">
      <w:r>
        <w:br w:type="page"/>
      </w:r>
    </w:p>
    <w:p w:rsidR="00B37AF3" w:rsidRDefault="00B37AF3" w:rsidP="00485615">
      <w:pPr>
        <w:pStyle w:val="berschrift1"/>
      </w:pPr>
      <w:bookmarkStart w:id="76" w:name="_gtc4ytm9dwnc" w:colFirst="0" w:colLast="0"/>
      <w:bookmarkStart w:id="77" w:name="_Toc472703265"/>
      <w:bookmarkEnd w:id="76"/>
      <w:r w:rsidRPr="00485615">
        <w:lastRenderedPageBreak/>
        <w:t>Anhang</w:t>
      </w:r>
      <w:bookmarkEnd w:id="77"/>
    </w:p>
    <w:p w:rsidR="00B37AF3" w:rsidRDefault="00B37AF3" w:rsidP="00485615">
      <w:pPr>
        <w:pStyle w:val="berschrift2"/>
      </w:pPr>
      <w:bookmarkStart w:id="78" w:name="_yzkd0mpzg29" w:colFirst="0" w:colLast="0"/>
      <w:bookmarkStart w:id="79" w:name="_Ref472702373"/>
      <w:bookmarkStart w:id="80" w:name="_Toc472703266"/>
      <w:bookmarkEnd w:id="78"/>
      <w:r w:rsidRPr="00485615">
        <w:t>Artefakt</w:t>
      </w:r>
      <w:r>
        <w:t>-Referenzen</w:t>
      </w:r>
      <w:bookmarkEnd w:id="79"/>
      <w:bookmarkEnd w:id="80"/>
    </w:p>
    <w:tbl>
      <w:tblPr>
        <w:tblW w:w="93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370"/>
        <w:gridCol w:w="3945"/>
      </w:tblGrid>
      <w:tr w:rsidR="00B37AF3" w:rsidTr="00B37AF3">
        <w:tc>
          <w:tcPr>
            <w:tcW w:w="5370" w:type="dxa"/>
            <w:shd w:val="clear" w:color="auto" w:fill="EFEFEF"/>
            <w:tcMar>
              <w:top w:w="100" w:type="dxa"/>
              <w:left w:w="100" w:type="dxa"/>
              <w:bottom w:w="100" w:type="dxa"/>
              <w:right w:w="100" w:type="dxa"/>
            </w:tcMar>
          </w:tcPr>
          <w:p w:rsidR="00B37AF3" w:rsidRPr="00485615" w:rsidRDefault="00B37AF3" w:rsidP="00B37AF3">
            <w:pPr>
              <w:widowControl w:val="0"/>
              <w:spacing w:line="240" w:lineRule="auto"/>
            </w:pPr>
            <w:r w:rsidRPr="00485615">
              <w:rPr>
                <w:b/>
              </w:rPr>
              <w:t>Artefakt</w:t>
            </w:r>
          </w:p>
        </w:tc>
        <w:tc>
          <w:tcPr>
            <w:tcW w:w="3945" w:type="dxa"/>
            <w:shd w:val="clear" w:color="auto" w:fill="EFEFEF"/>
            <w:tcMar>
              <w:top w:w="100" w:type="dxa"/>
              <w:left w:w="100" w:type="dxa"/>
              <w:bottom w:w="100" w:type="dxa"/>
              <w:right w:w="100" w:type="dxa"/>
            </w:tcMar>
          </w:tcPr>
          <w:p w:rsidR="00B37AF3" w:rsidRPr="00485615" w:rsidRDefault="00B37AF3" w:rsidP="00B37AF3">
            <w:pPr>
              <w:widowControl w:val="0"/>
              <w:spacing w:line="240" w:lineRule="auto"/>
            </w:pPr>
            <w:r w:rsidRPr="00485615">
              <w:rPr>
                <w:b/>
              </w:rPr>
              <w:t>Pfad</w:t>
            </w:r>
          </w:p>
        </w:tc>
      </w:tr>
      <w:tr w:rsidR="00B37AF3" w:rsidTr="00B37AF3">
        <w:tc>
          <w:tcPr>
            <w:tcW w:w="5370" w:type="dxa"/>
            <w:tcMar>
              <w:top w:w="100" w:type="dxa"/>
              <w:left w:w="100" w:type="dxa"/>
              <w:bottom w:w="100" w:type="dxa"/>
              <w:right w:w="100" w:type="dxa"/>
            </w:tcMar>
          </w:tcPr>
          <w:p w:rsidR="00B37AF3" w:rsidRPr="00485615" w:rsidRDefault="00B37AF3" w:rsidP="00B37AF3">
            <w:pPr>
              <w:widowControl w:val="0"/>
              <w:spacing w:line="240" w:lineRule="auto"/>
            </w:pPr>
            <w:r w:rsidRPr="00485615">
              <w:t>Detail Planning.png</w:t>
            </w:r>
          </w:p>
        </w:tc>
        <w:tc>
          <w:tcPr>
            <w:tcW w:w="3945" w:type="dxa"/>
            <w:tcMar>
              <w:top w:w="100" w:type="dxa"/>
              <w:left w:w="100" w:type="dxa"/>
              <w:bottom w:w="100" w:type="dxa"/>
              <w:right w:w="100" w:type="dxa"/>
            </w:tcMar>
          </w:tcPr>
          <w:p w:rsidR="00B37AF3" w:rsidRPr="00485615" w:rsidRDefault="00B37AF3" w:rsidP="00B37AF3">
            <w:pPr>
              <w:widowControl w:val="0"/>
              <w:spacing w:line="240" w:lineRule="auto"/>
            </w:pPr>
            <w:r w:rsidRPr="00485615">
              <w:t>… / 05_Planning</w:t>
            </w:r>
          </w:p>
        </w:tc>
      </w:tr>
      <w:tr w:rsidR="00B37AF3" w:rsidTr="00B37AF3">
        <w:tc>
          <w:tcPr>
            <w:tcW w:w="5370" w:type="dxa"/>
            <w:tcMar>
              <w:top w:w="100" w:type="dxa"/>
              <w:left w:w="100" w:type="dxa"/>
              <w:bottom w:w="100" w:type="dxa"/>
              <w:right w:w="100" w:type="dxa"/>
            </w:tcMar>
          </w:tcPr>
          <w:p w:rsidR="00B37AF3" w:rsidRPr="00485615" w:rsidRDefault="00B37AF3" w:rsidP="00B37AF3">
            <w:pPr>
              <w:widowControl w:val="0"/>
              <w:spacing w:line="240" w:lineRule="auto"/>
            </w:pPr>
            <w:r w:rsidRPr="00485615">
              <w:t>FHNW Projektbeschrieb IMVS17 SPECCHIO Webinterface.pdf</w:t>
            </w:r>
          </w:p>
        </w:tc>
        <w:tc>
          <w:tcPr>
            <w:tcW w:w="3945" w:type="dxa"/>
            <w:tcMar>
              <w:top w:w="100" w:type="dxa"/>
              <w:left w:w="100" w:type="dxa"/>
              <w:bottom w:w="100" w:type="dxa"/>
              <w:right w:w="100" w:type="dxa"/>
            </w:tcMar>
          </w:tcPr>
          <w:p w:rsidR="00B37AF3" w:rsidRPr="00485615" w:rsidRDefault="00B37AF3" w:rsidP="00B37AF3">
            <w:pPr>
              <w:widowControl w:val="0"/>
              <w:spacing w:line="240" w:lineRule="auto"/>
            </w:pPr>
            <w:r w:rsidRPr="00485615">
              <w:t>… / 01_Admin</w:t>
            </w:r>
          </w:p>
        </w:tc>
      </w:tr>
      <w:tr w:rsidR="00B37AF3" w:rsidTr="00B37AF3">
        <w:tc>
          <w:tcPr>
            <w:tcW w:w="5370" w:type="dxa"/>
            <w:tcMar>
              <w:top w:w="100" w:type="dxa"/>
              <w:left w:w="100" w:type="dxa"/>
              <w:bottom w:w="100" w:type="dxa"/>
              <w:right w:w="100" w:type="dxa"/>
            </w:tcMar>
          </w:tcPr>
          <w:p w:rsidR="00B37AF3" w:rsidRPr="00485615" w:rsidRDefault="00B37AF3" w:rsidP="00B37AF3">
            <w:pPr>
              <w:widowControl w:val="0"/>
              <w:spacing w:line="240" w:lineRule="auto"/>
            </w:pPr>
            <w:r w:rsidRPr="00485615">
              <w:t>Logfile.xlsx</w:t>
            </w:r>
          </w:p>
        </w:tc>
        <w:tc>
          <w:tcPr>
            <w:tcW w:w="3945" w:type="dxa"/>
            <w:tcMar>
              <w:top w:w="100" w:type="dxa"/>
              <w:left w:w="100" w:type="dxa"/>
              <w:bottom w:w="100" w:type="dxa"/>
              <w:right w:w="100" w:type="dxa"/>
            </w:tcMar>
          </w:tcPr>
          <w:p w:rsidR="00B37AF3" w:rsidRPr="00485615" w:rsidRDefault="00B37AF3" w:rsidP="00B37AF3">
            <w:pPr>
              <w:widowControl w:val="0"/>
              <w:spacing w:line="240" w:lineRule="auto"/>
            </w:pPr>
            <w:r w:rsidRPr="00485615">
              <w:t>… / 03_Arbeitsjournal</w:t>
            </w:r>
          </w:p>
        </w:tc>
      </w:tr>
      <w:tr w:rsidR="00B37AF3" w:rsidTr="00B37AF3">
        <w:tc>
          <w:tcPr>
            <w:tcW w:w="5370" w:type="dxa"/>
            <w:tcMar>
              <w:top w:w="100" w:type="dxa"/>
              <w:left w:w="100" w:type="dxa"/>
              <w:bottom w:w="100" w:type="dxa"/>
              <w:right w:w="100" w:type="dxa"/>
            </w:tcMar>
          </w:tcPr>
          <w:p w:rsidR="00B37AF3" w:rsidRPr="00485615" w:rsidRDefault="00B37AF3" w:rsidP="00B37AF3">
            <w:pPr>
              <w:widowControl w:val="0"/>
              <w:spacing w:line="240" w:lineRule="auto"/>
            </w:pPr>
            <w:r w:rsidRPr="00485615">
              <w:t>Release Planing.xlsx</w:t>
            </w:r>
          </w:p>
        </w:tc>
        <w:tc>
          <w:tcPr>
            <w:tcW w:w="3945" w:type="dxa"/>
            <w:tcMar>
              <w:top w:w="100" w:type="dxa"/>
              <w:left w:w="100" w:type="dxa"/>
              <w:bottom w:w="100" w:type="dxa"/>
              <w:right w:w="100" w:type="dxa"/>
            </w:tcMar>
          </w:tcPr>
          <w:p w:rsidR="00B37AF3" w:rsidRPr="00485615" w:rsidRDefault="00B37AF3" w:rsidP="00B37AF3">
            <w:pPr>
              <w:widowControl w:val="0"/>
              <w:spacing w:line="240" w:lineRule="auto"/>
            </w:pPr>
            <w:r w:rsidRPr="00485615">
              <w:t>… / 05_Planning</w:t>
            </w:r>
          </w:p>
        </w:tc>
      </w:tr>
      <w:tr w:rsidR="00B37AF3" w:rsidTr="00B37AF3">
        <w:tc>
          <w:tcPr>
            <w:tcW w:w="5370" w:type="dxa"/>
            <w:tcMar>
              <w:top w:w="100" w:type="dxa"/>
              <w:left w:w="100" w:type="dxa"/>
              <w:bottom w:w="100" w:type="dxa"/>
              <w:right w:w="100" w:type="dxa"/>
            </w:tcMar>
          </w:tcPr>
          <w:p w:rsidR="00B37AF3" w:rsidRPr="00485615" w:rsidRDefault="00B37AF3" w:rsidP="00B37AF3">
            <w:pPr>
              <w:widowControl w:val="0"/>
              <w:spacing w:line="240" w:lineRule="auto"/>
            </w:pPr>
            <w:r w:rsidRPr="00485615">
              <w:t>ReviewDates_SPECCHIO.docx</w:t>
            </w:r>
          </w:p>
        </w:tc>
        <w:tc>
          <w:tcPr>
            <w:tcW w:w="3945" w:type="dxa"/>
            <w:tcMar>
              <w:top w:w="100" w:type="dxa"/>
              <w:left w:w="100" w:type="dxa"/>
              <w:bottom w:w="100" w:type="dxa"/>
              <w:right w:w="100" w:type="dxa"/>
            </w:tcMar>
          </w:tcPr>
          <w:p w:rsidR="00B37AF3" w:rsidRPr="00485615" w:rsidRDefault="00B37AF3" w:rsidP="00B37AF3">
            <w:pPr>
              <w:widowControl w:val="0"/>
              <w:spacing w:line="240" w:lineRule="auto"/>
            </w:pPr>
            <w:r w:rsidRPr="00485615">
              <w:t>… / 05_Planning</w:t>
            </w:r>
          </w:p>
        </w:tc>
      </w:tr>
      <w:tr w:rsidR="00B37AF3" w:rsidTr="00B37AF3">
        <w:tc>
          <w:tcPr>
            <w:tcW w:w="5370" w:type="dxa"/>
            <w:tcMar>
              <w:top w:w="100" w:type="dxa"/>
              <w:left w:w="100" w:type="dxa"/>
              <w:bottom w:w="100" w:type="dxa"/>
              <w:right w:w="100" w:type="dxa"/>
            </w:tcMar>
          </w:tcPr>
          <w:p w:rsidR="00B37AF3" w:rsidRPr="00485615" w:rsidRDefault="00B37AF3" w:rsidP="00B37AF3">
            <w:pPr>
              <w:widowControl w:val="0"/>
              <w:spacing w:line="240" w:lineRule="auto"/>
            </w:pPr>
            <w:r w:rsidRPr="00485615">
              <w:t>Specification_SPEECHIO</w:t>
            </w:r>
          </w:p>
        </w:tc>
        <w:tc>
          <w:tcPr>
            <w:tcW w:w="3945" w:type="dxa"/>
            <w:tcMar>
              <w:top w:w="100" w:type="dxa"/>
              <w:left w:w="100" w:type="dxa"/>
              <w:bottom w:w="100" w:type="dxa"/>
              <w:right w:w="100" w:type="dxa"/>
            </w:tcMar>
          </w:tcPr>
          <w:p w:rsidR="00B37AF3" w:rsidRPr="00485615" w:rsidRDefault="00B37AF3" w:rsidP="00B37AF3">
            <w:pPr>
              <w:widowControl w:val="0"/>
              <w:spacing w:line="240" w:lineRule="auto"/>
            </w:pPr>
            <w:r w:rsidRPr="00485615">
              <w:t>… / 04_Specification</w:t>
            </w:r>
          </w:p>
        </w:tc>
      </w:tr>
      <w:tr w:rsidR="00B37AF3" w:rsidTr="00B37AF3">
        <w:tc>
          <w:tcPr>
            <w:tcW w:w="5370" w:type="dxa"/>
            <w:tcMar>
              <w:top w:w="100" w:type="dxa"/>
              <w:left w:w="100" w:type="dxa"/>
              <w:bottom w:w="100" w:type="dxa"/>
              <w:right w:w="100" w:type="dxa"/>
            </w:tcMar>
          </w:tcPr>
          <w:p w:rsidR="00B37AF3" w:rsidRPr="00485615" w:rsidRDefault="00B37AF3" w:rsidP="00B37AF3">
            <w:pPr>
              <w:widowControl w:val="0"/>
              <w:spacing w:line="240" w:lineRule="auto"/>
            </w:pPr>
            <w:r w:rsidRPr="00485615">
              <w:t>Protokoll_SPECCHIO_Nr02_20160922.docx</w:t>
            </w:r>
          </w:p>
        </w:tc>
        <w:tc>
          <w:tcPr>
            <w:tcW w:w="3945" w:type="dxa"/>
            <w:tcMar>
              <w:top w:w="100" w:type="dxa"/>
              <w:left w:w="100" w:type="dxa"/>
              <w:bottom w:w="100" w:type="dxa"/>
              <w:right w:w="100" w:type="dxa"/>
            </w:tcMar>
          </w:tcPr>
          <w:p w:rsidR="00B37AF3" w:rsidRPr="00485615" w:rsidRDefault="00B37AF3" w:rsidP="00B37AF3">
            <w:pPr>
              <w:widowControl w:val="0"/>
              <w:spacing w:line="240" w:lineRule="auto"/>
            </w:pPr>
            <w:r w:rsidRPr="00485615">
              <w:t>… / 02_Meetings</w:t>
            </w:r>
          </w:p>
        </w:tc>
      </w:tr>
      <w:tr w:rsidR="00B37AF3" w:rsidTr="00B37AF3">
        <w:tc>
          <w:tcPr>
            <w:tcW w:w="5370" w:type="dxa"/>
            <w:tcMar>
              <w:top w:w="100" w:type="dxa"/>
              <w:left w:w="100" w:type="dxa"/>
              <w:bottom w:w="100" w:type="dxa"/>
              <w:right w:w="100" w:type="dxa"/>
            </w:tcMar>
          </w:tcPr>
          <w:p w:rsidR="00B37AF3" w:rsidRPr="00485615" w:rsidRDefault="00B37AF3" w:rsidP="00B37AF3">
            <w:pPr>
              <w:widowControl w:val="0"/>
              <w:spacing w:line="240" w:lineRule="auto"/>
            </w:pPr>
            <w:r w:rsidRPr="00485615">
              <w:t>Test-Protokoll.docx</w:t>
            </w:r>
          </w:p>
        </w:tc>
        <w:tc>
          <w:tcPr>
            <w:tcW w:w="3945" w:type="dxa"/>
            <w:tcMar>
              <w:top w:w="100" w:type="dxa"/>
              <w:left w:w="100" w:type="dxa"/>
              <w:bottom w:w="100" w:type="dxa"/>
              <w:right w:w="100" w:type="dxa"/>
            </w:tcMar>
          </w:tcPr>
          <w:p w:rsidR="00B37AF3" w:rsidRPr="00485615" w:rsidRDefault="00B37AF3" w:rsidP="00B37AF3">
            <w:pPr>
              <w:widowControl w:val="0"/>
              <w:spacing w:line="240" w:lineRule="auto"/>
            </w:pPr>
            <w:r w:rsidRPr="00485615">
              <w:t>… / 10_Transition</w:t>
            </w:r>
          </w:p>
        </w:tc>
      </w:tr>
    </w:tbl>
    <w:p w:rsidR="00B37AF3" w:rsidRDefault="00B37AF3" w:rsidP="00B37AF3">
      <w:pPr>
        <w:spacing w:line="276" w:lineRule="auto"/>
      </w:pPr>
    </w:p>
    <w:p w:rsidR="00B37AF3" w:rsidRDefault="00B37AF3" w:rsidP="00B37AF3">
      <w:pPr>
        <w:spacing w:line="276" w:lineRule="auto"/>
      </w:pPr>
    </w:p>
    <w:p w:rsidR="00B37AF3" w:rsidRDefault="00B37AF3" w:rsidP="00485615">
      <w:pPr>
        <w:pStyle w:val="berschrift2"/>
      </w:pPr>
      <w:bookmarkStart w:id="81" w:name="_bcajhb9bfqn2" w:colFirst="0" w:colLast="0"/>
      <w:bookmarkStart w:id="82" w:name="_Toc472703267"/>
      <w:bookmarkEnd w:id="81"/>
      <w:r w:rsidRPr="00485615">
        <w:t>Glossar</w:t>
      </w:r>
      <w:bookmarkEnd w:id="82"/>
    </w:p>
    <w:tbl>
      <w:tblPr>
        <w:tblW w:w="9354"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522"/>
        <w:gridCol w:w="6832"/>
      </w:tblGrid>
      <w:tr w:rsidR="00B37AF3" w:rsidTr="00B37AF3">
        <w:tc>
          <w:tcPr>
            <w:tcW w:w="252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B37AF3" w:rsidRDefault="00B37AF3" w:rsidP="00B37AF3">
            <w:pPr>
              <w:spacing w:line="240" w:lineRule="auto"/>
            </w:pPr>
            <w:r>
              <w:t>Begriff</w:t>
            </w:r>
          </w:p>
        </w:tc>
        <w:tc>
          <w:tcPr>
            <w:tcW w:w="6831" w:type="dxa"/>
            <w:tcBorders>
              <w:top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rsidR="00B37AF3" w:rsidRDefault="00B37AF3" w:rsidP="00B37AF3">
            <w:pPr>
              <w:spacing w:line="240" w:lineRule="auto"/>
            </w:pPr>
            <w:r>
              <w:t>Erklärung</w:t>
            </w:r>
          </w:p>
        </w:tc>
      </w:tr>
      <w:tr w:rsidR="00B37AF3" w:rsidTr="00B37AF3">
        <w:tc>
          <w:tcPr>
            <w:tcW w:w="252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7AF3" w:rsidRDefault="00B37AF3" w:rsidP="00B37AF3">
            <w:pPr>
              <w:spacing w:line="240" w:lineRule="auto"/>
            </w:pPr>
            <w:r>
              <w:t>Git</w:t>
            </w:r>
          </w:p>
        </w:tc>
        <w:tc>
          <w:tcPr>
            <w:tcW w:w="6831" w:type="dxa"/>
            <w:tcBorders>
              <w:bottom w:val="single" w:sz="8" w:space="0" w:color="000000"/>
              <w:right w:val="single" w:sz="8" w:space="0" w:color="000000"/>
            </w:tcBorders>
            <w:tcMar>
              <w:top w:w="100" w:type="dxa"/>
              <w:left w:w="100" w:type="dxa"/>
              <w:bottom w:w="100" w:type="dxa"/>
              <w:right w:w="100" w:type="dxa"/>
            </w:tcMar>
          </w:tcPr>
          <w:p w:rsidR="00B37AF3" w:rsidRDefault="00B37AF3" w:rsidP="00B37AF3">
            <w:pPr>
              <w:spacing w:line="240" w:lineRule="auto"/>
            </w:pPr>
            <w:r>
              <w:t>Zentrale Ablageverwaltung unserer Projektdaten und des Source Code.</w:t>
            </w:r>
          </w:p>
        </w:tc>
      </w:tr>
      <w:tr w:rsidR="00B37AF3" w:rsidTr="00B37AF3">
        <w:tc>
          <w:tcPr>
            <w:tcW w:w="252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7AF3" w:rsidRDefault="00B37AF3" w:rsidP="00B37AF3">
            <w:pPr>
              <w:spacing w:line="240" w:lineRule="auto"/>
            </w:pPr>
            <w:r>
              <w:t>MVC</w:t>
            </w:r>
          </w:p>
        </w:tc>
        <w:tc>
          <w:tcPr>
            <w:tcW w:w="6831" w:type="dxa"/>
            <w:tcBorders>
              <w:bottom w:val="single" w:sz="8" w:space="0" w:color="000000"/>
              <w:right w:val="single" w:sz="8" w:space="0" w:color="000000"/>
            </w:tcBorders>
            <w:tcMar>
              <w:top w:w="100" w:type="dxa"/>
              <w:left w:w="100" w:type="dxa"/>
              <w:bottom w:w="100" w:type="dxa"/>
              <w:right w:w="100" w:type="dxa"/>
            </w:tcMar>
          </w:tcPr>
          <w:p w:rsidR="00B37AF3" w:rsidRDefault="00B37AF3" w:rsidP="00B37AF3">
            <w:pPr>
              <w:spacing w:line="240" w:lineRule="auto"/>
            </w:pPr>
            <w:r>
              <w:t>Model View Controller</w:t>
            </w:r>
          </w:p>
        </w:tc>
      </w:tr>
      <w:tr w:rsidR="00B37AF3" w:rsidTr="00B37AF3">
        <w:tc>
          <w:tcPr>
            <w:tcW w:w="252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7AF3" w:rsidRDefault="00B37AF3" w:rsidP="00B37AF3">
            <w:pPr>
              <w:spacing w:line="240" w:lineRule="auto"/>
            </w:pPr>
            <w:r>
              <w:t>SPECCHIO</w:t>
            </w:r>
          </w:p>
        </w:tc>
        <w:tc>
          <w:tcPr>
            <w:tcW w:w="6831" w:type="dxa"/>
            <w:tcBorders>
              <w:bottom w:val="single" w:sz="8" w:space="0" w:color="000000"/>
              <w:right w:val="single" w:sz="8" w:space="0" w:color="000000"/>
            </w:tcBorders>
            <w:tcMar>
              <w:top w:w="100" w:type="dxa"/>
              <w:left w:w="100" w:type="dxa"/>
              <w:bottom w:w="100" w:type="dxa"/>
              <w:right w:w="100" w:type="dxa"/>
            </w:tcMar>
          </w:tcPr>
          <w:p w:rsidR="00B37AF3" w:rsidRDefault="00B37AF3" w:rsidP="00B37AF3">
            <w:pPr>
              <w:spacing w:line="240" w:lineRule="auto"/>
            </w:pPr>
            <w:r>
              <w:t>Ist ein Informationssystem zur Aufnahme von Referenzspektren und spektralen Kampagnendaten, die durch Spektroradiometer erfasst werden. Die Einbindung von umfangreichen Metadaten-Sets sorgt für die dauerhafte Haltung von Spektraldaten und ermöglicht die gemeinsame Nutzung von Spektraldaten zwischen Forschungsgruppen. Auf die Daten von SPECCHIO</w:t>
            </w:r>
          </w:p>
          <w:p w:rsidR="00B37AF3" w:rsidRDefault="00B37AF3" w:rsidP="00B37AF3">
            <w:pPr>
              <w:spacing w:line="240" w:lineRule="auto"/>
            </w:pPr>
            <w:r>
              <w:t>kann zur Zeit nur mit einem spezialisierten Programm zugegriffen werden.</w:t>
            </w:r>
          </w:p>
        </w:tc>
      </w:tr>
      <w:tr w:rsidR="00B37AF3" w:rsidTr="00B37AF3">
        <w:tc>
          <w:tcPr>
            <w:tcW w:w="252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7AF3" w:rsidRDefault="00B37AF3" w:rsidP="00B37AF3">
            <w:pPr>
              <w:spacing w:line="240" w:lineRule="auto"/>
            </w:pPr>
            <w:r>
              <w:t>SPECCHIO Web Interface</w:t>
            </w:r>
          </w:p>
        </w:tc>
        <w:tc>
          <w:tcPr>
            <w:tcW w:w="6831" w:type="dxa"/>
            <w:tcBorders>
              <w:bottom w:val="single" w:sz="8" w:space="0" w:color="000000"/>
              <w:right w:val="single" w:sz="8" w:space="0" w:color="000000"/>
            </w:tcBorders>
            <w:tcMar>
              <w:top w:w="100" w:type="dxa"/>
              <w:left w:w="100" w:type="dxa"/>
              <w:bottom w:w="100" w:type="dxa"/>
              <w:right w:w="100" w:type="dxa"/>
            </w:tcMar>
          </w:tcPr>
          <w:p w:rsidR="00B37AF3" w:rsidRDefault="00B37AF3" w:rsidP="00B37AF3">
            <w:pPr>
              <w:spacing w:line="240" w:lineRule="auto"/>
            </w:pPr>
            <w:r>
              <w:t>Ermöglicht den direkten Zugriff auf die SPECCHIO-Datenbank ohne Installation zusätzlicher Software. Es sind nur Abfragen möglich, es können keine Daten editiert werden.</w:t>
            </w:r>
          </w:p>
        </w:tc>
      </w:tr>
      <w:tr w:rsidR="00B37AF3" w:rsidTr="00B37AF3">
        <w:tc>
          <w:tcPr>
            <w:tcW w:w="252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37AF3" w:rsidRDefault="00B37AF3" w:rsidP="00B37AF3">
            <w:pPr>
              <w:spacing w:line="240" w:lineRule="auto"/>
            </w:pPr>
            <w:r>
              <w:t>WAR</w:t>
            </w:r>
          </w:p>
        </w:tc>
        <w:tc>
          <w:tcPr>
            <w:tcW w:w="6831" w:type="dxa"/>
            <w:tcBorders>
              <w:bottom w:val="single" w:sz="8" w:space="0" w:color="000000"/>
              <w:right w:val="single" w:sz="8" w:space="0" w:color="000000"/>
            </w:tcBorders>
            <w:tcMar>
              <w:top w:w="100" w:type="dxa"/>
              <w:left w:w="100" w:type="dxa"/>
              <w:bottom w:w="100" w:type="dxa"/>
              <w:right w:w="100" w:type="dxa"/>
            </w:tcMar>
          </w:tcPr>
          <w:p w:rsidR="00B37AF3" w:rsidRDefault="00B37AF3" w:rsidP="00B37AF3">
            <w:pPr>
              <w:spacing w:line="240" w:lineRule="auto"/>
            </w:pPr>
            <w:r>
              <w:t>Ist ein Dateiformat und steht für Web Application Archive. Dieses Format beschreibt wie eine vollständige Webanwendung nach der Java-Servlet-Spezifikation in eine Datei im JAR- bzw. ZIP-Format verpackt wird (www.wikipedia.de)</w:t>
            </w:r>
          </w:p>
        </w:tc>
      </w:tr>
    </w:tbl>
    <w:p w:rsidR="00B37AF3" w:rsidRDefault="00B37AF3" w:rsidP="00485615">
      <w:pPr>
        <w:pStyle w:val="berschrift2"/>
        <w:contextualSpacing w:val="0"/>
      </w:pPr>
      <w:bookmarkStart w:id="83" w:name="_bk5ejxj8xp7" w:colFirst="0" w:colLast="0"/>
      <w:bookmarkStart w:id="84" w:name="_u8cqj5197cs7" w:colFirst="0" w:colLast="0"/>
      <w:bookmarkStart w:id="85" w:name="_Toc472703268"/>
      <w:bookmarkEnd w:id="83"/>
      <w:bookmarkEnd w:id="84"/>
      <w:r>
        <w:lastRenderedPageBreak/>
        <w:t>Ehrlichkeitserklärung</w:t>
      </w:r>
      <w:bookmarkEnd w:id="85"/>
    </w:p>
    <w:p w:rsidR="00B37AF3" w:rsidRDefault="00B37AF3" w:rsidP="00B37AF3">
      <w:r>
        <w:t>Hiermit erklären wir, die vorliegende Projektarbeit selbständig, ohne Hilfe Dritter und nur unter</w:t>
      </w:r>
    </w:p>
    <w:p w:rsidR="00B37AF3" w:rsidRDefault="00B37AF3" w:rsidP="00B37AF3">
      <w:r>
        <w:t>Benutzung der angegebenen Quellen verfasst zu haben.</w:t>
      </w:r>
    </w:p>
    <w:p w:rsidR="00B37AF3" w:rsidRDefault="00B37AF3" w:rsidP="00B37AF3"/>
    <w:p w:rsidR="00B37AF3" w:rsidRDefault="00B37AF3" w:rsidP="00B37AF3"/>
    <w:p w:rsidR="00B37AF3" w:rsidRDefault="00B37AF3" w:rsidP="00B37AF3"/>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70"/>
        <w:gridCol w:w="420"/>
        <w:gridCol w:w="6255"/>
      </w:tblGrid>
      <w:tr w:rsidR="00B37AF3" w:rsidTr="00B37AF3">
        <w:tc>
          <w:tcPr>
            <w:tcW w:w="2670" w:type="dxa"/>
            <w:tcBorders>
              <w:top w:val="nil"/>
              <w:left w:val="nil"/>
              <w:bottom w:val="single" w:sz="4" w:space="0" w:color="000000"/>
              <w:right w:val="nil"/>
            </w:tcBorders>
            <w:tcMar>
              <w:top w:w="100" w:type="dxa"/>
              <w:left w:w="100" w:type="dxa"/>
              <w:bottom w:w="100" w:type="dxa"/>
              <w:right w:w="100" w:type="dxa"/>
            </w:tcMar>
          </w:tcPr>
          <w:p w:rsidR="00B37AF3" w:rsidRDefault="00B37AF3" w:rsidP="00B37AF3">
            <w:pPr>
              <w:widowControl w:val="0"/>
              <w:spacing w:line="240" w:lineRule="auto"/>
            </w:pPr>
          </w:p>
        </w:tc>
        <w:tc>
          <w:tcPr>
            <w:tcW w:w="420" w:type="dxa"/>
            <w:tcBorders>
              <w:top w:val="nil"/>
              <w:left w:val="nil"/>
              <w:bottom w:val="nil"/>
              <w:right w:val="nil"/>
            </w:tcBorders>
            <w:tcMar>
              <w:top w:w="100" w:type="dxa"/>
              <w:left w:w="100" w:type="dxa"/>
              <w:bottom w:w="100" w:type="dxa"/>
              <w:right w:w="100" w:type="dxa"/>
            </w:tcMar>
          </w:tcPr>
          <w:p w:rsidR="00B37AF3" w:rsidRDefault="00B37AF3" w:rsidP="00B37AF3">
            <w:pPr>
              <w:widowControl w:val="0"/>
              <w:spacing w:line="240" w:lineRule="auto"/>
            </w:pPr>
          </w:p>
        </w:tc>
        <w:tc>
          <w:tcPr>
            <w:tcW w:w="6255" w:type="dxa"/>
            <w:tcBorders>
              <w:top w:val="nil"/>
              <w:left w:val="nil"/>
              <w:bottom w:val="single" w:sz="4" w:space="0" w:color="000000"/>
              <w:right w:val="nil"/>
            </w:tcBorders>
            <w:tcMar>
              <w:top w:w="100" w:type="dxa"/>
              <w:left w:w="100" w:type="dxa"/>
              <w:bottom w:w="100" w:type="dxa"/>
              <w:right w:w="100" w:type="dxa"/>
            </w:tcMar>
          </w:tcPr>
          <w:p w:rsidR="00B37AF3" w:rsidRDefault="00B37AF3" w:rsidP="00B37AF3">
            <w:pPr>
              <w:widowControl w:val="0"/>
              <w:spacing w:line="240" w:lineRule="auto"/>
            </w:pPr>
          </w:p>
        </w:tc>
      </w:tr>
      <w:tr w:rsidR="00B37AF3" w:rsidTr="00B37AF3">
        <w:tc>
          <w:tcPr>
            <w:tcW w:w="2670" w:type="dxa"/>
            <w:tcBorders>
              <w:top w:val="nil"/>
              <w:left w:val="nil"/>
              <w:bottom w:val="nil"/>
              <w:right w:val="nil"/>
            </w:tcBorders>
            <w:tcMar>
              <w:top w:w="100" w:type="dxa"/>
              <w:left w:w="100" w:type="dxa"/>
              <w:bottom w:w="100" w:type="dxa"/>
              <w:right w:w="100" w:type="dxa"/>
            </w:tcMar>
          </w:tcPr>
          <w:p w:rsidR="00B37AF3" w:rsidRDefault="00B37AF3" w:rsidP="00B37AF3">
            <w:pPr>
              <w:widowControl w:val="0"/>
              <w:spacing w:line="240" w:lineRule="auto"/>
              <w:ind w:left="-82"/>
            </w:pPr>
            <w:r>
              <w:t>Ort/Datum</w:t>
            </w:r>
          </w:p>
        </w:tc>
        <w:tc>
          <w:tcPr>
            <w:tcW w:w="420" w:type="dxa"/>
            <w:tcBorders>
              <w:top w:val="nil"/>
              <w:left w:val="nil"/>
              <w:bottom w:val="nil"/>
              <w:right w:val="nil"/>
            </w:tcBorders>
            <w:tcMar>
              <w:top w:w="100" w:type="dxa"/>
              <w:left w:w="100" w:type="dxa"/>
              <w:bottom w:w="100" w:type="dxa"/>
              <w:right w:w="100" w:type="dxa"/>
            </w:tcMar>
          </w:tcPr>
          <w:p w:rsidR="00B37AF3" w:rsidRDefault="00B37AF3" w:rsidP="00B37AF3">
            <w:pPr>
              <w:widowControl w:val="0"/>
              <w:spacing w:line="240" w:lineRule="auto"/>
              <w:ind w:left="-82"/>
            </w:pPr>
          </w:p>
        </w:tc>
        <w:tc>
          <w:tcPr>
            <w:tcW w:w="6255" w:type="dxa"/>
            <w:tcBorders>
              <w:top w:val="nil"/>
              <w:left w:val="nil"/>
              <w:bottom w:val="nil"/>
              <w:right w:val="nil"/>
            </w:tcBorders>
            <w:tcMar>
              <w:top w:w="100" w:type="dxa"/>
              <w:left w:w="100" w:type="dxa"/>
              <w:bottom w:w="100" w:type="dxa"/>
              <w:right w:w="100" w:type="dxa"/>
            </w:tcMar>
          </w:tcPr>
          <w:p w:rsidR="00B37AF3" w:rsidRDefault="00B37AF3" w:rsidP="00B37AF3">
            <w:pPr>
              <w:widowControl w:val="0"/>
              <w:spacing w:line="240" w:lineRule="auto"/>
              <w:ind w:left="-82"/>
            </w:pPr>
            <w:r>
              <w:t>Remo Rossi</w:t>
            </w:r>
          </w:p>
        </w:tc>
      </w:tr>
    </w:tbl>
    <w:p w:rsidR="00B37AF3" w:rsidRDefault="00B37AF3" w:rsidP="00B37AF3"/>
    <w:p w:rsidR="00B37AF3" w:rsidRDefault="00B37AF3" w:rsidP="00B37AF3"/>
    <w:p w:rsidR="00B37AF3" w:rsidRDefault="00B37AF3" w:rsidP="00B37AF3"/>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70"/>
        <w:gridCol w:w="420"/>
        <w:gridCol w:w="6255"/>
      </w:tblGrid>
      <w:tr w:rsidR="00B37AF3" w:rsidTr="00B37AF3">
        <w:tc>
          <w:tcPr>
            <w:tcW w:w="2670" w:type="dxa"/>
            <w:tcBorders>
              <w:top w:val="nil"/>
              <w:left w:val="nil"/>
              <w:bottom w:val="single" w:sz="4" w:space="0" w:color="000000"/>
              <w:right w:val="nil"/>
            </w:tcBorders>
            <w:tcMar>
              <w:top w:w="100" w:type="dxa"/>
              <w:left w:w="100" w:type="dxa"/>
              <w:bottom w:w="100" w:type="dxa"/>
              <w:right w:w="100" w:type="dxa"/>
            </w:tcMar>
          </w:tcPr>
          <w:p w:rsidR="00B37AF3" w:rsidRDefault="00B37AF3" w:rsidP="00B37AF3">
            <w:pPr>
              <w:widowControl w:val="0"/>
              <w:spacing w:line="240" w:lineRule="auto"/>
            </w:pPr>
          </w:p>
        </w:tc>
        <w:tc>
          <w:tcPr>
            <w:tcW w:w="420" w:type="dxa"/>
            <w:tcBorders>
              <w:top w:val="nil"/>
              <w:left w:val="nil"/>
              <w:bottom w:val="nil"/>
              <w:right w:val="nil"/>
            </w:tcBorders>
            <w:tcMar>
              <w:top w:w="100" w:type="dxa"/>
              <w:left w:w="100" w:type="dxa"/>
              <w:bottom w:w="100" w:type="dxa"/>
              <w:right w:w="100" w:type="dxa"/>
            </w:tcMar>
          </w:tcPr>
          <w:p w:rsidR="00B37AF3" w:rsidRDefault="00B37AF3" w:rsidP="00B37AF3">
            <w:pPr>
              <w:widowControl w:val="0"/>
              <w:spacing w:line="240" w:lineRule="auto"/>
            </w:pPr>
          </w:p>
        </w:tc>
        <w:tc>
          <w:tcPr>
            <w:tcW w:w="6255" w:type="dxa"/>
            <w:tcBorders>
              <w:top w:val="nil"/>
              <w:left w:val="nil"/>
              <w:bottom w:val="single" w:sz="4" w:space="0" w:color="000000"/>
              <w:right w:val="nil"/>
            </w:tcBorders>
            <w:tcMar>
              <w:top w:w="100" w:type="dxa"/>
              <w:left w:w="100" w:type="dxa"/>
              <w:bottom w:w="100" w:type="dxa"/>
              <w:right w:w="100" w:type="dxa"/>
            </w:tcMar>
          </w:tcPr>
          <w:p w:rsidR="00B37AF3" w:rsidRDefault="00B37AF3" w:rsidP="00B37AF3">
            <w:pPr>
              <w:widowControl w:val="0"/>
              <w:spacing w:line="240" w:lineRule="auto"/>
            </w:pPr>
          </w:p>
        </w:tc>
      </w:tr>
      <w:tr w:rsidR="00B37AF3" w:rsidTr="00B37AF3">
        <w:tc>
          <w:tcPr>
            <w:tcW w:w="2670" w:type="dxa"/>
            <w:tcBorders>
              <w:top w:val="nil"/>
              <w:left w:val="nil"/>
              <w:bottom w:val="nil"/>
              <w:right w:val="nil"/>
            </w:tcBorders>
            <w:tcMar>
              <w:top w:w="100" w:type="dxa"/>
              <w:left w:w="100" w:type="dxa"/>
              <w:bottom w:w="100" w:type="dxa"/>
              <w:right w:w="100" w:type="dxa"/>
            </w:tcMar>
          </w:tcPr>
          <w:p w:rsidR="00B37AF3" w:rsidRDefault="00B37AF3" w:rsidP="00B37AF3">
            <w:pPr>
              <w:widowControl w:val="0"/>
              <w:spacing w:line="240" w:lineRule="auto"/>
              <w:ind w:left="-82"/>
            </w:pPr>
            <w:r>
              <w:t>Ort/Datum</w:t>
            </w:r>
          </w:p>
        </w:tc>
        <w:tc>
          <w:tcPr>
            <w:tcW w:w="420" w:type="dxa"/>
            <w:tcBorders>
              <w:top w:val="nil"/>
              <w:left w:val="nil"/>
              <w:bottom w:val="nil"/>
              <w:right w:val="nil"/>
            </w:tcBorders>
            <w:tcMar>
              <w:top w:w="100" w:type="dxa"/>
              <w:left w:w="100" w:type="dxa"/>
              <w:bottom w:w="100" w:type="dxa"/>
              <w:right w:w="100" w:type="dxa"/>
            </w:tcMar>
          </w:tcPr>
          <w:p w:rsidR="00B37AF3" w:rsidRDefault="00B37AF3" w:rsidP="00B37AF3">
            <w:pPr>
              <w:widowControl w:val="0"/>
              <w:spacing w:line="240" w:lineRule="auto"/>
              <w:ind w:left="-82"/>
            </w:pPr>
          </w:p>
        </w:tc>
        <w:tc>
          <w:tcPr>
            <w:tcW w:w="6255" w:type="dxa"/>
            <w:tcBorders>
              <w:top w:val="nil"/>
              <w:left w:val="nil"/>
              <w:bottom w:val="nil"/>
              <w:right w:val="nil"/>
            </w:tcBorders>
            <w:tcMar>
              <w:top w:w="100" w:type="dxa"/>
              <w:left w:w="100" w:type="dxa"/>
              <w:bottom w:w="100" w:type="dxa"/>
              <w:right w:w="100" w:type="dxa"/>
            </w:tcMar>
          </w:tcPr>
          <w:p w:rsidR="00B37AF3" w:rsidRDefault="00B37AF3" w:rsidP="00B37AF3">
            <w:pPr>
              <w:widowControl w:val="0"/>
              <w:spacing w:line="240" w:lineRule="auto"/>
              <w:ind w:left="-82"/>
            </w:pPr>
            <w:r>
              <w:t>Christian Schibli</w:t>
            </w:r>
          </w:p>
        </w:tc>
      </w:tr>
    </w:tbl>
    <w:p w:rsidR="00B37AF3" w:rsidRDefault="00B37AF3" w:rsidP="00B37AF3"/>
    <w:p w:rsidR="00B37AF3" w:rsidRDefault="00B37AF3" w:rsidP="00B37AF3"/>
    <w:p w:rsidR="00B37AF3" w:rsidRDefault="00B37AF3" w:rsidP="00B37AF3"/>
    <w:p w:rsidR="00B37AF3" w:rsidRDefault="00B37AF3" w:rsidP="00B37AF3"/>
    <w:p w:rsidR="00B37AF3" w:rsidRDefault="00B37AF3" w:rsidP="00B37AF3">
      <w:pPr>
        <w:ind w:left="1440"/>
      </w:pPr>
    </w:p>
    <w:p w:rsidR="00513EBB" w:rsidRPr="00B37AF3" w:rsidRDefault="00513EBB" w:rsidP="00B37AF3"/>
    <w:sectPr w:rsidR="00513EBB" w:rsidRPr="00B37AF3" w:rsidSect="00240D1D">
      <w:footerReference w:type="default" r:id="rId13"/>
      <w:headerReference w:type="first" r:id="rId14"/>
      <w:footerReference w:type="first" r:id="rId15"/>
      <w:pgSz w:w="11906" w:h="16838" w:code="9"/>
      <w:pgMar w:top="1466" w:right="1134" w:bottom="1644" w:left="1418" w:header="283"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0765" w:rsidRDefault="00440765" w:rsidP="00A76598">
      <w:r>
        <w:separator/>
      </w:r>
    </w:p>
  </w:endnote>
  <w:endnote w:type="continuationSeparator" w:id="0">
    <w:p w:rsidR="00440765" w:rsidRDefault="00440765" w:rsidP="00A7659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AF3" w:rsidRDefault="00B37AF3" w:rsidP="00154784">
    <w:pPr>
      <w:pStyle w:val="Fuzeile"/>
      <w:tabs>
        <w:tab w:val="clear" w:pos="4536"/>
        <w:tab w:val="left" w:pos="1134"/>
      </w:tabs>
    </w:pPr>
    <w:r>
      <w:t>Software Architektur Dokument – SPECCHIO Web Interface</w:t>
    </w:r>
    <w:r>
      <w:tab/>
      <w:t xml:space="preserve">Seite </w:t>
    </w:r>
    <w:r w:rsidR="00D16E13">
      <w:fldChar w:fldCharType="begin"/>
    </w:r>
    <w:r>
      <w:instrText xml:space="preserve"> PAGE  \* Arabic  \* MERGEFORMAT </w:instrText>
    </w:r>
    <w:r w:rsidR="00D16E13">
      <w:fldChar w:fldCharType="separate"/>
    </w:r>
    <w:r w:rsidR="00163B00">
      <w:rPr>
        <w:noProof/>
      </w:rPr>
      <w:t>26</w:t>
    </w:r>
    <w:r w:rsidR="00D16E13">
      <w:rPr>
        <w:noProof/>
      </w:rPr>
      <w:fldChar w:fldCharType="end"/>
    </w:r>
    <w:r>
      <w:t>/</w:t>
    </w:r>
    <w:fldSimple w:instr=" NUMPAGES   \* MERGEFORMAT ">
      <w:r w:rsidR="00163B00">
        <w:rPr>
          <w:noProof/>
        </w:rPr>
        <w:t>26</w:t>
      </w:r>
    </w:fldSimple>
    <w:r w:rsidRPr="00904C80">
      <w:t xml:space="preserve"> </w:t>
    </w:r>
  </w:p>
  <w:p w:rsidR="00B37AF3" w:rsidRPr="00904C80" w:rsidRDefault="00B37AF3" w:rsidP="00154784">
    <w:pPr>
      <w:pStyle w:val="Fuzeile"/>
      <w:tabs>
        <w:tab w:val="clear" w:pos="4536"/>
        <w:tab w:val="left" w:pos="1134"/>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tblPr>
    <w:tblGrid>
      <w:gridCol w:w="2835"/>
      <w:gridCol w:w="1928"/>
      <w:gridCol w:w="1758"/>
      <w:gridCol w:w="2665"/>
    </w:tblGrid>
    <w:tr w:rsidR="00B37AF3" w:rsidRPr="00006659" w:rsidTr="00A47A27">
      <w:trPr>
        <w:trHeight w:val="20"/>
      </w:trPr>
      <w:tc>
        <w:tcPr>
          <w:tcW w:w="2835" w:type="dxa"/>
        </w:tcPr>
        <w:p w:rsidR="00B37AF3" w:rsidRDefault="00B37AF3" w:rsidP="00A47A27">
          <w:pPr>
            <w:pStyle w:val="Fuzeile"/>
            <w:tabs>
              <w:tab w:val="clear" w:pos="9072"/>
              <w:tab w:val="center" w:pos="1309"/>
            </w:tabs>
            <w:spacing w:line="276" w:lineRule="auto"/>
            <w:rPr>
              <w:szCs w:val="16"/>
            </w:rPr>
          </w:pPr>
          <w:bookmarkStart w:id="86" w:name="Fusszeile" w:colFirst="0" w:colLast="4"/>
          <w:r>
            <w:rPr>
              <w:szCs w:val="16"/>
            </w:rPr>
            <w:t>Fachhochschule Nordwestschweiz</w:t>
          </w:r>
        </w:p>
        <w:p w:rsidR="00B37AF3" w:rsidRPr="00ED076C" w:rsidRDefault="00B37AF3" w:rsidP="00A47A27">
          <w:pPr>
            <w:pStyle w:val="Fuzeile"/>
            <w:tabs>
              <w:tab w:val="clear" w:pos="9072"/>
              <w:tab w:val="center" w:pos="1309"/>
            </w:tabs>
            <w:spacing w:line="240" w:lineRule="auto"/>
            <w:rPr>
              <w:szCs w:val="16"/>
            </w:rPr>
          </w:pPr>
          <w:r>
            <w:rPr>
              <w:szCs w:val="16"/>
            </w:rPr>
            <w:t>Hochschule für Technik</w:t>
          </w:r>
          <w:r w:rsidRPr="00ED076C">
            <w:rPr>
              <w:szCs w:val="16"/>
            </w:rPr>
            <w:tab/>
          </w:r>
        </w:p>
      </w:tc>
      <w:tc>
        <w:tcPr>
          <w:tcW w:w="1928" w:type="dxa"/>
        </w:tcPr>
        <w:p w:rsidR="00B37AF3" w:rsidRDefault="00B37AF3" w:rsidP="00A47A27">
          <w:pPr>
            <w:pStyle w:val="Fuzeile"/>
            <w:spacing w:line="240" w:lineRule="auto"/>
            <w:rPr>
              <w:szCs w:val="16"/>
            </w:rPr>
          </w:pPr>
        </w:p>
        <w:p w:rsidR="00B37AF3" w:rsidRPr="00ED076C" w:rsidRDefault="00B37AF3" w:rsidP="00A47A27">
          <w:pPr>
            <w:pStyle w:val="Fuzeile"/>
            <w:spacing w:line="240" w:lineRule="auto"/>
            <w:rPr>
              <w:szCs w:val="16"/>
            </w:rPr>
          </w:pPr>
        </w:p>
      </w:tc>
      <w:tc>
        <w:tcPr>
          <w:tcW w:w="1758" w:type="dxa"/>
        </w:tcPr>
        <w:p w:rsidR="00B37AF3" w:rsidRPr="00ED076C" w:rsidRDefault="00B37AF3" w:rsidP="00A47A27">
          <w:pPr>
            <w:pStyle w:val="Fuzeile"/>
            <w:spacing w:line="240" w:lineRule="auto"/>
            <w:rPr>
              <w:szCs w:val="16"/>
            </w:rPr>
          </w:pPr>
        </w:p>
      </w:tc>
      <w:tc>
        <w:tcPr>
          <w:tcW w:w="2665" w:type="dxa"/>
        </w:tcPr>
        <w:p w:rsidR="00B37AF3" w:rsidRPr="00006659" w:rsidRDefault="00B37AF3" w:rsidP="00A47A27">
          <w:pPr>
            <w:pStyle w:val="Fuzeile"/>
            <w:spacing w:line="276" w:lineRule="auto"/>
            <w:rPr>
              <w:szCs w:val="16"/>
              <w:lang w:val="en-GB"/>
            </w:rPr>
          </w:pPr>
          <w:r w:rsidRPr="00006659">
            <w:rPr>
              <w:szCs w:val="16"/>
              <w:lang w:val="en-GB"/>
            </w:rPr>
            <w:t>IP-516vt</w:t>
          </w:r>
        </w:p>
        <w:p w:rsidR="00B37AF3" w:rsidRPr="00006659" w:rsidRDefault="00B37AF3" w:rsidP="00A47A27">
          <w:pPr>
            <w:pStyle w:val="Fuzeile"/>
            <w:spacing w:line="240" w:lineRule="auto"/>
            <w:rPr>
              <w:szCs w:val="16"/>
              <w:lang w:val="en-GB"/>
            </w:rPr>
          </w:pPr>
          <w:r w:rsidRPr="00006659">
            <w:rPr>
              <w:szCs w:val="16"/>
              <w:lang w:val="en-GB"/>
            </w:rPr>
            <w:t>IMVS17: SPECCHIO Webinterface</w:t>
          </w:r>
        </w:p>
      </w:tc>
    </w:tr>
    <w:bookmarkEnd w:id="86"/>
  </w:tbl>
  <w:p w:rsidR="00B37AF3" w:rsidRPr="00006659" w:rsidRDefault="00B37AF3" w:rsidP="0098511C">
    <w:pPr>
      <w:pStyle w:val="Fuzeile"/>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0765" w:rsidRPr="00ED0D02" w:rsidRDefault="00440765" w:rsidP="00ED0D02">
      <w:pPr>
        <w:pStyle w:val="Fuzeile"/>
      </w:pPr>
    </w:p>
  </w:footnote>
  <w:footnote w:type="continuationSeparator" w:id="0">
    <w:p w:rsidR="00440765" w:rsidRDefault="00440765" w:rsidP="00A76598">
      <w:r>
        <w:continuationSeparator/>
      </w:r>
    </w:p>
  </w:footnote>
  <w:footnote w:id="1">
    <w:p w:rsidR="00B37AF3" w:rsidRDefault="00B37AF3" w:rsidP="00B37AF3">
      <w:pPr>
        <w:spacing w:line="240" w:lineRule="auto"/>
      </w:pPr>
      <w:r>
        <w:rPr>
          <w:vertAlign w:val="superscript"/>
        </w:rPr>
        <w:footnoteRef/>
      </w:r>
      <w:r>
        <w:rPr>
          <w:sz w:val="20"/>
          <w:szCs w:val="20"/>
        </w:rPr>
        <w:t xml:space="preserve"> http://www.specchio.ch</w:t>
      </w:r>
    </w:p>
  </w:footnote>
  <w:footnote w:id="2">
    <w:p w:rsidR="00B37AF3" w:rsidRDefault="00B37AF3" w:rsidP="00B37AF3">
      <w:pPr>
        <w:spacing w:line="240" w:lineRule="auto"/>
      </w:pPr>
      <w:r>
        <w:rPr>
          <w:vertAlign w:val="superscript"/>
        </w:rPr>
        <w:footnoteRef/>
      </w:r>
      <w:r>
        <w:rPr>
          <w:sz w:val="20"/>
          <w:szCs w:val="20"/>
        </w:rPr>
        <w:t xml:space="preserve"> Git: FHNW Projektbeschrieb IMVS17 SPECCHIO Webinterface.pdf</w:t>
      </w:r>
    </w:p>
  </w:footnote>
  <w:footnote w:id="3">
    <w:p w:rsidR="00B37AF3" w:rsidRDefault="00B37AF3" w:rsidP="00B37AF3">
      <w:pPr>
        <w:spacing w:line="240" w:lineRule="auto"/>
      </w:pPr>
      <w:r>
        <w:rPr>
          <w:vertAlign w:val="superscript"/>
        </w:rPr>
        <w:footnoteRef/>
      </w:r>
      <w:r>
        <w:rPr>
          <w:sz w:val="20"/>
          <w:szCs w:val="20"/>
        </w:rPr>
        <w:t xml:space="preserve"> Git: Specification_SPECCHIO</w:t>
      </w:r>
    </w:p>
  </w:footnote>
  <w:footnote w:id="4">
    <w:p w:rsidR="00B37AF3" w:rsidRDefault="00B37AF3" w:rsidP="00B37AF3">
      <w:pPr>
        <w:spacing w:line="240" w:lineRule="auto"/>
      </w:pPr>
      <w:r>
        <w:rPr>
          <w:vertAlign w:val="superscript"/>
        </w:rPr>
        <w:footnoteRef/>
      </w:r>
      <w:r>
        <w:rPr>
          <w:sz w:val="20"/>
          <w:szCs w:val="20"/>
        </w:rPr>
        <w:t xml:space="preserve"> Git: Protokoll_SPECCHIO_Nr02_20160922.docx</w:t>
      </w:r>
    </w:p>
  </w:footnote>
  <w:footnote w:id="5">
    <w:p w:rsidR="00B37AF3" w:rsidRDefault="00B37AF3">
      <w:pPr>
        <w:pStyle w:val="Funotentext"/>
      </w:pPr>
      <w:r>
        <w:rPr>
          <w:rStyle w:val="Funotenzeichen"/>
        </w:rPr>
        <w:footnoteRef/>
      </w:r>
      <w:r>
        <w:t xml:space="preserve"> </w:t>
      </w:r>
      <w:r w:rsidRPr="00B37AF3">
        <w:rPr>
          <w:sz w:val="20"/>
        </w:rPr>
        <w:t>Specification_SPECCHIO</w:t>
      </w:r>
    </w:p>
  </w:footnote>
  <w:footnote w:id="6">
    <w:p w:rsidR="00B37AF3" w:rsidRDefault="00B37AF3" w:rsidP="00B37AF3">
      <w:pPr>
        <w:spacing w:line="240" w:lineRule="auto"/>
      </w:pPr>
      <w:r>
        <w:rPr>
          <w:vertAlign w:val="superscript"/>
        </w:rPr>
        <w:footnoteRef/>
      </w:r>
      <w:r>
        <w:rPr>
          <w:sz w:val="20"/>
          <w:szCs w:val="20"/>
        </w:rPr>
        <w:t xml:space="preserve"> Git: Requirements.xls</w:t>
      </w:r>
    </w:p>
  </w:footnote>
  <w:footnote w:id="7">
    <w:p w:rsidR="00B37AF3" w:rsidRDefault="00B37AF3" w:rsidP="00B37AF3">
      <w:pPr>
        <w:spacing w:line="240" w:lineRule="auto"/>
      </w:pPr>
      <w:r>
        <w:rPr>
          <w:vertAlign w:val="superscript"/>
        </w:rPr>
        <w:footnoteRef/>
      </w:r>
      <w:r>
        <w:rPr>
          <w:sz w:val="20"/>
          <w:szCs w:val="20"/>
        </w:rPr>
        <w:t xml:space="preserve"> Git: Specification_SPECCHIO</w:t>
      </w:r>
    </w:p>
  </w:footnote>
  <w:footnote w:id="8">
    <w:p w:rsidR="00B37AF3" w:rsidRDefault="00B37AF3" w:rsidP="00B37AF3">
      <w:pPr>
        <w:spacing w:line="240" w:lineRule="auto"/>
      </w:pPr>
      <w:r>
        <w:rPr>
          <w:vertAlign w:val="superscript"/>
        </w:rPr>
        <w:footnoteRef/>
      </w:r>
      <w:r>
        <w:rPr>
          <w:sz w:val="20"/>
          <w:szCs w:val="20"/>
        </w:rPr>
        <w:t xml:space="preserve"> Git: 02_Meetings</w:t>
      </w:r>
    </w:p>
  </w:footnote>
  <w:footnote w:id="9">
    <w:p w:rsidR="00B37AF3" w:rsidRDefault="00B37AF3" w:rsidP="00B37AF3">
      <w:pPr>
        <w:spacing w:line="240" w:lineRule="auto"/>
      </w:pPr>
      <w:r>
        <w:rPr>
          <w:vertAlign w:val="superscript"/>
        </w:rPr>
        <w:footnoteRef/>
      </w:r>
      <w:r>
        <w:rPr>
          <w:sz w:val="20"/>
          <w:szCs w:val="20"/>
        </w:rPr>
        <w:t xml:space="preserve"> Git: ReviewDates_SPECCHIO.docx</w:t>
      </w:r>
    </w:p>
  </w:footnote>
  <w:footnote w:id="10">
    <w:p w:rsidR="00B37AF3" w:rsidRDefault="00B37AF3" w:rsidP="00B37AF3">
      <w:pPr>
        <w:spacing w:line="240" w:lineRule="auto"/>
      </w:pPr>
      <w:r>
        <w:rPr>
          <w:vertAlign w:val="superscript"/>
        </w:rPr>
        <w:footnoteRef/>
      </w:r>
      <w:r>
        <w:rPr>
          <w:sz w:val="20"/>
          <w:szCs w:val="20"/>
        </w:rPr>
        <w:t xml:space="preserve"> Git: Detail Planning.png</w:t>
      </w:r>
    </w:p>
  </w:footnote>
  <w:footnote w:id="11">
    <w:p w:rsidR="00B37AF3" w:rsidRDefault="00B37AF3" w:rsidP="00B37AF3">
      <w:pPr>
        <w:spacing w:line="240" w:lineRule="auto"/>
      </w:pPr>
      <w:r>
        <w:rPr>
          <w:vertAlign w:val="superscript"/>
        </w:rPr>
        <w:footnoteRef/>
      </w:r>
      <w:r>
        <w:rPr>
          <w:sz w:val="20"/>
          <w:szCs w:val="20"/>
        </w:rPr>
        <w:t xml:space="preserve"> Git: Logfile.xlsx</w:t>
      </w:r>
    </w:p>
  </w:footnote>
  <w:footnote w:id="12">
    <w:p w:rsidR="00B37AF3" w:rsidRDefault="00B37AF3" w:rsidP="00B37AF3">
      <w:pPr>
        <w:spacing w:line="240" w:lineRule="auto"/>
      </w:pPr>
      <w:r>
        <w:rPr>
          <w:vertAlign w:val="superscript"/>
        </w:rPr>
        <w:footnoteRef/>
      </w:r>
      <w:r>
        <w:rPr>
          <w:sz w:val="20"/>
          <w:szCs w:val="20"/>
        </w:rPr>
        <w:t xml:space="preserve"> Release Planing.xlsx</w:t>
      </w:r>
    </w:p>
  </w:footnote>
  <w:footnote w:id="13">
    <w:p w:rsidR="00B37AF3" w:rsidRDefault="00B37AF3" w:rsidP="00B37AF3">
      <w:pPr>
        <w:spacing w:line="240" w:lineRule="auto"/>
      </w:pPr>
      <w:r>
        <w:rPr>
          <w:vertAlign w:val="superscript"/>
        </w:rPr>
        <w:footnoteRef/>
      </w:r>
      <w:r>
        <w:rPr>
          <w:sz w:val="20"/>
          <w:szCs w:val="20"/>
        </w:rPr>
        <w:t xml:space="preserve"> Logfile.xlsx</w:t>
      </w:r>
    </w:p>
  </w:footnote>
  <w:footnote w:id="14">
    <w:p w:rsidR="00B37AF3" w:rsidRDefault="00B37AF3" w:rsidP="00B37AF3">
      <w:pPr>
        <w:spacing w:line="240" w:lineRule="auto"/>
      </w:pPr>
      <w:r>
        <w:rPr>
          <w:vertAlign w:val="superscript"/>
        </w:rPr>
        <w:footnoteRef/>
      </w:r>
      <w:r>
        <w:rPr>
          <w:sz w:val="20"/>
          <w:szCs w:val="20"/>
        </w:rPr>
        <w:t xml:space="preserve"> https://trello.com</w:t>
      </w:r>
    </w:p>
  </w:footnote>
  <w:footnote w:id="15">
    <w:p w:rsidR="00B37AF3" w:rsidRDefault="00B37AF3" w:rsidP="00B37AF3">
      <w:pPr>
        <w:spacing w:line="240" w:lineRule="auto"/>
      </w:pPr>
      <w:r>
        <w:rPr>
          <w:vertAlign w:val="superscript"/>
        </w:rPr>
        <w:footnoteRef/>
      </w:r>
      <w:r>
        <w:rPr>
          <w:sz w:val="20"/>
          <w:szCs w:val="20"/>
        </w:rPr>
        <w:t xml:space="preserve"> https://elegantt.com/</w:t>
      </w:r>
    </w:p>
  </w:footnote>
  <w:footnote w:id="16">
    <w:p w:rsidR="00B37AF3" w:rsidRDefault="00B37AF3" w:rsidP="00B37AF3">
      <w:pPr>
        <w:spacing w:line="240" w:lineRule="auto"/>
      </w:pPr>
      <w:r>
        <w:rPr>
          <w:vertAlign w:val="superscript"/>
        </w:rPr>
        <w:footnoteRef/>
      </w:r>
      <w:r>
        <w:rPr>
          <w:sz w:val="20"/>
          <w:szCs w:val="20"/>
        </w:rPr>
        <w:t xml:space="preserve"> https://parall.ax/products/jspdf</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AF3" w:rsidRPr="00437505" w:rsidRDefault="00B37AF3" w:rsidP="00437505">
    <w:pPr>
      <w:pStyle w:val="Kopfzeile"/>
    </w:pPr>
    <w:r>
      <w:rPr>
        <w:i/>
        <w:noProof/>
        <w:color w:val="808080" w:themeColor="background1" w:themeShade="80"/>
        <w:sz w:val="20"/>
        <w:szCs w:val="20"/>
        <w:lang w:eastAsia="de-CH"/>
      </w:rPr>
      <w:drawing>
        <wp:anchor distT="0" distB="0" distL="114300" distR="114300" simplePos="0" relativeHeight="251661312" behindDoc="1" locked="0" layoutInCell="1" allowOverlap="1">
          <wp:simplePos x="0" y="0"/>
          <wp:positionH relativeFrom="page">
            <wp:posOffset>648335</wp:posOffset>
          </wp:positionH>
          <wp:positionV relativeFrom="page">
            <wp:posOffset>252095</wp:posOffset>
          </wp:positionV>
          <wp:extent cx="2325600" cy="360000"/>
          <wp:effectExtent l="0" t="0" r="0" b="2540"/>
          <wp:wrapTight wrapText="bothSides">
            <wp:wrapPolygon edited="0">
              <wp:start x="0" y="0"/>
              <wp:lineTo x="0" y="20608"/>
              <wp:lineTo x="21411" y="20608"/>
              <wp:lineTo x="21411" y="0"/>
              <wp:lineTo x="0" y="0"/>
            </wp:wrapPolygon>
          </wp:wrapTight>
          <wp:docPr id="2" name="Grafik 1"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325600" cy="36000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37D17"/>
    <w:multiLevelType w:val="hybridMultilevel"/>
    <w:tmpl w:val="438E08F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nsid w:val="148A1935"/>
    <w:multiLevelType w:val="multilevel"/>
    <w:tmpl w:val="596AAF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5B72F1A"/>
    <w:multiLevelType w:val="multilevel"/>
    <w:tmpl w:val="491E7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69C0A91"/>
    <w:multiLevelType w:val="multilevel"/>
    <w:tmpl w:val="0D7460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BF25571"/>
    <w:multiLevelType w:val="hybridMultilevel"/>
    <w:tmpl w:val="C6A8AF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F7176CE"/>
    <w:multiLevelType w:val="multilevel"/>
    <w:tmpl w:val="FC2CAA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23214B9"/>
    <w:multiLevelType w:val="hybridMultilevel"/>
    <w:tmpl w:val="65086D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84817E1"/>
    <w:multiLevelType w:val="hybridMultilevel"/>
    <w:tmpl w:val="70F028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A843455"/>
    <w:multiLevelType w:val="multilevel"/>
    <w:tmpl w:val="E3E21B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2B7B4E1E"/>
    <w:multiLevelType w:val="multilevel"/>
    <w:tmpl w:val="390281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2B7C7E85"/>
    <w:multiLevelType w:val="multilevel"/>
    <w:tmpl w:val="1F8224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E220D11"/>
    <w:multiLevelType w:val="multilevel"/>
    <w:tmpl w:val="75384DEA"/>
    <w:numStyleLink w:val="FHNWAufzhlung"/>
  </w:abstractNum>
  <w:abstractNum w:abstractNumId="12">
    <w:nsid w:val="2FFB5D94"/>
    <w:multiLevelType w:val="multilevel"/>
    <w:tmpl w:val="9258E1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6397A28"/>
    <w:multiLevelType w:val="multilevel"/>
    <w:tmpl w:val="26365E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8CE08A3"/>
    <w:multiLevelType w:val="multilevel"/>
    <w:tmpl w:val="068EB1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38DA4EFF"/>
    <w:multiLevelType w:val="multilevel"/>
    <w:tmpl w:val="B02ABF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3F7E0860"/>
    <w:multiLevelType w:val="hybridMultilevel"/>
    <w:tmpl w:val="D0FE4E6A"/>
    <w:lvl w:ilvl="0" w:tplc="6BE840D4">
      <w:start w:val="1"/>
      <w:numFmt w:val="decimal"/>
      <w:pStyle w:val="TraktandumThema"/>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44C611FD"/>
    <w:multiLevelType w:val="multilevel"/>
    <w:tmpl w:val="B0C057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4FD6375"/>
    <w:multiLevelType w:val="hybridMultilevel"/>
    <w:tmpl w:val="CDC6D880"/>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51040F0"/>
    <w:multiLevelType w:val="multilevel"/>
    <w:tmpl w:val="052CAF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472E03FA"/>
    <w:multiLevelType w:val="multilevel"/>
    <w:tmpl w:val="69BA8AD4"/>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2847" w:firstLine="2127"/>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1">
    <w:nsid w:val="4BAC5142"/>
    <w:multiLevelType w:val="multilevel"/>
    <w:tmpl w:val="1F7C347E"/>
    <w:lvl w:ilvl="0">
      <w:start w:val="1"/>
      <w:numFmt w:val="decimal"/>
      <w:pStyle w:val="berschrift1"/>
      <w:lvlText w:val="%1"/>
      <w:lvlJc w:val="left"/>
      <w:pPr>
        <w:ind w:left="284" w:firstLine="0"/>
      </w:pPr>
    </w:lvl>
    <w:lvl w:ilvl="1">
      <w:start w:val="1"/>
      <w:numFmt w:val="decimal"/>
      <w:pStyle w:val="berschrift2"/>
      <w:lvlText w:val="%1.%2"/>
      <w:lvlJc w:val="left"/>
      <w:pPr>
        <w:ind w:left="576" w:firstLine="0"/>
      </w:pPr>
    </w:lvl>
    <w:lvl w:ilvl="2">
      <w:start w:val="1"/>
      <w:numFmt w:val="decimal"/>
      <w:pStyle w:val="berschrift3"/>
      <w:lvlText w:val="%1.%2.%3"/>
      <w:lvlJc w:val="left"/>
      <w:pPr>
        <w:ind w:left="2847" w:firstLine="2127"/>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2">
    <w:nsid w:val="4C407B98"/>
    <w:multiLevelType w:val="hybridMultilevel"/>
    <w:tmpl w:val="B8EA8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53B4582E"/>
    <w:multiLevelType w:val="hybridMultilevel"/>
    <w:tmpl w:val="3A1E03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4C83620"/>
    <w:multiLevelType w:val="hybridMultilevel"/>
    <w:tmpl w:val="42843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59E61E9"/>
    <w:multiLevelType w:val="hybridMultilevel"/>
    <w:tmpl w:val="CDC6D880"/>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590A15AB"/>
    <w:multiLevelType w:val="multilevel"/>
    <w:tmpl w:val="75384DEA"/>
    <w:styleLink w:val="FHNWAufzhlung"/>
    <w:lvl w:ilvl="0">
      <w:start w:val="1"/>
      <w:numFmt w:val="bullet"/>
      <w:pStyle w:val="Aufzhlungszeichen"/>
      <w:lvlText w:val=""/>
      <w:lvlJc w:val="left"/>
      <w:pPr>
        <w:ind w:left="227" w:hanging="227"/>
      </w:pPr>
      <w:rPr>
        <w:rFonts w:ascii="Symbol" w:hAnsi="Symbol" w:hint="default"/>
      </w:rPr>
    </w:lvl>
    <w:lvl w:ilvl="1">
      <w:start w:val="1"/>
      <w:numFmt w:val="bullet"/>
      <w:pStyle w:val="Aufzhlungszeichen2"/>
      <w:lvlText w:val=""/>
      <w:lvlJc w:val="left"/>
      <w:pPr>
        <w:tabs>
          <w:tab w:val="num" w:pos="851"/>
        </w:tabs>
        <w:ind w:left="1077" w:hanging="226"/>
      </w:pPr>
      <w:rPr>
        <w:rFonts w:ascii="Symbol" w:hAnsi="Symbol" w:hint="default"/>
      </w:rPr>
    </w:lvl>
    <w:lvl w:ilvl="2">
      <w:start w:val="1"/>
      <w:numFmt w:val="bullet"/>
      <w:pStyle w:val="Aufzhlungszeichen3"/>
      <w:lvlText w:val=""/>
      <w:lvlJc w:val="left"/>
      <w:pPr>
        <w:tabs>
          <w:tab w:val="num" w:pos="1701"/>
        </w:tabs>
        <w:ind w:left="1928" w:hanging="227"/>
      </w:pPr>
      <w:rPr>
        <w:rFonts w:ascii="Symbol" w:hAnsi="Symbol" w:hint="default"/>
      </w:rPr>
    </w:lvl>
    <w:lvl w:ilvl="3">
      <w:start w:val="1"/>
      <w:numFmt w:val="bullet"/>
      <w:pStyle w:val="Aufzhlungszeichen4"/>
      <w:lvlText w:val=""/>
      <w:lvlJc w:val="left"/>
      <w:pPr>
        <w:tabs>
          <w:tab w:val="num" w:pos="27783"/>
        </w:tabs>
        <w:ind w:left="2778" w:hanging="226"/>
      </w:pPr>
      <w:rPr>
        <w:rFonts w:ascii="Symbol" w:hAnsi="Symbol" w:hint="default"/>
      </w:rPr>
    </w:lvl>
    <w:lvl w:ilvl="4">
      <w:start w:val="1"/>
      <w:numFmt w:val="bullet"/>
      <w:pStyle w:val="Aufzhlungszeichen5"/>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8">
    <w:nsid w:val="5C5E4F0C"/>
    <w:multiLevelType w:val="multilevel"/>
    <w:tmpl w:val="6C34A1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62511B0C"/>
    <w:multiLevelType w:val="multilevel"/>
    <w:tmpl w:val="A0FEB5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650E0F0E"/>
    <w:multiLevelType w:val="multilevel"/>
    <w:tmpl w:val="86D880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683F0B88"/>
    <w:multiLevelType w:val="multilevel"/>
    <w:tmpl w:val="21CABE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7128597C"/>
    <w:multiLevelType w:val="multilevel"/>
    <w:tmpl w:val="E654AC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2847"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3">
    <w:nsid w:val="78C26E37"/>
    <w:multiLevelType w:val="hybridMultilevel"/>
    <w:tmpl w:val="E2D83C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7F45441F"/>
    <w:multiLevelType w:val="multilevel"/>
    <w:tmpl w:val="41D02B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3"/>
  </w:num>
  <w:num w:numId="2">
    <w:abstractNumId w:val="27"/>
  </w:num>
  <w:num w:numId="3">
    <w:abstractNumId w:val="32"/>
  </w:num>
  <w:num w:numId="4">
    <w:abstractNumId w:val="11"/>
  </w:num>
  <w:num w:numId="5">
    <w:abstractNumId w:val="16"/>
  </w:num>
  <w:num w:numId="6">
    <w:abstractNumId w:val="15"/>
  </w:num>
  <w:num w:numId="7">
    <w:abstractNumId w:val="8"/>
  </w:num>
  <w:num w:numId="8">
    <w:abstractNumId w:val="1"/>
  </w:num>
  <w:num w:numId="9">
    <w:abstractNumId w:val="34"/>
  </w:num>
  <w:num w:numId="10">
    <w:abstractNumId w:val="28"/>
  </w:num>
  <w:num w:numId="11">
    <w:abstractNumId w:val="14"/>
  </w:num>
  <w:num w:numId="12">
    <w:abstractNumId w:val="21"/>
  </w:num>
  <w:num w:numId="13">
    <w:abstractNumId w:val="7"/>
  </w:num>
  <w:num w:numId="14">
    <w:abstractNumId w:val="22"/>
  </w:num>
  <w:num w:numId="15">
    <w:abstractNumId w:val="6"/>
  </w:num>
  <w:num w:numId="16">
    <w:abstractNumId w:val="4"/>
  </w:num>
  <w:num w:numId="17">
    <w:abstractNumId w:val="0"/>
  </w:num>
  <w:num w:numId="18">
    <w:abstractNumId w:val="24"/>
  </w:num>
  <w:num w:numId="19">
    <w:abstractNumId w:val="25"/>
  </w:num>
  <w:num w:numId="20">
    <w:abstractNumId w:val="26"/>
  </w:num>
  <w:num w:numId="21">
    <w:abstractNumId w:val="18"/>
  </w:num>
  <w:num w:numId="22">
    <w:abstractNumId w:val="33"/>
  </w:num>
  <w:num w:numId="23">
    <w:abstractNumId w:val="17"/>
  </w:num>
  <w:num w:numId="24">
    <w:abstractNumId w:val="2"/>
  </w:num>
  <w:num w:numId="25">
    <w:abstractNumId w:val="12"/>
  </w:num>
  <w:num w:numId="26">
    <w:abstractNumId w:val="29"/>
  </w:num>
  <w:num w:numId="27">
    <w:abstractNumId w:val="10"/>
  </w:num>
  <w:num w:numId="28">
    <w:abstractNumId w:val="3"/>
  </w:num>
  <w:num w:numId="29">
    <w:abstractNumId w:val="13"/>
  </w:num>
  <w:num w:numId="30">
    <w:abstractNumId w:val="19"/>
  </w:num>
  <w:num w:numId="31">
    <w:abstractNumId w:val="5"/>
  </w:num>
  <w:num w:numId="32">
    <w:abstractNumId w:val="20"/>
  </w:num>
  <w:num w:numId="33">
    <w:abstractNumId w:val="9"/>
  </w:num>
  <w:num w:numId="34">
    <w:abstractNumId w:val="31"/>
  </w:num>
  <w:num w:numId="35">
    <w:abstractNumId w:val="3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DateAndTime/>
  <w:stylePaneFormatFilter w:val="1421"/>
  <w:defaultTabStop w:val="709"/>
  <w:hyphenationZone w:val="425"/>
  <w:drawingGridHorizontalSpacing w:val="110"/>
  <w:displayHorizontalDrawingGridEvery w:val="2"/>
  <w:displayVerticalDrawingGridEvery w:val="2"/>
  <w:characterSpacingControl w:val="doNotCompress"/>
  <w:hdrShapeDefaults>
    <o:shapedefaults v:ext="edit" spidmax="5122"/>
  </w:hdrShapeDefaults>
  <w:footnotePr>
    <w:footnote w:id="-1"/>
    <w:footnote w:id="0"/>
  </w:footnotePr>
  <w:endnotePr>
    <w:endnote w:id="-1"/>
    <w:endnote w:id="0"/>
  </w:endnotePr>
  <w:compat/>
  <w:rsids>
    <w:rsidRoot w:val="008C6B23"/>
    <w:rsid w:val="00006649"/>
    <w:rsid w:val="00006659"/>
    <w:rsid w:val="00006C86"/>
    <w:rsid w:val="000210DE"/>
    <w:rsid w:val="00022299"/>
    <w:rsid w:val="00037857"/>
    <w:rsid w:val="000436B1"/>
    <w:rsid w:val="00051CB9"/>
    <w:rsid w:val="0005534A"/>
    <w:rsid w:val="00062728"/>
    <w:rsid w:val="0006300D"/>
    <w:rsid w:val="00071507"/>
    <w:rsid w:val="000720A2"/>
    <w:rsid w:val="00074A32"/>
    <w:rsid w:val="00082CF6"/>
    <w:rsid w:val="00087699"/>
    <w:rsid w:val="000906A2"/>
    <w:rsid w:val="00092CB6"/>
    <w:rsid w:val="0009727A"/>
    <w:rsid w:val="000976AF"/>
    <w:rsid w:val="000A0135"/>
    <w:rsid w:val="000A47E8"/>
    <w:rsid w:val="000A5897"/>
    <w:rsid w:val="000C12E7"/>
    <w:rsid w:val="000C5525"/>
    <w:rsid w:val="000D15DE"/>
    <w:rsid w:val="000D48C3"/>
    <w:rsid w:val="000E3664"/>
    <w:rsid w:val="000E40A9"/>
    <w:rsid w:val="000E486B"/>
    <w:rsid w:val="000E575E"/>
    <w:rsid w:val="000F5B72"/>
    <w:rsid w:val="000F7F62"/>
    <w:rsid w:val="00103550"/>
    <w:rsid w:val="00106EAE"/>
    <w:rsid w:val="00111D4F"/>
    <w:rsid w:val="00123954"/>
    <w:rsid w:val="00126666"/>
    <w:rsid w:val="001309D0"/>
    <w:rsid w:val="00131616"/>
    <w:rsid w:val="00137C33"/>
    <w:rsid w:val="00143883"/>
    <w:rsid w:val="0015137A"/>
    <w:rsid w:val="0015164B"/>
    <w:rsid w:val="00154784"/>
    <w:rsid w:val="00156BA9"/>
    <w:rsid w:val="00161573"/>
    <w:rsid w:val="00163B00"/>
    <w:rsid w:val="00166AC5"/>
    <w:rsid w:val="00180D32"/>
    <w:rsid w:val="001A37F1"/>
    <w:rsid w:val="001A472D"/>
    <w:rsid w:val="001C1F8D"/>
    <w:rsid w:val="001D1088"/>
    <w:rsid w:val="001E137A"/>
    <w:rsid w:val="001E544A"/>
    <w:rsid w:val="001F18AA"/>
    <w:rsid w:val="001F235C"/>
    <w:rsid w:val="001F489A"/>
    <w:rsid w:val="001F4FAB"/>
    <w:rsid w:val="00203DDE"/>
    <w:rsid w:val="002043C8"/>
    <w:rsid w:val="00204C8B"/>
    <w:rsid w:val="0021169B"/>
    <w:rsid w:val="00213675"/>
    <w:rsid w:val="00215714"/>
    <w:rsid w:val="002220FD"/>
    <w:rsid w:val="002259EE"/>
    <w:rsid w:val="002375A1"/>
    <w:rsid w:val="00240D1D"/>
    <w:rsid w:val="002468F7"/>
    <w:rsid w:val="0025078C"/>
    <w:rsid w:val="00254C14"/>
    <w:rsid w:val="00261C8D"/>
    <w:rsid w:val="0027097D"/>
    <w:rsid w:val="00274557"/>
    <w:rsid w:val="002852C5"/>
    <w:rsid w:val="00287478"/>
    <w:rsid w:val="0029605A"/>
    <w:rsid w:val="002A27DF"/>
    <w:rsid w:val="002A367F"/>
    <w:rsid w:val="002B467D"/>
    <w:rsid w:val="002C213A"/>
    <w:rsid w:val="002C5003"/>
    <w:rsid w:val="002D51A4"/>
    <w:rsid w:val="002E7766"/>
    <w:rsid w:val="002F69C6"/>
    <w:rsid w:val="00313808"/>
    <w:rsid w:val="0031400F"/>
    <w:rsid w:val="003260A3"/>
    <w:rsid w:val="003265C4"/>
    <w:rsid w:val="00331040"/>
    <w:rsid w:val="00332AF7"/>
    <w:rsid w:val="0034402A"/>
    <w:rsid w:val="003478A3"/>
    <w:rsid w:val="00351B21"/>
    <w:rsid w:val="00353E4A"/>
    <w:rsid w:val="00355D34"/>
    <w:rsid w:val="00357A47"/>
    <w:rsid w:val="00362F9E"/>
    <w:rsid w:val="00375A78"/>
    <w:rsid w:val="003760F7"/>
    <w:rsid w:val="003766A4"/>
    <w:rsid w:val="00376B44"/>
    <w:rsid w:val="0038029A"/>
    <w:rsid w:val="0039458C"/>
    <w:rsid w:val="003B2BA5"/>
    <w:rsid w:val="003C1160"/>
    <w:rsid w:val="003C7FB4"/>
    <w:rsid w:val="003D27D9"/>
    <w:rsid w:val="003D4F97"/>
    <w:rsid w:val="003E0EF7"/>
    <w:rsid w:val="003E7575"/>
    <w:rsid w:val="003F037A"/>
    <w:rsid w:val="003F17F1"/>
    <w:rsid w:val="003F7870"/>
    <w:rsid w:val="00400861"/>
    <w:rsid w:val="00400D0F"/>
    <w:rsid w:val="00401993"/>
    <w:rsid w:val="00403BAF"/>
    <w:rsid w:val="00403BE0"/>
    <w:rsid w:val="004049FE"/>
    <w:rsid w:val="00415507"/>
    <w:rsid w:val="00420535"/>
    <w:rsid w:val="00420CA1"/>
    <w:rsid w:val="00420F57"/>
    <w:rsid w:val="00421A2A"/>
    <w:rsid w:val="00425687"/>
    <w:rsid w:val="0043120D"/>
    <w:rsid w:val="00431504"/>
    <w:rsid w:val="00435A98"/>
    <w:rsid w:val="00436871"/>
    <w:rsid w:val="00437505"/>
    <w:rsid w:val="00440765"/>
    <w:rsid w:val="0044535A"/>
    <w:rsid w:val="00450833"/>
    <w:rsid w:val="00452A0E"/>
    <w:rsid w:val="00454896"/>
    <w:rsid w:val="00456E9A"/>
    <w:rsid w:val="00460C63"/>
    <w:rsid w:val="0046182A"/>
    <w:rsid w:val="00461C2D"/>
    <w:rsid w:val="004671EF"/>
    <w:rsid w:val="00470894"/>
    <w:rsid w:val="00473483"/>
    <w:rsid w:val="00484404"/>
    <w:rsid w:val="00485615"/>
    <w:rsid w:val="00494304"/>
    <w:rsid w:val="004969F4"/>
    <w:rsid w:val="004B1BB6"/>
    <w:rsid w:val="004B3AEE"/>
    <w:rsid w:val="004B62DE"/>
    <w:rsid w:val="004C6864"/>
    <w:rsid w:val="004E6EF2"/>
    <w:rsid w:val="004E74B4"/>
    <w:rsid w:val="004F505A"/>
    <w:rsid w:val="004F7F45"/>
    <w:rsid w:val="0050491C"/>
    <w:rsid w:val="00513EBB"/>
    <w:rsid w:val="0052458F"/>
    <w:rsid w:val="00527B5E"/>
    <w:rsid w:val="00530D1D"/>
    <w:rsid w:val="00534C28"/>
    <w:rsid w:val="005366A3"/>
    <w:rsid w:val="00541EDA"/>
    <w:rsid w:val="00562F84"/>
    <w:rsid w:val="00563491"/>
    <w:rsid w:val="00566015"/>
    <w:rsid w:val="00572171"/>
    <w:rsid w:val="00572350"/>
    <w:rsid w:val="0057442C"/>
    <w:rsid w:val="005750FC"/>
    <w:rsid w:val="0057705E"/>
    <w:rsid w:val="005824EC"/>
    <w:rsid w:val="00593141"/>
    <w:rsid w:val="00595194"/>
    <w:rsid w:val="005962F6"/>
    <w:rsid w:val="005A258D"/>
    <w:rsid w:val="005A54CC"/>
    <w:rsid w:val="005A54F7"/>
    <w:rsid w:val="005A5E71"/>
    <w:rsid w:val="005B0428"/>
    <w:rsid w:val="005B63E6"/>
    <w:rsid w:val="005C4B54"/>
    <w:rsid w:val="005C70BB"/>
    <w:rsid w:val="005E2EF6"/>
    <w:rsid w:val="005F180F"/>
    <w:rsid w:val="005F1E1A"/>
    <w:rsid w:val="005F5746"/>
    <w:rsid w:val="00603945"/>
    <w:rsid w:val="0060434F"/>
    <w:rsid w:val="00607F7C"/>
    <w:rsid w:val="00624301"/>
    <w:rsid w:val="00625580"/>
    <w:rsid w:val="00631915"/>
    <w:rsid w:val="00640F94"/>
    <w:rsid w:val="00643C68"/>
    <w:rsid w:val="00644B43"/>
    <w:rsid w:val="00652BBF"/>
    <w:rsid w:val="006534FA"/>
    <w:rsid w:val="00655B11"/>
    <w:rsid w:val="006711C9"/>
    <w:rsid w:val="00672C6E"/>
    <w:rsid w:val="00675C06"/>
    <w:rsid w:val="006825D4"/>
    <w:rsid w:val="006863C0"/>
    <w:rsid w:val="00691919"/>
    <w:rsid w:val="00692278"/>
    <w:rsid w:val="0069346A"/>
    <w:rsid w:val="0069432B"/>
    <w:rsid w:val="00697969"/>
    <w:rsid w:val="006A26F9"/>
    <w:rsid w:val="006A4B50"/>
    <w:rsid w:val="006B73B3"/>
    <w:rsid w:val="006C2623"/>
    <w:rsid w:val="006D02C9"/>
    <w:rsid w:val="006D1010"/>
    <w:rsid w:val="006D46D5"/>
    <w:rsid w:val="006D7909"/>
    <w:rsid w:val="006E063C"/>
    <w:rsid w:val="006F0D3C"/>
    <w:rsid w:val="006F0D69"/>
    <w:rsid w:val="006F21A8"/>
    <w:rsid w:val="006F4D85"/>
    <w:rsid w:val="006F5078"/>
    <w:rsid w:val="006F57AB"/>
    <w:rsid w:val="006F5C59"/>
    <w:rsid w:val="006F5ECC"/>
    <w:rsid w:val="00701D89"/>
    <w:rsid w:val="00710CED"/>
    <w:rsid w:val="007127EE"/>
    <w:rsid w:val="00723D54"/>
    <w:rsid w:val="00725551"/>
    <w:rsid w:val="00730B99"/>
    <w:rsid w:val="00730FF8"/>
    <w:rsid w:val="007346C8"/>
    <w:rsid w:val="00736060"/>
    <w:rsid w:val="0073767C"/>
    <w:rsid w:val="00737DF5"/>
    <w:rsid w:val="0075277B"/>
    <w:rsid w:val="00756087"/>
    <w:rsid w:val="0076101C"/>
    <w:rsid w:val="00761982"/>
    <w:rsid w:val="007626F2"/>
    <w:rsid w:val="00767993"/>
    <w:rsid w:val="00771B99"/>
    <w:rsid w:val="00776CC6"/>
    <w:rsid w:val="00777A44"/>
    <w:rsid w:val="00781EC1"/>
    <w:rsid w:val="00796720"/>
    <w:rsid w:val="007978CE"/>
    <w:rsid w:val="00797D76"/>
    <w:rsid w:val="007A4587"/>
    <w:rsid w:val="007B5C60"/>
    <w:rsid w:val="007C2CBA"/>
    <w:rsid w:val="007C6665"/>
    <w:rsid w:val="007D0997"/>
    <w:rsid w:val="007D27D0"/>
    <w:rsid w:val="007D3D38"/>
    <w:rsid w:val="007D5EB1"/>
    <w:rsid w:val="007E301B"/>
    <w:rsid w:val="007E3C24"/>
    <w:rsid w:val="007F05CD"/>
    <w:rsid w:val="007F5268"/>
    <w:rsid w:val="007F5E2B"/>
    <w:rsid w:val="008130DF"/>
    <w:rsid w:val="00822151"/>
    <w:rsid w:val="00823ABC"/>
    <w:rsid w:val="0082670F"/>
    <w:rsid w:val="0082684B"/>
    <w:rsid w:val="00846190"/>
    <w:rsid w:val="00846B2E"/>
    <w:rsid w:val="00852E9E"/>
    <w:rsid w:val="008555BE"/>
    <w:rsid w:val="008576BB"/>
    <w:rsid w:val="00862C19"/>
    <w:rsid w:val="00867898"/>
    <w:rsid w:val="00870703"/>
    <w:rsid w:val="00872A31"/>
    <w:rsid w:val="008747E1"/>
    <w:rsid w:val="00884CF6"/>
    <w:rsid w:val="008870AF"/>
    <w:rsid w:val="00887DF7"/>
    <w:rsid w:val="00890A63"/>
    <w:rsid w:val="008A3A91"/>
    <w:rsid w:val="008B0BD2"/>
    <w:rsid w:val="008C043B"/>
    <w:rsid w:val="008C6B23"/>
    <w:rsid w:val="008D323A"/>
    <w:rsid w:val="008E3A6F"/>
    <w:rsid w:val="008E4180"/>
    <w:rsid w:val="008E73D6"/>
    <w:rsid w:val="008E74BD"/>
    <w:rsid w:val="008F1177"/>
    <w:rsid w:val="0090198F"/>
    <w:rsid w:val="00904C80"/>
    <w:rsid w:val="00913D66"/>
    <w:rsid w:val="00914966"/>
    <w:rsid w:val="00923475"/>
    <w:rsid w:val="009328AE"/>
    <w:rsid w:val="00935BF6"/>
    <w:rsid w:val="0093668C"/>
    <w:rsid w:val="00936BDB"/>
    <w:rsid w:val="00941B6F"/>
    <w:rsid w:val="00941BC8"/>
    <w:rsid w:val="009432C0"/>
    <w:rsid w:val="009448B6"/>
    <w:rsid w:val="0095157E"/>
    <w:rsid w:val="009518D2"/>
    <w:rsid w:val="00952A12"/>
    <w:rsid w:val="00952F27"/>
    <w:rsid w:val="009605F1"/>
    <w:rsid w:val="009672DA"/>
    <w:rsid w:val="0097436E"/>
    <w:rsid w:val="0098511C"/>
    <w:rsid w:val="00985BE2"/>
    <w:rsid w:val="00986379"/>
    <w:rsid w:val="009903D3"/>
    <w:rsid w:val="00993831"/>
    <w:rsid w:val="009A23CE"/>
    <w:rsid w:val="009B283E"/>
    <w:rsid w:val="009B7495"/>
    <w:rsid w:val="009C0A47"/>
    <w:rsid w:val="009D65FB"/>
    <w:rsid w:val="009E55BD"/>
    <w:rsid w:val="009E561B"/>
    <w:rsid w:val="009E67A7"/>
    <w:rsid w:val="009E6DC1"/>
    <w:rsid w:val="009E7958"/>
    <w:rsid w:val="009F1CC4"/>
    <w:rsid w:val="009F2FF1"/>
    <w:rsid w:val="009F4B13"/>
    <w:rsid w:val="00A0745B"/>
    <w:rsid w:val="00A152E6"/>
    <w:rsid w:val="00A15CFE"/>
    <w:rsid w:val="00A23BD7"/>
    <w:rsid w:val="00A47A27"/>
    <w:rsid w:val="00A53A58"/>
    <w:rsid w:val="00A54F81"/>
    <w:rsid w:val="00A5737E"/>
    <w:rsid w:val="00A723BF"/>
    <w:rsid w:val="00A76598"/>
    <w:rsid w:val="00A8391C"/>
    <w:rsid w:val="00A86A24"/>
    <w:rsid w:val="00A8782B"/>
    <w:rsid w:val="00A96092"/>
    <w:rsid w:val="00AA0020"/>
    <w:rsid w:val="00AA2A6F"/>
    <w:rsid w:val="00AB21FE"/>
    <w:rsid w:val="00AB2986"/>
    <w:rsid w:val="00AB2BDB"/>
    <w:rsid w:val="00AC0A08"/>
    <w:rsid w:val="00AC0F7D"/>
    <w:rsid w:val="00AC1D9F"/>
    <w:rsid w:val="00AC3031"/>
    <w:rsid w:val="00AC572D"/>
    <w:rsid w:val="00AC6538"/>
    <w:rsid w:val="00AD0C43"/>
    <w:rsid w:val="00AE1E7D"/>
    <w:rsid w:val="00AE37ED"/>
    <w:rsid w:val="00AE7BA1"/>
    <w:rsid w:val="00B01808"/>
    <w:rsid w:val="00B05D21"/>
    <w:rsid w:val="00B153B9"/>
    <w:rsid w:val="00B22B80"/>
    <w:rsid w:val="00B24008"/>
    <w:rsid w:val="00B253C0"/>
    <w:rsid w:val="00B25E29"/>
    <w:rsid w:val="00B27EF8"/>
    <w:rsid w:val="00B37AF3"/>
    <w:rsid w:val="00B37D8B"/>
    <w:rsid w:val="00B448A2"/>
    <w:rsid w:val="00B47D9B"/>
    <w:rsid w:val="00B534BF"/>
    <w:rsid w:val="00B54231"/>
    <w:rsid w:val="00B65F57"/>
    <w:rsid w:val="00B66395"/>
    <w:rsid w:val="00B771B4"/>
    <w:rsid w:val="00B771EF"/>
    <w:rsid w:val="00B7721C"/>
    <w:rsid w:val="00B8448E"/>
    <w:rsid w:val="00B94A9D"/>
    <w:rsid w:val="00BA7273"/>
    <w:rsid w:val="00BB135C"/>
    <w:rsid w:val="00BB60CB"/>
    <w:rsid w:val="00BC222F"/>
    <w:rsid w:val="00BE0ACA"/>
    <w:rsid w:val="00BE2EDC"/>
    <w:rsid w:val="00BF032E"/>
    <w:rsid w:val="00BF091D"/>
    <w:rsid w:val="00BF2DF4"/>
    <w:rsid w:val="00BF740D"/>
    <w:rsid w:val="00C17175"/>
    <w:rsid w:val="00C20B06"/>
    <w:rsid w:val="00C25AA3"/>
    <w:rsid w:val="00C26422"/>
    <w:rsid w:val="00C33F3B"/>
    <w:rsid w:val="00C37508"/>
    <w:rsid w:val="00C377E0"/>
    <w:rsid w:val="00C40AE7"/>
    <w:rsid w:val="00C40B73"/>
    <w:rsid w:val="00C45079"/>
    <w:rsid w:val="00C46B98"/>
    <w:rsid w:val="00C50216"/>
    <w:rsid w:val="00C50DD1"/>
    <w:rsid w:val="00C51FAF"/>
    <w:rsid w:val="00C536C2"/>
    <w:rsid w:val="00C55850"/>
    <w:rsid w:val="00C55A21"/>
    <w:rsid w:val="00C57BEE"/>
    <w:rsid w:val="00C84A64"/>
    <w:rsid w:val="00C86B75"/>
    <w:rsid w:val="00C8769D"/>
    <w:rsid w:val="00C9292C"/>
    <w:rsid w:val="00C96658"/>
    <w:rsid w:val="00CA50DE"/>
    <w:rsid w:val="00CA5E0E"/>
    <w:rsid w:val="00CB14C6"/>
    <w:rsid w:val="00CC0E02"/>
    <w:rsid w:val="00CC133F"/>
    <w:rsid w:val="00CC3797"/>
    <w:rsid w:val="00CC7BF8"/>
    <w:rsid w:val="00CE24F0"/>
    <w:rsid w:val="00CE2B5E"/>
    <w:rsid w:val="00CE43F0"/>
    <w:rsid w:val="00CF46E8"/>
    <w:rsid w:val="00CF5C30"/>
    <w:rsid w:val="00D02A69"/>
    <w:rsid w:val="00D1463A"/>
    <w:rsid w:val="00D16025"/>
    <w:rsid w:val="00D16E13"/>
    <w:rsid w:val="00D2208C"/>
    <w:rsid w:val="00D23C5D"/>
    <w:rsid w:val="00D3108D"/>
    <w:rsid w:val="00D31D18"/>
    <w:rsid w:val="00D36B2A"/>
    <w:rsid w:val="00D40011"/>
    <w:rsid w:val="00D40A08"/>
    <w:rsid w:val="00D43C9C"/>
    <w:rsid w:val="00D47624"/>
    <w:rsid w:val="00D50C2A"/>
    <w:rsid w:val="00D51E0D"/>
    <w:rsid w:val="00D626F7"/>
    <w:rsid w:val="00D71CF8"/>
    <w:rsid w:val="00D72525"/>
    <w:rsid w:val="00D76C61"/>
    <w:rsid w:val="00D778D9"/>
    <w:rsid w:val="00D81C31"/>
    <w:rsid w:val="00D91267"/>
    <w:rsid w:val="00D91778"/>
    <w:rsid w:val="00D967E2"/>
    <w:rsid w:val="00DA21CB"/>
    <w:rsid w:val="00DB2C08"/>
    <w:rsid w:val="00DB44B4"/>
    <w:rsid w:val="00DB44F1"/>
    <w:rsid w:val="00DC26C5"/>
    <w:rsid w:val="00DD3958"/>
    <w:rsid w:val="00DD7675"/>
    <w:rsid w:val="00DE05EF"/>
    <w:rsid w:val="00DE122B"/>
    <w:rsid w:val="00DF3E9A"/>
    <w:rsid w:val="00DF7D0C"/>
    <w:rsid w:val="00E0030E"/>
    <w:rsid w:val="00E062D6"/>
    <w:rsid w:val="00E24705"/>
    <w:rsid w:val="00E26D7B"/>
    <w:rsid w:val="00E329FA"/>
    <w:rsid w:val="00E3370A"/>
    <w:rsid w:val="00E36722"/>
    <w:rsid w:val="00E37A8F"/>
    <w:rsid w:val="00E41F2C"/>
    <w:rsid w:val="00E43404"/>
    <w:rsid w:val="00E46022"/>
    <w:rsid w:val="00E46251"/>
    <w:rsid w:val="00E47733"/>
    <w:rsid w:val="00E64A70"/>
    <w:rsid w:val="00E91658"/>
    <w:rsid w:val="00EA3051"/>
    <w:rsid w:val="00EA7F0A"/>
    <w:rsid w:val="00EB6AB5"/>
    <w:rsid w:val="00EC2D4F"/>
    <w:rsid w:val="00EC489F"/>
    <w:rsid w:val="00EC700B"/>
    <w:rsid w:val="00EC7105"/>
    <w:rsid w:val="00ED076C"/>
    <w:rsid w:val="00ED0D02"/>
    <w:rsid w:val="00ED3535"/>
    <w:rsid w:val="00ED455B"/>
    <w:rsid w:val="00ED45CE"/>
    <w:rsid w:val="00EF37AE"/>
    <w:rsid w:val="00EF4331"/>
    <w:rsid w:val="00EF774F"/>
    <w:rsid w:val="00F020DA"/>
    <w:rsid w:val="00F03414"/>
    <w:rsid w:val="00F06E65"/>
    <w:rsid w:val="00F140C5"/>
    <w:rsid w:val="00F15952"/>
    <w:rsid w:val="00F2238D"/>
    <w:rsid w:val="00F23E6E"/>
    <w:rsid w:val="00F2617E"/>
    <w:rsid w:val="00F3224D"/>
    <w:rsid w:val="00F33BE2"/>
    <w:rsid w:val="00F369AA"/>
    <w:rsid w:val="00F40038"/>
    <w:rsid w:val="00F45119"/>
    <w:rsid w:val="00F55005"/>
    <w:rsid w:val="00F550D4"/>
    <w:rsid w:val="00F56BE1"/>
    <w:rsid w:val="00F613B8"/>
    <w:rsid w:val="00F62E58"/>
    <w:rsid w:val="00F73D6D"/>
    <w:rsid w:val="00F750EA"/>
    <w:rsid w:val="00F7717F"/>
    <w:rsid w:val="00F80133"/>
    <w:rsid w:val="00F841A6"/>
    <w:rsid w:val="00F85B1A"/>
    <w:rsid w:val="00F90766"/>
    <w:rsid w:val="00F9625E"/>
    <w:rsid w:val="00F96FEA"/>
    <w:rsid w:val="00F971DA"/>
    <w:rsid w:val="00FB6D33"/>
    <w:rsid w:val="00FC4AFA"/>
    <w:rsid w:val="00FC52BD"/>
    <w:rsid w:val="00FC697F"/>
    <w:rsid w:val="00FD1AB7"/>
    <w:rsid w:val="00FD2658"/>
    <w:rsid w:val="00FF340C"/>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List Bullet" w:semiHidden="0" w:unhideWhenUsed="0"/>
    <w:lsdException w:name="Title" w:semiHidden="0" w:uiPriority="0" w:unhideWhenUsed="0" w:qFormat="1"/>
    <w:lsdException w:name="Closing" w:semiHidden="0" w:unhideWhenUsed="0"/>
    <w:lsdException w:name="Signature" w:semiHidden="0" w:unhideWhenUsed="0"/>
    <w:lsdException w:name="Default Paragraph Font" w:uiPriority="1"/>
    <w:lsdException w:name="Subtitle" w:semiHidden="0" w:uiPriority="11" w:unhideWhenUsed="0" w:qFormat="1"/>
    <w:lsdException w:name="Salutation" w:semiHidden="0" w:unhideWhenUsed="0"/>
    <w:lsdException w:name="Date" w:semiHidden="0" w:unhideWhenUsed="0"/>
    <w:lsdException w:name="Strong" w:semiHidden="0" w:uiPriority="1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B37AF3"/>
    <w:pPr>
      <w:spacing w:after="0" w:line="360" w:lineRule="auto"/>
      <w:contextualSpacing/>
    </w:pPr>
  </w:style>
  <w:style w:type="paragraph" w:styleId="berschrift1">
    <w:name w:val="heading 1"/>
    <w:basedOn w:val="Standard"/>
    <w:next w:val="Standard"/>
    <w:link w:val="berschrift1Zchn"/>
    <w:uiPriority w:val="14"/>
    <w:qFormat/>
    <w:rsid w:val="00EC700B"/>
    <w:pPr>
      <w:keepNext/>
      <w:keepLines/>
      <w:numPr>
        <w:numId w:val="12"/>
      </w:numPr>
      <w:spacing w:before="480" w:after="120"/>
      <w:ind w:left="709" w:hanging="709"/>
      <w:outlineLvl w:val="0"/>
    </w:pPr>
    <w:rPr>
      <w:rFonts w:eastAsiaTheme="majorEastAsia" w:cstheme="majorBidi"/>
      <w:b/>
      <w:bCs/>
      <w:sz w:val="28"/>
      <w:szCs w:val="28"/>
    </w:rPr>
  </w:style>
  <w:style w:type="paragraph" w:styleId="berschrift2">
    <w:name w:val="heading 2"/>
    <w:basedOn w:val="berschrift1"/>
    <w:next w:val="Standard"/>
    <w:link w:val="berschrift2Zchn"/>
    <w:uiPriority w:val="14"/>
    <w:unhideWhenUsed/>
    <w:qFormat/>
    <w:rsid w:val="00EC700B"/>
    <w:pPr>
      <w:numPr>
        <w:ilvl w:val="1"/>
      </w:numPr>
      <w:spacing w:before="280"/>
      <w:ind w:left="0"/>
      <w:outlineLvl w:val="1"/>
    </w:pPr>
    <w:rPr>
      <w:bCs w:val="0"/>
      <w:sz w:val="22"/>
      <w:szCs w:val="26"/>
    </w:rPr>
  </w:style>
  <w:style w:type="paragraph" w:styleId="berschrift3">
    <w:name w:val="heading 3"/>
    <w:basedOn w:val="Standard"/>
    <w:next w:val="Standard"/>
    <w:link w:val="berschrift3Zchn"/>
    <w:uiPriority w:val="14"/>
    <w:qFormat/>
    <w:rsid w:val="00EC700B"/>
    <w:pPr>
      <w:keepNext/>
      <w:keepLines/>
      <w:numPr>
        <w:ilvl w:val="2"/>
        <w:numId w:val="12"/>
      </w:numPr>
      <w:spacing w:before="280" w:after="120"/>
      <w:ind w:left="794" w:hanging="794"/>
      <w:outlineLvl w:val="2"/>
    </w:pPr>
    <w:rPr>
      <w:rFonts w:eastAsiaTheme="majorEastAsia" w:cstheme="majorBidi"/>
      <w:b/>
      <w:bCs/>
      <w:lang w:val="fr-CH"/>
    </w:rPr>
  </w:style>
  <w:style w:type="paragraph" w:styleId="berschrift4">
    <w:name w:val="heading 4"/>
    <w:basedOn w:val="Standard"/>
    <w:next w:val="Standard"/>
    <w:link w:val="berschrift4Zchn"/>
    <w:uiPriority w:val="14"/>
    <w:unhideWhenUsed/>
    <w:qFormat/>
    <w:rsid w:val="00EC7105"/>
    <w:pPr>
      <w:keepNext/>
      <w:keepLines/>
      <w:numPr>
        <w:ilvl w:val="3"/>
        <w:numId w:val="3"/>
      </w:numPr>
      <w:outlineLvl w:val="3"/>
    </w:pPr>
    <w:rPr>
      <w:rFonts w:eastAsiaTheme="majorEastAsia" w:cstheme="majorBidi"/>
      <w:bCs/>
      <w:iCs/>
    </w:rPr>
  </w:style>
  <w:style w:type="paragraph" w:styleId="berschrift5">
    <w:name w:val="heading 5"/>
    <w:basedOn w:val="Standard"/>
    <w:next w:val="Standard"/>
    <w:link w:val="berschrift5Zchn"/>
    <w:uiPriority w:val="14"/>
    <w:unhideWhenUsed/>
    <w:qFormat/>
    <w:rsid w:val="00BE2EDC"/>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14"/>
    <w:semiHidden/>
    <w:unhideWhenUsed/>
    <w:qFormat/>
    <w:rsid w:val="00BE2EDC"/>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14"/>
    <w:semiHidden/>
    <w:unhideWhenUsed/>
    <w:qFormat/>
    <w:rsid w:val="00BE2ED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14"/>
    <w:semiHidden/>
    <w:unhideWhenUsed/>
    <w:qFormat/>
    <w:rsid w:val="00BE2EDC"/>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14"/>
    <w:semiHidden/>
    <w:unhideWhenUsed/>
    <w:qFormat/>
    <w:rsid w:val="00BE2EDC"/>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gitternetz">
    <w:name w:val="Table Grid"/>
    <w:basedOn w:val="NormaleTabelle"/>
    <w:uiPriority w:val="59"/>
    <w:rsid w:val="00A86A24"/>
    <w:pPr>
      <w:keepNext/>
      <w:spacing w:after="0" w:line="280" w:lineRule="atLeast"/>
    </w:pPr>
    <w:rPr>
      <w:rFonts w:eastAsia="Times New Roman" w:cs="Times New Roman"/>
      <w:szCs w:val="20"/>
      <w:lang w:eastAsia="de-C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0" w:type="dxa"/>
        <w:bottom w:w="57" w:type="dxa"/>
        <w:right w:w="0" w:type="dxa"/>
      </w:tblCellMar>
    </w:tblPr>
    <w:trPr>
      <w:tblHeader/>
    </w:tr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qFormat/>
    <w:rsid w:val="00FF340C"/>
    <w:pPr>
      <w:spacing w:before="260"/>
    </w:pPr>
    <w:rPr>
      <w:rFonts w:eastAsiaTheme="majorEastAsia" w:cstheme="majorBidi"/>
      <w:b/>
      <w:sz w:val="28"/>
      <w:szCs w:val="52"/>
    </w:rPr>
  </w:style>
  <w:style w:type="character" w:customStyle="1" w:styleId="TitelZchn">
    <w:name w:val="Titel Zchn"/>
    <w:basedOn w:val="Absatz-Standardschriftart"/>
    <w:link w:val="Titel"/>
    <w:uiPriority w:val="10"/>
    <w:rsid w:val="00FF340C"/>
    <w:rPr>
      <w:rFonts w:ascii="Arial" w:eastAsiaTheme="majorEastAsia" w:hAnsi="Arial" w:cstheme="majorBidi"/>
      <w:b/>
      <w:sz w:val="28"/>
      <w:szCs w:val="52"/>
    </w:rPr>
  </w:style>
  <w:style w:type="paragraph" w:styleId="Listenabsatz">
    <w:name w:val="List Paragraph"/>
    <w:basedOn w:val="Standard"/>
    <w:uiPriority w:val="34"/>
    <w:qFormat/>
    <w:rsid w:val="00572350"/>
    <w:pPr>
      <w:numPr>
        <w:numId w:val="1"/>
      </w:numPr>
      <w:ind w:left="567" w:hanging="567"/>
    </w:pPr>
  </w:style>
  <w:style w:type="paragraph" w:styleId="Funotentext">
    <w:name w:val="footnote text"/>
    <w:basedOn w:val="Standard"/>
    <w:link w:val="FunotentextZchn"/>
    <w:uiPriority w:val="99"/>
    <w:unhideWhenUsed/>
    <w:rsid w:val="00952F27"/>
    <w:rPr>
      <w:sz w:val="16"/>
      <w:szCs w:val="20"/>
    </w:rPr>
  </w:style>
  <w:style w:type="character" w:customStyle="1" w:styleId="FunotentextZchn">
    <w:name w:val="Fußnotentext Zchn"/>
    <w:basedOn w:val="Absatz-Standardschriftart"/>
    <w:link w:val="Funotentext"/>
    <w:uiPriority w:val="99"/>
    <w:rsid w:val="00952F27"/>
    <w:rPr>
      <w:rFonts w:ascii="Arial" w:hAnsi="Arial"/>
      <w:sz w:val="16"/>
      <w:szCs w:val="20"/>
    </w:rPr>
  </w:style>
  <w:style w:type="character" w:styleId="Funotenzeichen">
    <w:name w:val="footnote reference"/>
    <w:basedOn w:val="Absatz-Standardschriftart"/>
    <w:uiPriority w:val="99"/>
    <w:unhideWhenUsed/>
    <w:rsid w:val="00EF4331"/>
    <w:rPr>
      <w:sz w:val="22"/>
      <w:vertAlign w:val="superscript"/>
    </w:rPr>
  </w:style>
  <w:style w:type="paragraph" w:styleId="Aufzhlungszeichen">
    <w:name w:val="List Bullet"/>
    <w:basedOn w:val="Standard"/>
    <w:uiPriority w:val="99"/>
    <w:rsid w:val="00DF7D0C"/>
    <w:pPr>
      <w:numPr>
        <w:numId w:val="4"/>
      </w:numPr>
    </w:pPr>
  </w:style>
  <w:style w:type="paragraph" w:styleId="Aufzhlungszeichen2">
    <w:name w:val="List Bullet 2"/>
    <w:basedOn w:val="Standard"/>
    <w:uiPriority w:val="99"/>
    <w:rsid w:val="00DF7D0C"/>
    <w:pPr>
      <w:numPr>
        <w:ilvl w:val="1"/>
        <w:numId w:val="4"/>
      </w:numPr>
      <w:tabs>
        <w:tab w:val="left" w:pos="1134"/>
      </w:tabs>
    </w:pPr>
  </w:style>
  <w:style w:type="paragraph" w:styleId="Aufzhlungszeichen3">
    <w:name w:val="List Bullet 3"/>
    <w:basedOn w:val="Standard"/>
    <w:uiPriority w:val="99"/>
    <w:rsid w:val="00DF7D0C"/>
    <w:pPr>
      <w:numPr>
        <w:ilvl w:val="2"/>
        <w:numId w:val="4"/>
      </w:numPr>
    </w:pPr>
  </w:style>
  <w:style w:type="character" w:styleId="Hyperlink">
    <w:name w:val="Hyperlink"/>
    <w:basedOn w:val="Absatz-Standardschriftart"/>
    <w:uiPriority w:val="99"/>
    <w:unhideWhenUsed/>
    <w:rsid w:val="00890A63"/>
    <w:rPr>
      <w:color w:val="0000FF" w:themeColor="hyperlink"/>
      <w:u w:val="single"/>
    </w:rPr>
  </w:style>
  <w:style w:type="paragraph" w:styleId="Untertitel">
    <w:name w:val="Subtitle"/>
    <w:basedOn w:val="Titel"/>
    <w:next w:val="Standard"/>
    <w:link w:val="UntertitelZchn"/>
    <w:uiPriority w:val="9"/>
    <w:qFormat/>
    <w:rsid w:val="0052458F"/>
    <w:pPr>
      <w:numPr>
        <w:ilvl w:val="1"/>
      </w:numPr>
    </w:pPr>
    <w:rPr>
      <w:iCs/>
      <w:sz w:val="22"/>
      <w:szCs w:val="24"/>
    </w:rPr>
  </w:style>
  <w:style w:type="character" w:customStyle="1" w:styleId="UntertitelZchn">
    <w:name w:val="Untertitel Zchn"/>
    <w:basedOn w:val="Absatz-Standardschriftart"/>
    <w:link w:val="Untertitel"/>
    <w:uiPriority w:val="9"/>
    <w:rsid w:val="0052458F"/>
    <w:rPr>
      <w:rFonts w:ascii="Arial" w:eastAsiaTheme="majorEastAsia" w:hAnsi="Arial" w:cstheme="majorBidi"/>
      <w:b/>
      <w:iCs/>
      <w:kern w:val="28"/>
      <w:szCs w:val="24"/>
    </w:rPr>
  </w:style>
  <w:style w:type="paragraph" w:customStyle="1" w:styleId="Verfasser">
    <w:name w:val="Verfasser"/>
    <w:basedOn w:val="Standard"/>
    <w:next w:val="Standard"/>
    <w:rsid w:val="00AC0F7D"/>
    <w:pPr>
      <w:spacing w:before="600"/>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14"/>
    <w:rsid w:val="00EC700B"/>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14"/>
    <w:rsid w:val="00EC700B"/>
    <w:rPr>
      <w:rFonts w:ascii="Arial" w:eastAsiaTheme="majorEastAsia" w:hAnsi="Arial" w:cstheme="majorBidi"/>
      <w:b/>
      <w:szCs w:val="26"/>
    </w:rPr>
  </w:style>
  <w:style w:type="character" w:customStyle="1" w:styleId="berschrift3Zchn">
    <w:name w:val="Überschrift 3 Zchn"/>
    <w:basedOn w:val="Absatz-Standardschriftart"/>
    <w:link w:val="berschrift3"/>
    <w:uiPriority w:val="14"/>
    <w:rsid w:val="00EC700B"/>
    <w:rPr>
      <w:rFonts w:ascii="Arial" w:eastAsiaTheme="majorEastAsia" w:hAnsi="Arial" w:cstheme="majorBidi"/>
      <w:b/>
      <w:bCs/>
      <w:lang w:val="fr-CH"/>
    </w:rPr>
  </w:style>
  <w:style w:type="character" w:customStyle="1" w:styleId="berschrift4Zchn">
    <w:name w:val="Überschrift 4 Zchn"/>
    <w:basedOn w:val="Absatz-Standardschriftart"/>
    <w:link w:val="berschrift4"/>
    <w:uiPriority w:val="14"/>
    <w:rsid w:val="005F5746"/>
    <w:rPr>
      <w:rFonts w:ascii="Arial" w:eastAsiaTheme="majorEastAsia" w:hAnsi="Arial" w:cstheme="majorBidi"/>
      <w:bCs/>
      <w:iCs/>
    </w:rPr>
  </w:style>
  <w:style w:type="paragraph" w:styleId="Inhaltsverzeichnisberschrift">
    <w:name w:val="TOC Heading"/>
    <w:basedOn w:val="berschrift1"/>
    <w:next w:val="Standard"/>
    <w:uiPriority w:val="39"/>
    <w:unhideWhenUsed/>
    <w:qFormat/>
    <w:rsid w:val="00DF7D0C"/>
    <w:pPr>
      <w:outlineLvl w:val="9"/>
    </w:pPr>
    <w:rPr>
      <w:lang w:eastAsia="de-CH"/>
    </w:rPr>
  </w:style>
  <w:style w:type="paragraph" w:styleId="Verzeichnis1">
    <w:name w:val="toc 1"/>
    <w:basedOn w:val="Standard"/>
    <w:next w:val="Standard"/>
    <w:autoRedefine/>
    <w:uiPriority w:val="39"/>
    <w:unhideWhenUsed/>
    <w:rsid w:val="003E7575"/>
    <w:pPr>
      <w:spacing w:before="120"/>
    </w:pPr>
    <w:rPr>
      <w:rFonts w:asciiTheme="minorHAnsi" w:hAnsiTheme="minorHAnsi"/>
      <w:b/>
      <w:bCs/>
      <w:sz w:val="24"/>
      <w:szCs w:val="24"/>
    </w:rPr>
  </w:style>
  <w:style w:type="paragraph" w:styleId="Verzeichnis2">
    <w:name w:val="toc 2"/>
    <w:basedOn w:val="Standard"/>
    <w:next w:val="Standard"/>
    <w:autoRedefine/>
    <w:uiPriority w:val="39"/>
    <w:unhideWhenUsed/>
    <w:rsid w:val="003E7575"/>
    <w:pPr>
      <w:ind w:left="220"/>
    </w:pPr>
    <w:rPr>
      <w:rFonts w:asciiTheme="minorHAnsi" w:hAnsiTheme="minorHAnsi"/>
      <w:b/>
      <w:bCs/>
    </w:rPr>
  </w:style>
  <w:style w:type="paragraph" w:styleId="Verzeichnis3">
    <w:name w:val="toc 3"/>
    <w:basedOn w:val="Standard"/>
    <w:next w:val="Standard"/>
    <w:autoRedefine/>
    <w:uiPriority w:val="39"/>
    <w:unhideWhenUsed/>
    <w:rsid w:val="003E7575"/>
    <w:pPr>
      <w:ind w:left="440"/>
    </w:pPr>
    <w:rPr>
      <w:rFonts w:asciiTheme="minorHAnsi" w:hAnsiTheme="minorHAnsi"/>
    </w:rPr>
  </w:style>
  <w:style w:type="numbering" w:customStyle="1" w:styleId="FHNWAufzhlung">
    <w:name w:val="FHNW Aufzählung"/>
    <w:uiPriority w:val="99"/>
    <w:rsid w:val="00DF7D0C"/>
    <w:pPr>
      <w:numPr>
        <w:numId w:val="2"/>
      </w:numPr>
    </w:pPr>
  </w:style>
  <w:style w:type="character" w:customStyle="1" w:styleId="berschrift5Zchn">
    <w:name w:val="Überschrift 5 Zchn"/>
    <w:basedOn w:val="Absatz-Standardschriftart"/>
    <w:link w:val="berschrift5"/>
    <w:uiPriority w:val="14"/>
    <w:rsid w:val="005F5746"/>
    <w:rPr>
      <w:rFonts w:asciiTheme="majorHAnsi" w:eastAsiaTheme="majorEastAsia" w:hAnsiTheme="majorHAnsi" w:cstheme="majorBidi"/>
      <w:color w:val="243F60" w:themeColor="accent1" w:themeShade="7F"/>
    </w:rPr>
  </w:style>
  <w:style w:type="paragraph" w:styleId="Aufzhlungszeichen4">
    <w:name w:val="List Bullet 4"/>
    <w:basedOn w:val="Standard"/>
    <w:uiPriority w:val="99"/>
    <w:semiHidden/>
    <w:unhideWhenUsed/>
    <w:rsid w:val="00DF7D0C"/>
    <w:pPr>
      <w:numPr>
        <w:ilvl w:val="3"/>
        <w:numId w:val="4"/>
      </w:numPr>
    </w:pPr>
  </w:style>
  <w:style w:type="paragraph" w:styleId="Aufzhlungszeichen5">
    <w:name w:val="List Bullet 5"/>
    <w:basedOn w:val="Standard"/>
    <w:uiPriority w:val="99"/>
    <w:semiHidden/>
    <w:unhideWhenUsed/>
    <w:rsid w:val="00DF7D0C"/>
    <w:pPr>
      <w:numPr>
        <w:ilvl w:val="4"/>
        <w:numId w:val="4"/>
      </w:numPr>
    </w:pPr>
  </w:style>
  <w:style w:type="character" w:customStyle="1" w:styleId="berschrift6Zchn">
    <w:name w:val="Überschrift 6 Zchn"/>
    <w:basedOn w:val="Absatz-Standardschriftart"/>
    <w:link w:val="berschrift6"/>
    <w:uiPriority w:val="14"/>
    <w:semiHidden/>
    <w:rsid w:val="005F574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14"/>
    <w:semiHidden/>
    <w:rsid w:val="005F574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14"/>
    <w:semiHidden/>
    <w:rsid w:val="005F574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14"/>
    <w:semiHidden/>
    <w:rsid w:val="005F5746"/>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paragraph" w:styleId="StandardWeb">
    <w:name w:val="Normal (Web)"/>
    <w:basedOn w:val="Standard"/>
    <w:uiPriority w:val="99"/>
    <w:semiHidden/>
    <w:unhideWhenUsed/>
    <w:rsid w:val="001F18AA"/>
    <w:pPr>
      <w:spacing w:before="100" w:beforeAutospacing="1" w:after="100" w:afterAutospacing="1"/>
      <w:contextualSpacing w:val="0"/>
    </w:pPr>
    <w:rPr>
      <w:rFonts w:ascii="Times New Roman" w:eastAsia="Times New Roman" w:hAnsi="Times New Roman" w:cs="Times New Roman"/>
      <w:sz w:val="24"/>
      <w:szCs w:val="24"/>
      <w:lang w:eastAsia="de-CH"/>
    </w:rPr>
  </w:style>
  <w:style w:type="paragraph" w:customStyle="1" w:styleId="TraktandumThema">
    <w:name w:val="Traktandum/Thema"/>
    <w:basedOn w:val="Standard"/>
    <w:qFormat/>
    <w:rsid w:val="00D626F7"/>
    <w:pPr>
      <w:numPr>
        <w:numId w:val="5"/>
      </w:numPr>
      <w:spacing w:after="260"/>
      <w:ind w:left="284" w:hanging="284"/>
      <w:contextualSpacing w:val="0"/>
    </w:pPr>
  </w:style>
  <w:style w:type="character" w:styleId="Fett">
    <w:name w:val="Strong"/>
    <w:basedOn w:val="Absatz-Standardschriftart"/>
    <w:uiPriority w:val="10"/>
    <w:qFormat/>
    <w:rsid w:val="00103550"/>
    <w:rPr>
      <w:b/>
      <w:bCs/>
    </w:rPr>
  </w:style>
  <w:style w:type="paragraph" w:styleId="Verzeichnis4">
    <w:name w:val="toc 4"/>
    <w:basedOn w:val="Standard"/>
    <w:next w:val="Standard"/>
    <w:autoRedefine/>
    <w:uiPriority w:val="39"/>
    <w:unhideWhenUsed/>
    <w:rsid w:val="00454896"/>
    <w:pPr>
      <w:ind w:left="660"/>
    </w:pPr>
    <w:rPr>
      <w:rFonts w:asciiTheme="minorHAnsi" w:hAnsiTheme="minorHAnsi"/>
      <w:sz w:val="20"/>
      <w:szCs w:val="20"/>
    </w:rPr>
  </w:style>
  <w:style w:type="paragraph" w:styleId="Verzeichnis5">
    <w:name w:val="toc 5"/>
    <w:basedOn w:val="Standard"/>
    <w:next w:val="Standard"/>
    <w:autoRedefine/>
    <w:uiPriority w:val="39"/>
    <w:unhideWhenUsed/>
    <w:rsid w:val="00454896"/>
    <w:pPr>
      <w:ind w:left="880"/>
    </w:pPr>
    <w:rPr>
      <w:rFonts w:asciiTheme="minorHAnsi" w:hAnsiTheme="minorHAnsi"/>
      <w:sz w:val="20"/>
      <w:szCs w:val="20"/>
    </w:rPr>
  </w:style>
  <w:style w:type="paragraph" w:styleId="Verzeichnis6">
    <w:name w:val="toc 6"/>
    <w:basedOn w:val="Standard"/>
    <w:next w:val="Standard"/>
    <w:autoRedefine/>
    <w:uiPriority w:val="39"/>
    <w:unhideWhenUsed/>
    <w:rsid w:val="00454896"/>
    <w:pPr>
      <w:ind w:left="1100"/>
    </w:pPr>
    <w:rPr>
      <w:rFonts w:asciiTheme="minorHAnsi" w:hAnsiTheme="minorHAnsi"/>
      <w:sz w:val="20"/>
      <w:szCs w:val="20"/>
    </w:rPr>
  </w:style>
  <w:style w:type="paragraph" w:styleId="Verzeichnis7">
    <w:name w:val="toc 7"/>
    <w:basedOn w:val="Standard"/>
    <w:next w:val="Standard"/>
    <w:autoRedefine/>
    <w:uiPriority w:val="39"/>
    <w:unhideWhenUsed/>
    <w:rsid w:val="00454896"/>
    <w:pPr>
      <w:ind w:left="1320"/>
    </w:pPr>
    <w:rPr>
      <w:rFonts w:asciiTheme="minorHAnsi" w:hAnsiTheme="minorHAnsi"/>
      <w:sz w:val="20"/>
      <w:szCs w:val="20"/>
    </w:rPr>
  </w:style>
  <w:style w:type="paragraph" w:styleId="Verzeichnis8">
    <w:name w:val="toc 8"/>
    <w:basedOn w:val="Standard"/>
    <w:next w:val="Standard"/>
    <w:autoRedefine/>
    <w:uiPriority w:val="39"/>
    <w:unhideWhenUsed/>
    <w:rsid w:val="00454896"/>
    <w:pPr>
      <w:ind w:left="1540"/>
    </w:pPr>
    <w:rPr>
      <w:rFonts w:asciiTheme="minorHAnsi" w:hAnsiTheme="minorHAnsi"/>
      <w:sz w:val="20"/>
      <w:szCs w:val="20"/>
    </w:rPr>
  </w:style>
  <w:style w:type="paragraph" w:styleId="Verzeichnis9">
    <w:name w:val="toc 9"/>
    <w:basedOn w:val="Standard"/>
    <w:next w:val="Standard"/>
    <w:autoRedefine/>
    <w:uiPriority w:val="39"/>
    <w:unhideWhenUsed/>
    <w:rsid w:val="00454896"/>
    <w:pPr>
      <w:ind w:left="1760"/>
    </w:pPr>
    <w:rPr>
      <w:rFonts w:asciiTheme="minorHAnsi" w:hAnsiTheme="minorHAnsi"/>
      <w:sz w:val="20"/>
      <w:szCs w:val="20"/>
    </w:rPr>
  </w:style>
  <w:style w:type="table" w:customStyle="1" w:styleId="EinfacheTabelle11">
    <w:name w:val="Einfache Tabelle 11"/>
    <w:basedOn w:val="NormaleTabelle"/>
    <w:uiPriority w:val="41"/>
    <w:rsid w:val="00240D1D"/>
    <w:pPr>
      <w:spacing w:after="0" w:line="240" w:lineRule="auto"/>
    </w:pPr>
    <w:rPr>
      <w:sz w:val="24"/>
      <w:szCs w:val="24"/>
      <w:lang w:val="de-DE"/>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dex2">
    <w:name w:val="index 2"/>
    <w:basedOn w:val="Standard"/>
    <w:next w:val="Standard"/>
    <w:autoRedefine/>
    <w:uiPriority w:val="99"/>
    <w:unhideWhenUsed/>
    <w:rsid w:val="003E7575"/>
    <w:pPr>
      <w:ind w:left="440" w:hanging="220"/>
    </w:pPr>
  </w:style>
  <w:style w:type="paragraph" w:styleId="Index1">
    <w:name w:val="index 1"/>
    <w:basedOn w:val="Standard"/>
    <w:next w:val="Standard"/>
    <w:autoRedefine/>
    <w:uiPriority w:val="99"/>
    <w:unhideWhenUsed/>
    <w:rsid w:val="003E7575"/>
    <w:pPr>
      <w:spacing w:line="240" w:lineRule="auto"/>
      <w:ind w:left="930" w:hanging="221"/>
    </w:pPr>
  </w:style>
  <w:style w:type="paragraph" w:styleId="Index3">
    <w:name w:val="index 3"/>
    <w:basedOn w:val="Standard"/>
    <w:next w:val="Standard"/>
    <w:autoRedefine/>
    <w:uiPriority w:val="99"/>
    <w:unhideWhenUsed/>
    <w:rsid w:val="003E7575"/>
    <w:pPr>
      <w:ind w:left="660" w:hanging="220"/>
    </w:pPr>
  </w:style>
  <w:style w:type="paragraph" w:styleId="Index4">
    <w:name w:val="index 4"/>
    <w:basedOn w:val="Standard"/>
    <w:next w:val="Standard"/>
    <w:autoRedefine/>
    <w:uiPriority w:val="99"/>
    <w:unhideWhenUsed/>
    <w:rsid w:val="003E7575"/>
    <w:pPr>
      <w:ind w:left="880" w:hanging="220"/>
    </w:pPr>
  </w:style>
  <w:style w:type="paragraph" w:styleId="Index5">
    <w:name w:val="index 5"/>
    <w:basedOn w:val="Standard"/>
    <w:next w:val="Standard"/>
    <w:autoRedefine/>
    <w:uiPriority w:val="99"/>
    <w:unhideWhenUsed/>
    <w:rsid w:val="003E7575"/>
    <w:pPr>
      <w:ind w:left="1100" w:hanging="220"/>
    </w:pPr>
  </w:style>
  <w:style w:type="paragraph" w:styleId="Index6">
    <w:name w:val="index 6"/>
    <w:basedOn w:val="Standard"/>
    <w:next w:val="Standard"/>
    <w:autoRedefine/>
    <w:uiPriority w:val="99"/>
    <w:unhideWhenUsed/>
    <w:rsid w:val="003E7575"/>
    <w:pPr>
      <w:ind w:left="1320" w:hanging="220"/>
    </w:pPr>
  </w:style>
  <w:style w:type="paragraph" w:styleId="Index7">
    <w:name w:val="index 7"/>
    <w:basedOn w:val="Standard"/>
    <w:next w:val="Standard"/>
    <w:autoRedefine/>
    <w:uiPriority w:val="99"/>
    <w:unhideWhenUsed/>
    <w:rsid w:val="003E7575"/>
    <w:pPr>
      <w:ind w:left="1540" w:hanging="220"/>
    </w:pPr>
  </w:style>
  <w:style w:type="paragraph" w:styleId="Index8">
    <w:name w:val="index 8"/>
    <w:basedOn w:val="Standard"/>
    <w:next w:val="Standard"/>
    <w:autoRedefine/>
    <w:uiPriority w:val="99"/>
    <w:unhideWhenUsed/>
    <w:rsid w:val="003E7575"/>
    <w:pPr>
      <w:ind w:left="1760" w:hanging="220"/>
    </w:pPr>
  </w:style>
  <w:style w:type="paragraph" w:styleId="Index9">
    <w:name w:val="index 9"/>
    <w:basedOn w:val="Standard"/>
    <w:next w:val="Standard"/>
    <w:autoRedefine/>
    <w:uiPriority w:val="99"/>
    <w:unhideWhenUsed/>
    <w:rsid w:val="003E7575"/>
    <w:pPr>
      <w:ind w:left="1980" w:hanging="220"/>
    </w:pPr>
  </w:style>
  <w:style w:type="paragraph" w:styleId="Indexberschrift">
    <w:name w:val="index heading"/>
    <w:basedOn w:val="Standard"/>
    <w:next w:val="Index1"/>
    <w:uiPriority w:val="99"/>
    <w:unhideWhenUsed/>
    <w:rsid w:val="003E7575"/>
  </w:style>
  <w:style w:type="paragraph" w:customStyle="1" w:styleId="EinzugFeinarchitektur">
    <w:name w:val="Einzug Feinarchitektur"/>
    <w:basedOn w:val="Standard"/>
    <w:qFormat/>
    <w:rsid w:val="002375A1"/>
    <w:pPr>
      <w:spacing w:after="120"/>
      <w:ind w:left="3901" w:hanging="3119"/>
      <w:contextualSpacing w:val="0"/>
    </w:pPr>
  </w:style>
</w:styles>
</file>

<file path=word/webSettings.xml><?xml version="1.0" encoding="utf-8"?>
<w:webSettings xmlns:r="http://schemas.openxmlformats.org/officeDocument/2006/relationships" xmlns:w="http://schemas.openxmlformats.org/wordprocessingml/2006/main">
  <w:divs>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695274396">
      <w:bodyDiv w:val="1"/>
      <w:marLeft w:val="0"/>
      <w:marRight w:val="0"/>
      <w:marTop w:val="0"/>
      <w:marBottom w:val="0"/>
      <w:divBdr>
        <w:top w:val="none" w:sz="0" w:space="0" w:color="auto"/>
        <w:left w:val="none" w:sz="0" w:space="0" w:color="auto"/>
        <w:bottom w:val="none" w:sz="0" w:space="0" w:color="auto"/>
        <w:right w:val="none" w:sz="0" w:space="0" w:color="auto"/>
      </w:divBdr>
    </w:div>
    <w:div w:id="758215720">
      <w:bodyDiv w:val="1"/>
      <w:marLeft w:val="0"/>
      <w:marRight w:val="0"/>
      <w:marTop w:val="0"/>
      <w:marBottom w:val="0"/>
      <w:divBdr>
        <w:top w:val="none" w:sz="0" w:space="0" w:color="auto"/>
        <w:left w:val="none" w:sz="0" w:space="0" w:color="auto"/>
        <w:bottom w:val="none" w:sz="0" w:space="0" w:color="auto"/>
        <w:right w:val="none" w:sz="0" w:space="0" w:color="auto"/>
      </w:divBdr>
    </w:div>
    <w:div w:id="768046561">
      <w:bodyDiv w:val="1"/>
      <w:marLeft w:val="0"/>
      <w:marRight w:val="0"/>
      <w:marTop w:val="0"/>
      <w:marBottom w:val="0"/>
      <w:divBdr>
        <w:top w:val="none" w:sz="0" w:space="0" w:color="auto"/>
        <w:left w:val="none" w:sz="0" w:space="0" w:color="auto"/>
        <w:bottom w:val="none" w:sz="0" w:space="0" w:color="auto"/>
        <w:right w:val="none" w:sz="0" w:space="0" w:color="auto"/>
      </w:divBdr>
      <w:divsChild>
        <w:div w:id="1215779553">
          <w:marLeft w:val="0"/>
          <w:marRight w:val="0"/>
          <w:marTop w:val="0"/>
          <w:marBottom w:val="0"/>
          <w:divBdr>
            <w:top w:val="none" w:sz="0" w:space="0" w:color="auto"/>
            <w:left w:val="none" w:sz="0" w:space="0" w:color="auto"/>
            <w:bottom w:val="none" w:sz="0" w:space="0" w:color="auto"/>
            <w:right w:val="none" w:sz="0" w:space="0" w:color="auto"/>
          </w:divBdr>
        </w:div>
        <w:div w:id="261228732">
          <w:marLeft w:val="0"/>
          <w:marRight w:val="0"/>
          <w:marTop w:val="0"/>
          <w:marBottom w:val="0"/>
          <w:divBdr>
            <w:top w:val="none" w:sz="0" w:space="0" w:color="auto"/>
            <w:left w:val="none" w:sz="0" w:space="0" w:color="auto"/>
            <w:bottom w:val="none" w:sz="0" w:space="0" w:color="auto"/>
            <w:right w:val="none" w:sz="0" w:space="0" w:color="auto"/>
          </w:divBdr>
        </w:div>
        <w:div w:id="1588225235">
          <w:marLeft w:val="0"/>
          <w:marRight w:val="0"/>
          <w:marTop w:val="0"/>
          <w:marBottom w:val="0"/>
          <w:divBdr>
            <w:top w:val="none" w:sz="0" w:space="0" w:color="auto"/>
            <w:left w:val="none" w:sz="0" w:space="0" w:color="auto"/>
            <w:bottom w:val="none" w:sz="0" w:space="0" w:color="auto"/>
            <w:right w:val="none" w:sz="0" w:space="0" w:color="auto"/>
          </w:divBdr>
        </w:div>
        <w:div w:id="1542748365">
          <w:marLeft w:val="0"/>
          <w:marRight w:val="0"/>
          <w:marTop w:val="0"/>
          <w:marBottom w:val="0"/>
          <w:divBdr>
            <w:top w:val="none" w:sz="0" w:space="0" w:color="auto"/>
            <w:left w:val="none" w:sz="0" w:space="0" w:color="auto"/>
            <w:bottom w:val="none" w:sz="0" w:space="0" w:color="auto"/>
            <w:right w:val="none" w:sz="0" w:space="0" w:color="auto"/>
          </w:divBdr>
        </w:div>
        <w:div w:id="1103650718">
          <w:marLeft w:val="0"/>
          <w:marRight w:val="0"/>
          <w:marTop w:val="0"/>
          <w:marBottom w:val="0"/>
          <w:divBdr>
            <w:top w:val="none" w:sz="0" w:space="0" w:color="auto"/>
            <w:left w:val="none" w:sz="0" w:space="0" w:color="auto"/>
            <w:bottom w:val="none" w:sz="0" w:space="0" w:color="auto"/>
            <w:right w:val="none" w:sz="0" w:space="0" w:color="auto"/>
          </w:divBdr>
        </w:div>
        <w:div w:id="1271476710">
          <w:marLeft w:val="0"/>
          <w:marRight w:val="0"/>
          <w:marTop w:val="0"/>
          <w:marBottom w:val="0"/>
          <w:divBdr>
            <w:top w:val="none" w:sz="0" w:space="0" w:color="auto"/>
            <w:left w:val="none" w:sz="0" w:space="0" w:color="auto"/>
            <w:bottom w:val="none" w:sz="0" w:space="0" w:color="auto"/>
            <w:right w:val="none" w:sz="0" w:space="0" w:color="auto"/>
          </w:divBdr>
        </w:div>
        <w:div w:id="866916060">
          <w:marLeft w:val="0"/>
          <w:marRight w:val="0"/>
          <w:marTop w:val="0"/>
          <w:marBottom w:val="0"/>
          <w:divBdr>
            <w:top w:val="none" w:sz="0" w:space="0" w:color="auto"/>
            <w:left w:val="none" w:sz="0" w:space="0" w:color="auto"/>
            <w:bottom w:val="none" w:sz="0" w:space="0" w:color="auto"/>
            <w:right w:val="none" w:sz="0" w:space="0" w:color="auto"/>
          </w:divBdr>
        </w:div>
        <w:div w:id="1119295284">
          <w:marLeft w:val="0"/>
          <w:marRight w:val="0"/>
          <w:marTop w:val="0"/>
          <w:marBottom w:val="0"/>
          <w:divBdr>
            <w:top w:val="none" w:sz="0" w:space="0" w:color="auto"/>
            <w:left w:val="none" w:sz="0" w:space="0" w:color="auto"/>
            <w:bottom w:val="none" w:sz="0" w:space="0" w:color="auto"/>
            <w:right w:val="none" w:sz="0" w:space="0" w:color="auto"/>
          </w:divBdr>
        </w:div>
        <w:div w:id="486169517">
          <w:marLeft w:val="0"/>
          <w:marRight w:val="0"/>
          <w:marTop w:val="0"/>
          <w:marBottom w:val="0"/>
          <w:divBdr>
            <w:top w:val="none" w:sz="0" w:space="0" w:color="auto"/>
            <w:left w:val="none" w:sz="0" w:space="0" w:color="auto"/>
            <w:bottom w:val="none" w:sz="0" w:space="0" w:color="auto"/>
            <w:right w:val="none" w:sz="0" w:space="0" w:color="auto"/>
          </w:divBdr>
        </w:div>
      </w:divsChild>
    </w:div>
    <w:div w:id="1024938227">
      <w:bodyDiv w:val="1"/>
      <w:marLeft w:val="0"/>
      <w:marRight w:val="0"/>
      <w:marTop w:val="0"/>
      <w:marBottom w:val="0"/>
      <w:divBdr>
        <w:top w:val="none" w:sz="0" w:space="0" w:color="auto"/>
        <w:left w:val="none" w:sz="0" w:space="0" w:color="auto"/>
        <w:bottom w:val="none" w:sz="0" w:space="0" w:color="auto"/>
        <w:right w:val="none" w:sz="0" w:space="0" w:color="auto"/>
      </w:divBdr>
      <w:divsChild>
        <w:div w:id="1321040976">
          <w:marLeft w:val="0"/>
          <w:marRight w:val="0"/>
          <w:marTop w:val="0"/>
          <w:marBottom w:val="0"/>
          <w:divBdr>
            <w:top w:val="none" w:sz="0" w:space="0" w:color="auto"/>
            <w:left w:val="none" w:sz="0" w:space="0" w:color="auto"/>
            <w:bottom w:val="none" w:sz="0" w:space="0" w:color="auto"/>
            <w:right w:val="none" w:sz="0" w:space="0" w:color="auto"/>
          </w:divBdr>
        </w:div>
      </w:divsChild>
    </w:div>
    <w:div w:id="1461068921">
      <w:bodyDiv w:val="1"/>
      <w:marLeft w:val="0"/>
      <w:marRight w:val="0"/>
      <w:marTop w:val="0"/>
      <w:marBottom w:val="0"/>
      <w:divBdr>
        <w:top w:val="none" w:sz="0" w:space="0" w:color="auto"/>
        <w:left w:val="none" w:sz="0" w:space="0" w:color="auto"/>
        <w:bottom w:val="none" w:sz="0" w:space="0" w:color="auto"/>
        <w:right w:val="none" w:sz="0" w:space="0" w:color="auto"/>
      </w:divBdr>
    </w:div>
    <w:div w:id="208838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13DB5F-E416-46CF-A93A-504CEC4B7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3992</Words>
  <Characters>25151</Characters>
  <Application>Microsoft Office Word</Application>
  <DocSecurity>0</DocSecurity>
  <Lines>209</Lines>
  <Paragraphs>58</Paragraphs>
  <ScaleCrop>false</ScaleCrop>
  <HeadingPairs>
    <vt:vector size="2" baseType="variant">
      <vt:variant>
        <vt:lpstr>Titel</vt:lpstr>
      </vt:variant>
      <vt:variant>
        <vt:i4>1</vt:i4>
      </vt:variant>
    </vt:vector>
  </HeadingPairs>
  <TitlesOfParts>
    <vt:vector size="1" baseType="lpstr">
      <vt:lpstr/>
    </vt:vector>
  </TitlesOfParts>
  <Company>Fachhochschule Nordwestschweiz</Company>
  <LinksUpToDate>false</LinksUpToDate>
  <CharactersWithSpaces>29085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Schibli | REFIVE</dc:creator>
  <cp:lastModifiedBy>Remo</cp:lastModifiedBy>
  <cp:revision>2</cp:revision>
  <cp:lastPrinted>2017-01-20T18:21:00Z</cp:lastPrinted>
  <dcterms:created xsi:type="dcterms:W3CDTF">2017-01-20T19:15:00Z</dcterms:created>
  <dcterms:modified xsi:type="dcterms:W3CDTF">2017-01-20T19:15:00Z</dcterms:modified>
</cp:coreProperties>
</file>