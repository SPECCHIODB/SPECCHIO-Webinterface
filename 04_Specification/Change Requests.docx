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36D959C8" w:rsidR="00A76598" w:rsidRPr="00662326" w:rsidRDefault="004C191E" w:rsidP="009F1CC4">
      <w:pPr>
        <w:pStyle w:val="Titel"/>
        <w:rPr>
          <w:lang w:val="en-US"/>
        </w:rPr>
      </w:pPr>
      <w:r w:rsidRPr="00662326">
        <w:rPr>
          <w:lang w:val="en-US"/>
        </w:rPr>
        <w:t>SPECCHIO Web</w:t>
      </w:r>
      <w:r w:rsidR="00203812" w:rsidRPr="00662326">
        <w:rPr>
          <w:lang w:val="en-US"/>
        </w:rPr>
        <w:t xml:space="preserve"> I</w:t>
      </w:r>
      <w:r w:rsidRPr="00662326">
        <w:rPr>
          <w:lang w:val="en-US"/>
        </w:rPr>
        <w:t xml:space="preserve">nterface – </w:t>
      </w:r>
      <w:r w:rsidR="003F0D0F">
        <w:rPr>
          <w:lang w:val="en-US"/>
        </w:rPr>
        <w:t>Change Requests</w:t>
      </w:r>
    </w:p>
    <w:p w14:paraId="25C67335" w14:textId="77777777" w:rsidR="005F5746" w:rsidRPr="00662326" w:rsidRDefault="005F5746" w:rsidP="005F5746">
      <w:pPr>
        <w:spacing w:after="200" w:line="276" w:lineRule="auto"/>
        <w:rPr>
          <w:lang w:val="en-US"/>
        </w:rPr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RPr="0066232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Pr="00662326" w:rsidRDefault="00131616" w:rsidP="005F5746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7511" w:type="dxa"/>
          </w:tcPr>
          <w:p w14:paraId="7C52C41C" w14:textId="77777777" w:rsidR="00131616" w:rsidRPr="00662326" w:rsidRDefault="00131616" w:rsidP="00103550">
            <w:pPr>
              <w:spacing w:after="200" w:line="276" w:lineRule="auto"/>
              <w:rPr>
                <w:lang w:val="en-US"/>
              </w:rPr>
            </w:pPr>
          </w:p>
        </w:tc>
      </w:tr>
      <w:tr w:rsidR="00D626F7" w:rsidRPr="00662326" w14:paraId="287C64E6" w14:textId="77777777" w:rsidTr="00A23BD7">
        <w:tc>
          <w:tcPr>
            <w:tcW w:w="1985" w:type="dxa"/>
          </w:tcPr>
          <w:p w14:paraId="6F513B3F" w14:textId="786CA682" w:rsidR="00D626F7" w:rsidRPr="00662326" w:rsidRDefault="004C191E" w:rsidP="00CC133F">
            <w:pPr>
              <w:spacing w:after="200" w:line="276" w:lineRule="auto"/>
              <w:rPr>
                <w:lang w:val="en-US"/>
              </w:rPr>
            </w:pPr>
            <w:r w:rsidRPr="00662326">
              <w:rPr>
                <w:lang w:val="en-US"/>
              </w:rPr>
              <w:t>Date</w:t>
            </w:r>
          </w:p>
        </w:tc>
        <w:tc>
          <w:tcPr>
            <w:tcW w:w="7511" w:type="dxa"/>
          </w:tcPr>
          <w:p w14:paraId="1A5ACD23" w14:textId="53292A95" w:rsidR="00D626F7" w:rsidRPr="00662326" w:rsidRDefault="001B7330" w:rsidP="003F0D0F">
            <w:pPr>
              <w:spacing w:after="200" w:line="276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4C191E" w:rsidRPr="00662326">
                  <w:rPr>
                    <w:lang w:val="en-US"/>
                  </w:rPr>
                  <w:t xml:space="preserve">Friday, </w:t>
                </w:r>
                <w:r w:rsidR="003F0D0F">
                  <w:rPr>
                    <w:lang w:val="en-US"/>
                  </w:rPr>
                  <w:t>11</w:t>
                </w:r>
                <w:r w:rsidR="004C191E" w:rsidRPr="00662326">
                  <w:rPr>
                    <w:lang w:val="en-US"/>
                  </w:rPr>
                  <w:t xml:space="preserve"> November 2016 </w:t>
                </w:r>
              </w:sdtContent>
            </w:sdt>
          </w:p>
        </w:tc>
      </w:tr>
      <w:tr w:rsidR="004C191E" w:rsidRPr="00662326" w14:paraId="64B24A86" w14:textId="77777777" w:rsidTr="00A23BD7">
        <w:tc>
          <w:tcPr>
            <w:tcW w:w="1985" w:type="dxa"/>
          </w:tcPr>
          <w:p w14:paraId="47379356" w14:textId="65EB9400" w:rsidR="004C191E" w:rsidRPr="00662326" w:rsidRDefault="004C191E" w:rsidP="005F5746">
            <w:pPr>
              <w:spacing w:after="200" w:line="276" w:lineRule="auto"/>
              <w:rPr>
                <w:lang w:val="en-US"/>
              </w:rPr>
            </w:pPr>
            <w:r w:rsidRPr="00662326">
              <w:rPr>
                <w:lang w:val="en-US"/>
              </w:rPr>
              <w:t>Version:</w:t>
            </w:r>
          </w:p>
        </w:tc>
        <w:tc>
          <w:tcPr>
            <w:tcW w:w="7511" w:type="dxa"/>
          </w:tcPr>
          <w:sdt>
            <w:sdtPr>
              <w:rPr>
                <w:lang w:val="en-US"/>
              </w:rPr>
              <w:id w:val="1323621853"/>
              <w:placeholder>
                <w:docPart w:val="E871EA52A624904386816A369A32BEC3"/>
              </w:placeholder>
            </w:sdtPr>
            <w:sdtEndPr/>
            <w:sdtContent>
              <w:p w14:paraId="3A1C2488" w14:textId="5AECDF01" w:rsidR="004C191E" w:rsidRPr="00662326" w:rsidRDefault="004C191E" w:rsidP="004C191E">
                <w:pPr>
                  <w:spacing w:after="200" w:line="276" w:lineRule="auto"/>
                  <w:rPr>
                    <w:lang w:val="en-US"/>
                  </w:rPr>
                </w:pPr>
                <w:r w:rsidRPr="00662326">
                  <w:rPr>
                    <w:lang w:val="en-US"/>
                  </w:rPr>
                  <w:t>1.0</w:t>
                </w:r>
              </w:p>
            </w:sdtContent>
          </w:sdt>
        </w:tc>
      </w:tr>
      <w:tr w:rsidR="005F5746" w:rsidRPr="00662326" w14:paraId="10B7430F" w14:textId="77777777" w:rsidTr="00A23BD7">
        <w:tc>
          <w:tcPr>
            <w:tcW w:w="1985" w:type="dxa"/>
          </w:tcPr>
          <w:p w14:paraId="26E1DDB5" w14:textId="36B3427C" w:rsidR="005F5746" w:rsidRPr="00662326" w:rsidRDefault="004C191E" w:rsidP="005F5746">
            <w:pPr>
              <w:spacing w:after="200" w:line="276" w:lineRule="auto"/>
              <w:rPr>
                <w:lang w:val="en-US"/>
              </w:rPr>
            </w:pPr>
            <w:r w:rsidRPr="00662326">
              <w:rPr>
                <w:lang w:val="en-US"/>
              </w:rPr>
              <w:t>Authors</w:t>
            </w:r>
            <w:r w:rsidR="005F5746" w:rsidRPr="00662326">
              <w:rPr>
                <w:lang w:val="en-US"/>
              </w:rPr>
              <w:t>:</w:t>
            </w:r>
          </w:p>
        </w:tc>
        <w:tc>
          <w:tcPr>
            <w:tcW w:w="7511" w:type="dxa"/>
          </w:tcPr>
          <w:sdt>
            <w:sdtPr>
              <w:rPr>
                <w:lang w:val="en-US"/>
              </w:rPr>
              <w:id w:val="-1191453465"/>
              <w:placeholder>
                <w:docPart w:val="31E7D27184EB5C4E8313FEC969B9524F"/>
              </w:placeholder>
            </w:sdtPr>
            <w:sdtEndPr/>
            <w:sdtContent>
              <w:p w14:paraId="14B6AC74" w14:textId="05BF41DC" w:rsidR="004C191E" w:rsidRPr="00662326" w:rsidRDefault="004C191E" w:rsidP="004C191E">
                <w:pPr>
                  <w:spacing w:after="200" w:line="276" w:lineRule="auto"/>
                  <w:rPr>
                    <w:lang w:val="en-US"/>
                  </w:rPr>
                </w:pPr>
                <w:r w:rsidRPr="00662326">
                  <w:rPr>
                    <w:lang w:val="en-US"/>
                  </w:rPr>
                  <w:t>Christian Schibli, christian.schibli@students.fhnw.ch</w:t>
                </w:r>
              </w:p>
              <w:p w14:paraId="4203393A" w14:textId="18E4ADDA" w:rsidR="005F5746" w:rsidRPr="00662326" w:rsidRDefault="004C191E" w:rsidP="004C191E">
                <w:pPr>
                  <w:spacing w:after="200" w:line="276" w:lineRule="auto"/>
                  <w:rPr>
                    <w:lang w:val="en-US"/>
                  </w:rPr>
                </w:pPr>
                <w:r w:rsidRPr="00662326">
                  <w:rPr>
                    <w:lang w:val="en-US"/>
                  </w:rPr>
                  <w:t>Remo Rossi, remo.rossi1@students.fhnw.ch</w:t>
                </w:r>
              </w:p>
            </w:sdtContent>
          </w:sdt>
        </w:tc>
      </w:tr>
      <w:tr w:rsidR="00131616" w:rsidRPr="0066232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3F0291EB" w:rsidR="00131616" w:rsidRPr="00662326" w:rsidRDefault="00131616" w:rsidP="005F5746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7511" w:type="dxa"/>
          </w:tcPr>
          <w:p w14:paraId="305B72BA" w14:textId="77777777" w:rsidR="00131616" w:rsidRPr="00662326" w:rsidRDefault="00131616" w:rsidP="00431504">
            <w:pPr>
              <w:spacing w:after="200" w:line="276" w:lineRule="auto"/>
              <w:rPr>
                <w:lang w:val="en-US"/>
              </w:rPr>
            </w:pPr>
          </w:p>
        </w:tc>
      </w:tr>
    </w:tbl>
    <w:p w14:paraId="448F8A5E" w14:textId="77777777" w:rsidR="00D967E2" w:rsidRDefault="00D967E2" w:rsidP="004C191E">
      <w:pPr>
        <w:spacing w:after="200" w:line="276" w:lineRule="auto"/>
        <w:contextualSpacing w:val="0"/>
        <w:rPr>
          <w:lang w:val="en-US"/>
        </w:rPr>
      </w:pPr>
    </w:p>
    <w:p w14:paraId="793C6BAC" w14:textId="77777777" w:rsidR="003F0D0F" w:rsidRDefault="003F0D0F" w:rsidP="004C191E">
      <w:pPr>
        <w:spacing w:after="200" w:line="276" w:lineRule="auto"/>
        <w:contextualSpacing w:val="0"/>
        <w:rPr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410"/>
        <w:gridCol w:w="1738"/>
        <w:gridCol w:w="1738"/>
        <w:gridCol w:w="1738"/>
        <w:gridCol w:w="1740"/>
      </w:tblGrid>
      <w:tr w:rsidR="003F0D0F" w:rsidRPr="00A47C59" w14:paraId="37EECB23" w14:textId="77777777" w:rsidTr="0055422D">
        <w:trPr>
          <w:trHeight w:val="280"/>
        </w:trPr>
        <w:tc>
          <w:tcPr>
            <w:tcW w:w="5000" w:type="pct"/>
            <w:gridSpan w:val="5"/>
          </w:tcPr>
          <w:p w14:paraId="572B6C83" w14:textId="09F2E473" w:rsidR="003F0D0F" w:rsidRPr="00A47C59" w:rsidRDefault="00A47C59" w:rsidP="00A47C59">
            <w:pPr>
              <w:ind w:left="113"/>
              <w:rPr>
                <w:b/>
                <w:sz w:val="28"/>
                <w:lang w:val="en-US"/>
              </w:rPr>
            </w:pPr>
            <w:r w:rsidRPr="00A47C59">
              <w:rPr>
                <w:b/>
                <w:sz w:val="28"/>
                <w:lang w:val="en-US"/>
              </w:rPr>
              <w:t xml:space="preserve">Search: Setting attributes over </w:t>
            </w:r>
            <w:r>
              <w:rPr>
                <w:b/>
                <w:sz w:val="28"/>
                <w:lang w:val="en-US"/>
              </w:rPr>
              <w:t>d</w:t>
            </w:r>
            <w:r w:rsidRPr="00A47C59">
              <w:rPr>
                <w:b/>
                <w:sz w:val="28"/>
                <w:lang w:val="en-US"/>
              </w:rPr>
              <w:t>ropdown instead of prefixes</w:t>
            </w:r>
          </w:p>
        </w:tc>
      </w:tr>
      <w:tr w:rsidR="003F0D0F" w:rsidRPr="00A47C59" w14:paraId="28352614" w14:textId="77777777" w:rsidTr="0055422D">
        <w:trPr>
          <w:trHeight w:val="280"/>
        </w:trPr>
        <w:tc>
          <w:tcPr>
            <w:tcW w:w="1287" w:type="pct"/>
          </w:tcPr>
          <w:p w14:paraId="5EF3C69E" w14:textId="77777777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CR#</w:t>
            </w:r>
          </w:p>
        </w:tc>
        <w:tc>
          <w:tcPr>
            <w:tcW w:w="3713" w:type="pct"/>
            <w:gridSpan w:val="4"/>
          </w:tcPr>
          <w:p w14:paraId="4917917C" w14:textId="77777777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CR001</w:t>
            </w:r>
          </w:p>
        </w:tc>
      </w:tr>
      <w:tr w:rsidR="003F0D0F" w:rsidRPr="00A47C59" w14:paraId="7DA3BA9B" w14:textId="77777777" w:rsidTr="0055422D">
        <w:trPr>
          <w:trHeight w:val="280"/>
        </w:trPr>
        <w:tc>
          <w:tcPr>
            <w:tcW w:w="1287" w:type="pct"/>
          </w:tcPr>
          <w:p w14:paraId="1A02938D" w14:textId="315B3C74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Type of CR</w:t>
            </w:r>
          </w:p>
        </w:tc>
        <w:tc>
          <w:tcPr>
            <w:tcW w:w="3713" w:type="pct"/>
            <w:gridSpan w:val="4"/>
          </w:tcPr>
          <w:p w14:paraId="6FE34A3B" w14:textId="56208175" w:rsidR="003F0D0F" w:rsidRPr="00A47C59" w:rsidRDefault="003F0D0F" w:rsidP="001B0412">
            <w:pPr>
              <w:tabs>
                <w:tab w:val="left" w:pos="601"/>
              </w:tabs>
              <w:rPr>
                <w:lang w:val="en-US"/>
              </w:rPr>
            </w:pPr>
            <w:r w:rsidRPr="00A47C59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335190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412" w:rsidRPr="00A47C5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A47C59">
              <w:rPr>
                <w:lang w:val="en-US"/>
              </w:rPr>
              <w:t xml:space="preserve">  </w:t>
            </w:r>
            <w:r w:rsidR="001B0412" w:rsidRPr="00A47C59">
              <w:rPr>
                <w:lang w:val="en-US"/>
              </w:rPr>
              <w:t>New</w:t>
            </w:r>
            <w:r w:rsidRPr="00A47C59">
              <w:rPr>
                <w:lang w:val="en-US"/>
              </w:rPr>
              <w:t xml:space="preserve">           </w:t>
            </w:r>
            <w:sdt>
              <w:sdtPr>
                <w:rPr>
                  <w:lang w:val="en-US"/>
                </w:rPr>
                <w:id w:val="-110218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47C5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A47C59">
              <w:rPr>
                <w:lang w:val="en-US"/>
              </w:rPr>
              <w:t xml:space="preserve">  </w:t>
            </w:r>
            <w:r w:rsidR="001B0412" w:rsidRPr="00A47C59">
              <w:rPr>
                <w:lang w:val="en-US"/>
              </w:rPr>
              <w:t xml:space="preserve">Delete           </w:t>
            </w:r>
            <w:sdt>
              <w:sdtPr>
                <w:rPr>
                  <w:lang w:val="en-US"/>
                </w:rPr>
                <w:id w:val="812296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412" w:rsidRPr="00A47C5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1B0412" w:rsidRPr="00A47C59">
              <w:rPr>
                <w:lang w:val="en-US"/>
              </w:rPr>
              <w:t xml:space="preserve">  Change</w:t>
            </w:r>
          </w:p>
        </w:tc>
      </w:tr>
      <w:tr w:rsidR="00A47C59" w:rsidRPr="00A47C59" w14:paraId="5A42D4AB" w14:textId="77777777" w:rsidTr="00470C9F">
        <w:trPr>
          <w:trHeight w:val="280"/>
        </w:trPr>
        <w:tc>
          <w:tcPr>
            <w:tcW w:w="1287" w:type="pct"/>
          </w:tcPr>
          <w:p w14:paraId="6A080D1B" w14:textId="04A9EA15" w:rsidR="00A47C59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Submitter</w:t>
            </w:r>
          </w:p>
        </w:tc>
        <w:tc>
          <w:tcPr>
            <w:tcW w:w="3713" w:type="pct"/>
            <w:gridSpan w:val="4"/>
          </w:tcPr>
          <w:p w14:paraId="51EBB31A" w14:textId="399845E4" w:rsidR="00A47C59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Andreas Hueni</w:t>
            </w:r>
          </w:p>
        </w:tc>
      </w:tr>
      <w:tr w:rsidR="003F0D0F" w:rsidRPr="00A47C59" w14:paraId="03A3264B" w14:textId="77777777" w:rsidTr="0055422D">
        <w:trPr>
          <w:trHeight w:val="280"/>
        </w:trPr>
        <w:tc>
          <w:tcPr>
            <w:tcW w:w="1287" w:type="pct"/>
          </w:tcPr>
          <w:p w14:paraId="0D3AD235" w14:textId="2731102B" w:rsidR="003F0D0F" w:rsidRPr="00A47C59" w:rsidRDefault="00A47C59" w:rsidP="0055422D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3713" w:type="pct"/>
            <w:gridSpan w:val="4"/>
          </w:tcPr>
          <w:p w14:paraId="249F0583" w14:textId="29CF40A0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Christian Schibli</w:t>
            </w:r>
          </w:p>
        </w:tc>
      </w:tr>
      <w:tr w:rsidR="003F0D0F" w:rsidRPr="00A47C59" w14:paraId="12F01F5B" w14:textId="77777777" w:rsidTr="0055422D">
        <w:trPr>
          <w:trHeight w:val="280"/>
        </w:trPr>
        <w:tc>
          <w:tcPr>
            <w:tcW w:w="1287" w:type="pct"/>
          </w:tcPr>
          <w:p w14:paraId="6703EE3F" w14:textId="77777777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Affected requirement</w:t>
            </w:r>
          </w:p>
        </w:tc>
        <w:tc>
          <w:tcPr>
            <w:tcW w:w="3713" w:type="pct"/>
            <w:gridSpan w:val="4"/>
          </w:tcPr>
          <w:p w14:paraId="1CD7E152" w14:textId="77777777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Requirement #3: The user must be able to search by the SPECCHIO</w:t>
            </w:r>
          </w:p>
          <w:p w14:paraId="20EBD8FD" w14:textId="77777777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attributes (prefix search).</w:t>
            </w:r>
          </w:p>
        </w:tc>
      </w:tr>
      <w:tr w:rsidR="00306A5D" w:rsidRPr="00A47C59" w14:paraId="59B02985" w14:textId="77777777" w:rsidTr="00470C9F">
        <w:trPr>
          <w:trHeight w:val="280"/>
        </w:trPr>
        <w:tc>
          <w:tcPr>
            <w:tcW w:w="1287" w:type="pct"/>
          </w:tcPr>
          <w:p w14:paraId="6176DAB6" w14:textId="0040DF68" w:rsidR="00306A5D" w:rsidRPr="00A47C59" w:rsidRDefault="00306A5D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 xml:space="preserve">Change to: </w:t>
            </w:r>
          </w:p>
        </w:tc>
        <w:tc>
          <w:tcPr>
            <w:tcW w:w="3713" w:type="pct"/>
            <w:gridSpan w:val="4"/>
            <w:tcMar>
              <w:left w:w="85" w:type="dxa"/>
              <w:right w:w="57" w:type="dxa"/>
            </w:tcMar>
          </w:tcPr>
          <w:p w14:paraId="27B15900" w14:textId="71369F5D" w:rsidR="00306A5D" w:rsidRPr="00306A5D" w:rsidRDefault="00306A5D" w:rsidP="00470C9F">
            <w:pPr>
              <w:rPr>
                <w:lang w:val="de-DE"/>
              </w:rPr>
            </w:pPr>
            <w:r>
              <w:rPr>
                <w:lang w:val="en-US"/>
              </w:rPr>
              <w:t xml:space="preserve">Requirement #3.1: </w:t>
            </w:r>
            <w:r w:rsidRPr="00306A5D">
              <w:rPr>
                <w:lang w:val="de-DE"/>
              </w:rPr>
              <w:t>The user must be able to search by the SPECCHIO attributes (e.g. over dropdown menu).</w:t>
            </w:r>
            <w:bookmarkStart w:id="0" w:name="_GoBack"/>
            <w:bookmarkEnd w:id="0"/>
          </w:p>
        </w:tc>
      </w:tr>
      <w:tr w:rsidR="003F0D0F" w:rsidRPr="00A47C59" w14:paraId="1402328B" w14:textId="77777777" w:rsidTr="008324AF">
        <w:trPr>
          <w:trHeight w:val="280"/>
        </w:trPr>
        <w:tc>
          <w:tcPr>
            <w:tcW w:w="1287" w:type="pct"/>
          </w:tcPr>
          <w:p w14:paraId="2500CB76" w14:textId="625067F6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Brief Description</w:t>
            </w:r>
          </w:p>
        </w:tc>
        <w:tc>
          <w:tcPr>
            <w:tcW w:w="3713" w:type="pct"/>
            <w:gridSpan w:val="4"/>
            <w:tcMar>
              <w:left w:w="85" w:type="dxa"/>
              <w:right w:w="57" w:type="dxa"/>
            </w:tcMar>
          </w:tcPr>
          <w:p w14:paraId="2A8A3AE5" w14:textId="0AB9D3FF" w:rsidR="003F0D0F" w:rsidRPr="00A47C59" w:rsidRDefault="001B0412" w:rsidP="001B0412">
            <w:pPr>
              <w:rPr>
                <w:lang w:val="en-US"/>
              </w:rPr>
            </w:pPr>
            <w:r w:rsidRPr="00A47C59">
              <w:rPr>
                <w:lang w:val="en-US"/>
              </w:rPr>
              <w:t>Prefix search will be modified to a drop-down menu in which the user is able</w:t>
            </w:r>
            <w:r w:rsidR="008324AF" w:rsidRPr="00A47C59">
              <w:rPr>
                <w:lang w:val="en-US"/>
              </w:rPr>
              <w:t xml:space="preserve"> to find </w:t>
            </w:r>
            <w:r w:rsidR="00A47C59" w:rsidRPr="00A47C59">
              <w:rPr>
                <w:lang w:val="en-US"/>
              </w:rPr>
              <w:t xml:space="preserve">and set </w:t>
            </w:r>
            <w:r w:rsidR="008324AF" w:rsidRPr="00A47C59">
              <w:rPr>
                <w:lang w:val="en-US"/>
              </w:rPr>
              <w:t>the desired attribute</w:t>
            </w:r>
            <w:r w:rsidR="00A47C59" w:rsidRPr="00A47C59">
              <w:rPr>
                <w:lang w:val="en-US"/>
              </w:rPr>
              <w:t>s</w:t>
            </w:r>
            <w:r w:rsidR="008324AF" w:rsidRPr="00A47C59">
              <w:rPr>
                <w:lang w:val="en-US"/>
              </w:rPr>
              <w:t>.</w:t>
            </w:r>
          </w:p>
        </w:tc>
      </w:tr>
      <w:tr w:rsidR="00C30432" w:rsidRPr="00A47C59" w14:paraId="2419BE88" w14:textId="77777777" w:rsidTr="00470C9F">
        <w:trPr>
          <w:trHeight w:val="280"/>
        </w:trPr>
        <w:tc>
          <w:tcPr>
            <w:tcW w:w="1287" w:type="pct"/>
          </w:tcPr>
          <w:p w14:paraId="69F20FC9" w14:textId="77777777" w:rsidR="00C30432" w:rsidRPr="00A47C59" w:rsidRDefault="00C30432" w:rsidP="00470C9F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Priority</w:t>
            </w:r>
          </w:p>
        </w:tc>
        <w:tc>
          <w:tcPr>
            <w:tcW w:w="928" w:type="pct"/>
          </w:tcPr>
          <w:p w14:paraId="06547E38" w14:textId="77777777" w:rsidR="00C30432" w:rsidRPr="00A47C59" w:rsidRDefault="001B7330" w:rsidP="00470C9F">
            <w:pPr>
              <w:ind w:left="113"/>
              <w:rPr>
                <w:lang w:val="en-US"/>
              </w:rPr>
            </w:pPr>
            <w:sdt>
              <w:sdtPr>
                <w:rPr>
                  <w:lang w:val="en-US"/>
                </w:rPr>
                <w:id w:val="71277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432" w:rsidRPr="00A47C5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30432" w:rsidRPr="00A47C59">
              <w:rPr>
                <w:lang w:val="en-US"/>
              </w:rPr>
              <w:t xml:space="preserve">  Low</w:t>
            </w:r>
          </w:p>
        </w:tc>
        <w:tc>
          <w:tcPr>
            <w:tcW w:w="928" w:type="pct"/>
          </w:tcPr>
          <w:p w14:paraId="727AE8E8" w14:textId="77777777" w:rsidR="00C30432" w:rsidRPr="00A47C59" w:rsidRDefault="001B7330" w:rsidP="00470C9F">
            <w:pPr>
              <w:ind w:left="113"/>
              <w:rPr>
                <w:lang w:val="en-US"/>
              </w:rPr>
            </w:pPr>
            <w:sdt>
              <w:sdtPr>
                <w:rPr>
                  <w:lang w:val="en-US"/>
                </w:rPr>
                <w:id w:val="-176467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432" w:rsidRPr="00A47C5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30432" w:rsidRPr="00A47C59">
              <w:rPr>
                <w:lang w:val="en-US"/>
              </w:rPr>
              <w:t xml:space="preserve">  Medium</w:t>
            </w:r>
          </w:p>
        </w:tc>
        <w:tc>
          <w:tcPr>
            <w:tcW w:w="928" w:type="pct"/>
          </w:tcPr>
          <w:p w14:paraId="7045FFD1" w14:textId="77777777" w:rsidR="00C30432" w:rsidRPr="00A47C59" w:rsidRDefault="001B7330" w:rsidP="00470C9F">
            <w:pPr>
              <w:ind w:left="113"/>
              <w:rPr>
                <w:lang w:val="en-US"/>
              </w:rPr>
            </w:pPr>
            <w:sdt>
              <w:sdtPr>
                <w:rPr>
                  <w:lang w:val="en-US"/>
                </w:rPr>
                <w:id w:val="1690960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432" w:rsidRPr="00A47C5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30432" w:rsidRPr="00A47C59">
              <w:rPr>
                <w:lang w:val="en-US"/>
              </w:rPr>
              <w:t xml:space="preserve">  High</w:t>
            </w:r>
          </w:p>
        </w:tc>
        <w:tc>
          <w:tcPr>
            <w:tcW w:w="929" w:type="pct"/>
          </w:tcPr>
          <w:p w14:paraId="4873F8B9" w14:textId="77777777" w:rsidR="00C30432" w:rsidRPr="00A47C59" w:rsidRDefault="001B7330" w:rsidP="00470C9F">
            <w:pPr>
              <w:ind w:left="113"/>
              <w:rPr>
                <w:lang w:val="en-US"/>
              </w:rPr>
            </w:pPr>
            <w:sdt>
              <w:sdtPr>
                <w:rPr>
                  <w:lang w:val="en-US"/>
                </w:rPr>
                <w:id w:val="-17773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432" w:rsidRPr="00A47C5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30432" w:rsidRPr="00A47C59">
              <w:rPr>
                <w:lang w:val="en-US"/>
              </w:rPr>
              <w:t xml:space="preserve">  Mandatory</w:t>
            </w:r>
          </w:p>
        </w:tc>
      </w:tr>
      <w:tr w:rsidR="00C30432" w:rsidRPr="00A47C59" w14:paraId="0756D314" w14:textId="77777777" w:rsidTr="00470C9F">
        <w:trPr>
          <w:trHeight w:val="280"/>
        </w:trPr>
        <w:tc>
          <w:tcPr>
            <w:tcW w:w="1287" w:type="pct"/>
          </w:tcPr>
          <w:p w14:paraId="04B03C33" w14:textId="2CA6C4D7" w:rsidR="00C30432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Request status</w:t>
            </w:r>
          </w:p>
        </w:tc>
        <w:tc>
          <w:tcPr>
            <w:tcW w:w="3713" w:type="pct"/>
            <w:gridSpan w:val="4"/>
          </w:tcPr>
          <w:p w14:paraId="78023276" w14:textId="33D20248" w:rsidR="00C30432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</w:tr>
      <w:tr w:rsidR="003F0D0F" w:rsidRPr="00A47C59" w14:paraId="18729B4F" w14:textId="77777777" w:rsidTr="0055422D">
        <w:trPr>
          <w:trHeight w:val="280"/>
        </w:trPr>
        <w:tc>
          <w:tcPr>
            <w:tcW w:w="1287" w:type="pct"/>
          </w:tcPr>
          <w:p w14:paraId="39748E76" w14:textId="0CA1A9C8" w:rsidR="003F0D0F" w:rsidRPr="00A47C59" w:rsidRDefault="003F0D0F" w:rsidP="0055422D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Reason for Change</w:t>
            </w:r>
          </w:p>
        </w:tc>
        <w:tc>
          <w:tcPr>
            <w:tcW w:w="3713" w:type="pct"/>
            <w:gridSpan w:val="4"/>
          </w:tcPr>
          <w:p w14:paraId="478A1C75" w14:textId="1ED5F513" w:rsidR="003F0D0F" w:rsidRPr="00A47C59" w:rsidRDefault="00A47C59" w:rsidP="00A47C59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Found a better solution for specific search.</w:t>
            </w:r>
          </w:p>
        </w:tc>
      </w:tr>
      <w:tr w:rsidR="003F0D0F" w:rsidRPr="00A47C59" w14:paraId="1CA960D8" w14:textId="77777777" w:rsidTr="0055422D">
        <w:trPr>
          <w:trHeight w:val="280"/>
        </w:trPr>
        <w:tc>
          <w:tcPr>
            <w:tcW w:w="1287" w:type="pct"/>
          </w:tcPr>
          <w:p w14:paraId="5ED7371E" w14:textId="2329156B" w:rsidR="003F0D0F" w:rsidRPr="00A47C59" w:rsidRDefault="00A47C59" w:rsidP="0055422D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3713" w:type="pct"/>
            <w:gridSpan w:val="4"/>
          </w:tcPr>
          <w:p w14:paraId="6A06A9B4" w14:textId="1E93B63B" w:rsidR="003F0D0F" w:rsidRPr="00A47C59" w:rsidRDefault="00C30432" w:rsidP="00C30432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 xml:space="preserve">Discussed in client meeting </w:t>
            </w:r>
            <w:r>
              <w:rPr>
                <w:lang w:val="en-US"/>
              </w:rPr>
              <w:t>of</w:t>
            </w:r>
            <w:r w:rsidRPr="00A47C59">
              <w:rPr>
                <w:lang w:val="en-US"/>
              </w:rPr>
              <w:t xml:space="preserve"> 3.11.2016</w:t>
            </w:r>
          </w:p>
        </w:tc>
      </w:tr>
      <w:tr w:rsidR="00C30432" w:rsidRPr="00A47C59" w14:paraId="59B0B815" w14:textId="77777777" w:rsidTr="00470C9F">
        <w:trPr>
          <w:trHeight w:val="280"/>
        </w:trPr>
        <w:tc>
          <w:tcPr>
            <w:tcW w:w="1287" w:type="pct"/>
          </w:tcPr>
          <w:p w14:paraId="069C5464" w14:textId="77777777" w:rsidR="00C30432" w:rsidRPr="00A47C59" w:rsidRDefault="00C30432" w:rsidP="00470C9F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Attachments or References</w:t>
            </w:r>
          </w:p>
        </w:tc>
        <w:tc>
          <w:tcPr>
            <w:tcW w:w="3713" w:type="pct"/>
            <w:gridSpan w:val="4"/>
          </w:tcPr>
          <w:p w14:paraId="365E4603" w14:textId="77777777" w:rsidR="00C30432" w:rsidRPr="00A47C59" w:rsidRDefault="00C30432" w:rsidP="00470C9F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>Minutes of client meeting from 3.11.2016</w:t>
            </w:r>
            <w:r w:rsidRPr="00A47C59">
              <w:rPr>
                <w:lang w:val="en-US"/>
              </w:rPr>
              <w:br/>
              <w:t>Gitlab: 02_Meetings/Protokoll_SPECCHIO_Nr05_20161103.docx</w:t>
            </w:r>
          </w:p>
        </w:tc>
      </w:tr>
      <w:tr w:rsidR="00C30432" w:rsidRPr="00A47C59" w14:paraId="033DE206" w14:textId="77777777" w:rsidTr="00470C9F">
        <w:trPr>
          <w:trHeight w:val="280"/>
        </w:trPr>
        <w:tc>
          <w:tcPr>
            <w:tcW w:w="1287" w:type="pct"/>
          </w:tcPr>
          <w:p w14:paraId="6424DD83" w14:textId="77777777" w:rsidR="00C30432" w:rsidRPr="00A47C59" w:rsidRDefault="00C30432" w:rsidP="00470C9F">
            <w:pPr>
              <w:ind w:left="113"/>
              <w:rPr>
                <w:lang w:val="en-US"/>
              </w:rPr>
            </w:pPr>
            <w:r w:rsidRPr="00A47C59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s</w:t>
            </w:r>
            <w:r w:rsidRPr="00A47C59">
              <w:rPr>
                <w:lang w:val="en-US"/>
              </w:rPr>
              <w:t>ubmitted</w:t>
            </w:r>
          </w:p>
        </w:tc>
        <w:sdt>
          <w:sdtPr>
            <w:rPr>
              <w:lang w:val="en-US"/>
            </w:rPr>
            <w:id w:val="1015725082"/>
            <w:date w:fullDate="2016-11-03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713" w:type="pct"/>
                <w:gridSpan w:val="4"/>
              </w:tcPr>
              <w:p w14:paraId="7552C433" w14:textId="77777777" w:rsidR="00C30432" w:rsidRPr="00A47C59" w:rsidRDefault="00C30432" w:rsidP="00470C9F">
                <w:pPr>
                  <w:ind w:left="113"/>
                  <w:rPr>
                    <w:lang w:val="en-US"/>
                  </w:rPr>
                </w:pPr>
                <w:r w:rsidRPr="00A47C59">
                  <w:rPr>
                    <w:lang w:val="en-US"/>
                  </w:rPr>
                  <w:t>03/11/2016</w:t>
                </w:r>
              </w:p>
            </w:tc>
          </w:sdtContent>
        </w:sdt>
      </w:tr>
      <w:tr w:rsidR="00C30432" w:rsidRPr="00A47C59" w14:paraId="05CD9181" w14:textId="77777777" w:rsidTr="00470C9F">
        <w:trPr>
          <w:trHeight w:val="280"/>
        </w:trPr>
        <w:tc>
          <w:tcPr>
            <w:tcW w:w="1287" w:type="pct"/>
          </w:tcPr>
          <w:p w14:paraId="7D7ECD46" w14:textId="77777777" w:rsidR="00C30432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Last modified</w:t>
            </w:r>
          </w:p>
        </w:tc>
        <w:sdt>
          <w:sdtPr>
            <w:rPr>
              <w:lang w:val="en-US"/>
            </w:rPr>
            <w:id w:val="-2090760998"/>
            <w:date w:fullDate="2016-11-11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713" w:type="pct"/>
                <w:gridSpan w:val="4"/>
              </w:tcPr>
              <w:p w14:paraId="0495E70D" w14:textId="13BAEA03" w:rsidR="00C30432" w:rsidRPr="00A47C59" w:rsidRDefault="00C30432" w:rsidP="00C30432">
                <w:pPr>
                  <w:ind w:left="113"/>
                  <w:rPr>
                    <w:lang w:val="en-US"/>
                  </w:rPr>
                </w:pPr>
                <w:r>
                  <w:rPr>
                    <w:lang w:val="en-GB"/>
                  </w:rPr>
                  <w:t>11/11/2016</w:t>
                </w:r>
              </w:p>
            </w:tc>
          </w:sdtContent>
        </w:sdt>
      </w:tr>
      <w:tr w:rsidR="00C30432" w:rsidRPr="00A47C59" w14:paraId="5A1F26A8" w14:textId="77777777" w:rsidTr="00470C9F">
        <w:trPr>
          <w:trHeight w:val="280"/>
        </w:trPr>
        <w:tc>
          <w:tcPr>
            <w:tcW w:w="1287" w:type="pct"/>
          </w:tcPr>
          <w:p w14:paraId="6580EA9E" w14:textId="0DDB1E60" w:rsidR="00C30432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Last modified by</w:t>
            </w:r>
          </w:p>
        </w:tc>
        <w:tc>
          <w:tcPr>
            <w:tcW w:w="3713" w:type="pct"/>
            <w:gridSpan w:val="4"/>
          </w:tcPr>
          <w:p w14:paraId="1DB594EE" w14:textId="0071855D" w:rsidR="00C30432" w:rsidRPr="00A47C59" w:rsidRDefault="00C30432" w:rsidP="00470C9F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Christian Schibli</w:t>
            </w:r>
          </w:p>
        </w:tc>
      </w:tr>
    </w:tbl>
    <w:p w14:paraId="4A1EDCE2" w14:textId="77777777" w:rsidR="003F0D0F" w:rsidRDefault="003F0D0F" w:rsidP="003F0D0F"/>
    <w:p w14:paraId="1DFB96DA" w14:textId="77777777" w:rsidR="003F0D0F" w:rsidRDefault="003F0D0F" w:rsidP="003F0D0F">
      <w:pPr>
        <w:spacing w:after="200" w:line="276" w:lineRule="auto"/>
        <w:contextualSpacing w:val="0"/>
        <w:rPr>
          <w:lang w:val="en-US"/>
        </w:rPr>
      </w:pPr>
    </w:p>
    <w:sectPr w:rsidR="003F0D0F" w:rsidSect="006F6824">
      <w:footerReference w:type="default" r:id="rId9"/>
      <w:headerReference w:type="first" r:id="rId10"/>
      <w:footerReference w:type="first" r:id="rId11"/>
      <w:pgSz w:w="11906" w:h="16838" w:code="9"/>
      <w:pgMar w:top="150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3C666" w14:textId="77777777" w:rsidR="001B7330" w:rsidRDefault="001B7330" w:rsidP="00A76598">
      <w:r>
        <w:separator/>
      </w:r>
    </w:p>
  </w:endnote>
  <w:endnote w:type="continuationSeparator" w:id="0">
    <w:p w14:paraId="0CFAA2FA" w14:textId="77777777" w:rsidR="001B7330" w:rsidRDefault="001B733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BD29A" w14:textId="77777777" w:rsidR="00AD3417" w:rsidRPr="004C191E" w:rsidRDefault="00AD3417" w:rsidP="00AD3417">
    <w:pPr>
      <w:pStyle w:val="Fuzeile"/>
      <w:spacing w:line="276" w:lineRule="auto"/>
      <w:ind w:right="360"/>
      <w:rPr>
        <w:szCs w:val="16"/>
        <w:lang w:val="en-GB"/>
      </w:rPr>
    </w:pPr>
    <w:r w:rsidRPr="004C191E">
      <w:rPr>
        <w:szCs w:val="16"/>
        <w:lang w:val="en-GB"/>
      </w:rPr>
      <w:t>IP-516vt</w:t>
    </w:r>
  </w:p>
  <w:p w14:paraId="73DB2965" w14:textId="77777777" w:rsidR="00AD3417" w:rsidRPr="004C191E" w:rsidRDefault="00AD3417" w:rsidP="00662326">
    <w:pPr>
      <w:pStyle w:val="Fuzeile"/>
      <w:framePr w:wrap="notBeside" w:vAnchor="page" w:hAnchor="page" w:x="10522" w:y="16025"/>
      <w:rPr>
        <w:rStyle w:val="Seitenzahl"/>
        <w:lang w:val="en-GB"/>
      </w:rPr>
    </w:pPr>
    <w:r w:rsidRPr="004C191E">
      <w:rPr>
        <w:rStyle w:val="Seitenzahl"/>
        <w:lang w:val="en-GB"/>
      </w:rPr>
      <w:fldChar w:fldCharType="begin"/>
    </w:r>
    <w:r w:rsidRPr="004C191E">
      <w:rPr>
        <w:rStyle w:val="Seitenzahl"/>
        <w:lang w:val="en-GB"/>
      </w:rPr>
      <w:instrText xml:space="preserve">PAGE  </w:instrText>
    </w:r>
    <w:r w:rsidRPr="004C191E">
      <w:rPr>
        <w:rStyle w:val="Seitenzahl"/>
        <w:lang w:val="en-GB"/>
      </w:rPr>
      <w:fldChar w:fldCharType="separate"/>
    </w:r>
    <w:r w:rsidR="003F0D0F">
      <w:rPr>
        <w:rStyle w:val="Seitenzahl"/>
        <w:noProof/>
        <w:lang w:val="en-GB"/>
      </w:rPr>
      <w:t>4</w:t>
    </w:r>
    <w:r w:rsidRPr="004C191E">
      <w:rPr>
        <w:rStyle w:val="Seitenzahl"/>
        <w:lang w:val="en-GB"/>
      </w:rPr>
      <w:fldChar w:fldCharType="end"/>
    </w:r>
    <w:r>
      <w:rPr>
        <w:rStyle w:val="Seitenzahl"/>
        <w:lang w:val="en-GB"/>
      </w:rPr>
      <w:t xml:space="preserve"> / </w:t>
    </w:r>
    <w:r>
      <w:rPr>
        <w:rStyle w:val="Seitenzahl"/>
        <w:lang w:val="en-GB"/>
      </w:rPr>
      <w:fldChar w:fldCharType="begin"/>
    </w:r>
    <w:r>
      <w:rPr>
        <w:rStyle w:val="Seitenzahl"/>
        <w:lang w:val="en-GB"/>
      </w:rPr>
      <w:instrText xml:space="preserve"> NUMPAGES  \* MERGEFORMAT </w:instrText>
    </w:r>
    <w:r>
      <w:rPr>
        <w:rStyle w:val="Seitenzahl"/>
        <w:lang w:val="en-GB"/>
      </w:rPr>
      <w:fldChar w:fldCharType="separate"/>
    </w:r>
    <w:r w:rsidR="003F0D0F">
      <w:rPr>
        <w:rStyle w:val="Seitenzahl"/>
        <w:noProof/>
        <w:lang w:val="en-GB"/>
      </w:rPr>
      <w:t>4</w:t>
    </w:r>
    <w:r>
      <w:rPr>
        <w:rStyle w:val="Seitenzahl"/>
        <w:lang w:val="en-GB"/>
      </w:rPr>
      <w:fldChar w:fldCharType="end"/>
    </w:r>
    <w:r>
      <w:rPr>
        <w:rStyle w:val="Seitenzahl"/>
        <w:lang w:val="en-GB"/>
      </w:rPr>
      <w:t xml:space="preserve"> </w:t>
    </w:r>
  </w:p>
  <w:p w14:paraId="32D1B735" w14:textId="1BD645A2" w:rsidR="00103550" w:rsidRPr="00AD3417" w:rsidRDefault="00AD3417" w:rsidP="00AD3417">
    <w:pPr>
      <w:spacing w:line="276" w:lineRule="auto"/>
      <w:rPr>
        <w:sz w:val="16"/>
        <w:szCs w:val="16"/>
        <w:lang w:val="en-GB"/>
      </w:rPr>
    </w:pPr>
    <w:r w:rsidRPr="004C191E">
      <w:rPr>
        <w:sz w:val="16"/>
        <w:szCs w:val="16"/>
        <w:lang w:val="en-GB"/>
      </w:rPr>
      <w:t>IMVS17: SPECCHIO Webinterface</w:t>
    </w:r>
    <w:r>
      <w:rPr>
        <w:sz w:val="16"/>
        <w:szCs w:val="16"/>
        <w:lang w:val="en-GB"/>
      </w:rPr>
      <w:br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4DD68" w14:textId="77777777" w:rsidR="004C191E" w:rsidRPr="004C191E" w:rsidRDefault="004C191E" w:rsidP="004C191E">
    <w:pPr>
      <w:pStyle w:val="Fuzeile"/>
      <w:spacing w:line="276" w:lineRule="auto"/>
      <w:ind w:right="360"/>
      <w:rPr>
        <w:szCs w:val="16"/>
        <w:lang w:val="en-GB"/>
      </w:rPr>
    </w:pPr>
    <w:r w:rsidRPr="004C191E">
      <w:rPr>
        <w:szCs w:val="16"/>
        <w:lang w:val="en-GB"/>
      </w:rPr>
      <w:t>IP-516vt</w:t>
    </w:r>
  </w:p>
  <w:p w14:paraId="6DD4F09A" w14:textId="77777777" w:rsidR="005921E2" w:rsidRPr="004C191E" w:rsidRDefault="005921E2" w:rsidP="005921E2">
    <w:pPr>
      <w:pStyle w:val="Fuzeile"/>
      <w:framePr w:wrap="notBeside" w:vAnchor="page" w:hAnchor="page" w:x="10522" w:y="16025"/>
      <w:rPr>
        <w:rStyle w:val="Seitenzahl"/>
        <w:lang w:val="en-GB"/>
      </w:rPr>
    </w:pPr>
    <w:r w:rsidRPr="004C191E">
      <w:rPr>
        <w:rStyle w:val="Seitenzahl"/>
        <w:lang w:val="en-GB"/>
      </w:rPr>
      <w:fldChar w:fldCharType="begin"/>
    </w:r>
    <w:r w:rsidRPr="004C191E">
      <w:rPr>
        <w:rStyle w:val="Seitenzahl"/>
        <w:lang w:val="en-GB"/>
      </w:rPr>
      <w:instrText xml:space="preserve">PAGE  </w:instrText>
    </w:r>
    <w:r w:rsidRPr="004C191E">
      <w:rPr>
        <w:rStyle w:val="Seitenzahl"/>
        <w:lang w:val="en-GB"/>
      </w:rPr>
      <w:fldChar w:fldCharType="separate"/>
    </w:r>
    <w:r w:rsidR="00306A5D">
      <w:rPr>
        <w:rStyle w:val="Seitenzahl"/>
        <w:noProof/>
        <w:lang w:val="en-GB"/>
      </w:rPr>
      <w:t>1</w:t>
    </w:r>
    <w:r w:rsidRPr="004C191E">
      <w:rPr>
        <w:rStyle w:val="Seitenzahl"/>
        <w:lang w:val="en-GB"/>
      </w:rPr>
      <w:fldChar w:fldCharType="end"/>
    </w:r>
    <w:r>
      <w:rPr>
        <w:rStyle w:val="Seitenzahl"/>
        <w:lang w:val="en-GB"/>
      </w:rPr>
      <w:t xml:space="preserve"> / </w:t>
    </w:r>
    <w:r>
      <w:rPr>
        <w:rStyle w:val="Seitenzahl"/>
        <w:lang w:val="en-GB"/>
      </w:rPr>
      <w:fldChar w:fldCharType="begin"/>
    </w:r>
    <w:r>
      <w:rPr>
        <w:rStyle w:val="Seitenzahl"/>
        <w:lang w:val="en-GB"/>
      </w:rPr>
      <w:instrText xml:space="preserve"> NUMPAGES  \* MERGEFORMAT </w:instrText>
    </w:r>
    <w:r>
      <w:rPr>
        <w:rStyle w:val="Seitenzahl"/>
        <w:lang w:val="en-GB"/>
      </w:rPr>
      <w:fldChar w:fldCharType="separate"/>
    </w:r>
    <w:r w:rsidR="00306A5D">
      <w:rPr>
        <w:rStyle w:val="Seitenzahl"/>
        <w:noProof/>
        <w:lang w:val="en-GB"/>
      </w:rPr>
      <w:t>1</w:t>
    </w:r>
    <w:r>
      <w:rPr>
        <w:rStyle w:val="Seitenzahl"/>
        <w:lang w:val="en-GB"/>
      </w:rPr>
      <w:fldChar w:fldCharType="end"/>
    </w:r>
    <w:r>
      <w:rPr>
        <w:rStyle w:val="Seitenzahl"/>
        <w:lang w:val="en-GB"/>
      </w:rPr>
      <w:t xml:space="preserve"> </w:t>
    </w:r>
  </w:p>
  <w:p w14:paraId="7B75A2D6" w14:textId="043569C1" w:rsidR="004C191E" w:rsidRPr="004C191E" w:rsidRDefault="004C191E" w:rsidP="004C191E">
    <w:pPr>
      <w:spacing w:line="276" w:lineRule="auto"/>
      <w:rPr>
        <w:sz w:val="16"/>
        <w:szCs w:val="16"/>
        <w:lang w:val="en-GB"/>
      </w:rPr>
    </w:pPr>
    <w:r w:rsidRPr="004C191E">
      <w:rPr>
        <w:sz w:val="16"/>
        <w:szCs w:val="16"/>
        <w:lang w:val="en-GB"/>
      </w:rPr>
      <w:t>IMVS17: SPECCHIO Webinterface</w:t>
    </w:r>
  </w:p>
  <w:p w14:paraId="14A95E4C" w14:textId="77777777" w:rsidR="00C536C2" w:rsidRPr="004C191E" w:rsidRDefault="00C536C2" w:rsidP="004C191E">
    <w:pPr>
      <w:pStyle w:val="Fuzeile"/>
      <w:spacing w:line="276" w:lineRule="auto"/>
      <w:rPr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7B7DE" w14:textId="77777777" w:rsidR="001B7330" w:rsidRPr="00ED0D02" w:rsidRDefault="001B7330" w:rsidP="00ED0D02">
      <w:pPr>
        <w:pStyle w:val="Fuzeile"/>
      </w:pPr>
    </w:p>
  </w:footnote>
  <w:footnote w:type="continuationSeparator" w:id="0">
    <w:p w14:paraId="625BB430" w14:textId="77777777" w:rsidR="001B7330" w:rsidRDefault="001B733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4A37F071" w:rsidR="00437505" w:rsidRPr="00437505" w:rsidRDefault="004C191E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3360" behindDoc="0" locked="0" layoutInCell="1" allowOverlap="1" wp14:anchorId="12404C0D" wp14:editId="249A0690">
          <wp:simplePos x="0" y="0"/>
          <wp:positionH relativeFrom="page">
            <wp:posOffset>652145</wp:posOffset>
          </wp:positionH>
          <wp:positionV relativeFrom="page">
            <wp:posOffset>328930</wp:posOffset>
          </wp:positionV>
          <wp:extent cx="3744000" cy="360000"/>
          <wp:effectExtent l="0" t="0" r="0" b="0"/>
          <wp:wrapNone/>
          <wp:docPr id="2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44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F1315D"/>
    <w:multiLevelType w:val="hybridMultilevel"/>
    <w:tmpl w:val="D47C59E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481960"/>
    <w:multiLevelType w:val="hybridMultilevel"/>
    <w:tmpl w:val="941C5E76"/>
    <w:lvl w:ilvl="0" w:tplc="307A2B26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220D11"/>
    <w:multiLevelType w:val="multilevel"/>
    <w:tmpl w:val="75384DEA"/>
    <w:numStyleLink w:val="FHNWAufzhlung"/>
  </w:abstractNum>
  <w:abstractNum w:abstractNumId="2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3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0FF1613"/>
    <w:multiLevelType w:val="multilevel"/>
    <w:tmpl w:val="E04698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40B2E"/>
    <w:multiLevelType w:val="hybridMultilevel"/>
    <w:tmpl w:val="2D4E6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7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B1279"/>
    <w:multiLevelType w:val="hybridMultilevel"/>
    <w:tmpl w:val="C72ECC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35"/>
  </w:num>
  <w:num w:numId="4">
    <w:abstractNumId w:val="3"/>
  </w:num>
  <w:num w:numId="5">
    <w:abstractNumId w:val="39"/>
  </w:num>
  <w:num w:numId="6">
    <w:abstractNumId w:val="5"/>
  </w:num>
  <w:num w:numId="7">
    <w:abstractNumId w:val="26"/>
  </w:num>
  <w:num w:numId="8">
    <w:abstractNumId w:val="1"/>
  </w:num>
  <w:num w:numId="9">
    <w:abstractNumId w:val="2"/>
  </w:num>
  <w:num w:numId="10">
    <w:abstractNumId w:val="24"/>
  </w:num>
  <w:num w:numId="11">
    <w:abstractNumId w:val="16"/>
  </w:num>
  <w:num w:numId="12">
    <w:abstractNumId w:val="17"/>
  </w:num>
  <w:num w:numId="13">
    <w:abstractNumId w:val="7"/>
  </w:num>
  <w:num w:numId="14">
    <w:abstractNumId w:val="23"/>
  </w:num>
  <w:num w:numId="15">
    <w:abstractNumId w:val="28"/>
  </w:num>
  <w:num w:numId="16">
    <w:abstractNumId w:val="0"/>
  </w:num>
  <w:num w:numId="17">
    <w:abstractNumId w:val="36"/>
  </w:num>
  <w:num w:numId="18">
    <w:abstractNumId w:val="36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2"/>
  </w:num>
  <w:num w:numId="21">
    <w:abstractNumId w:val="19"/>
  </w:num>
  <w:num w:numId="22">
    <w:abstractNumId w:val="20"/>
  </w:num>
  <w:num w:numId="23">
    <w:abstractNumId w:val="15"/>
  </w:num>
  <w:num w:numId="24">
    <w:abstractNumId w:val="37"/>
  </w:num>
  <w:num w:numId="25">
    <w:abstractNumId w:val="34"/>
  </w:num>
  <w:num w:numId="26">
    <w:abstractNumId w:val="21"/>
  </w:num>
  <w:num w:numId="27">
    <w:abstractNumId w:val="33"/>
  </w:num>
  <w:num w:numId="28">
    <w:abstractNumId w:val="29"/>
  </w:num>
  <w:num w:numId="29">
    <w:abstractNumId w:val="14"/>
  </w:num>
  <w:num w:numId="30">
    <w:abstractNumId w:val="32"/>
  </w:num>
  <w:num w:numId="31">
    <w:abstractNumId w:val="6"/>
  </w:num>
  <w:num w:numId="32">
    <w:abstractNumId w:val="41"/>
  </w:num>
  <w:num w:numId="33">
    <w:abstractNumId w:val="8"/>
  </w:num>
  <w:num w:numId="34">
    <w:abstractNumId w:val="30"/>
  </w:num>
  <w:num w:numId="35">
    <w:abstractNumId w:val="31"/>
  </w:num>
  <w:num w:numId="36">
    <w:abstractNumId w:val="13"/>
  </w:num>
  <w:num w:numId="37">
    <w:abstractNumId w:val="9"/>
  </w:num>
  <w:num w:numId="38">
    <w:abstractNumId w:val="12"/>
  </w:num>
  <w:num w:numId="39">
    <w:abstractNumId w:val="38"/>
  </w:num>
  <w:num w:numId="40">
    <w:abstractNumId w:val="27"/>
  </w:num>
  <w:num w:numId="41">
    <w:abstractNumId w:val="40"/>
  </w:num>
  <w:num w:numId="42">
    <w:abstractNumId w:val="18"/>
  </w:num>
  <w:num w:numId="43">
    <w:abstractNumId w:val="2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37A20"/>
    <w:rsid w:val="0015164B"/>
    <w:rsid w:val="00154784"/>
    <w:rsid w:val="00156BA9"/>
    <w:rsid w:val="001576E4"/>
    <w:rsid w:val="00161573"/>
    <w:rsid w:val="00180D32"/>
    <w:rsid w:val="001B0412"/>
    <w:rsid w:val="001B7330"/>
    <w:rsid w:val="001D1088"/>
    <w:rsid w:val="001E544A"/>
    <w:rsid w:val="001F18AA"/>
    <w:rsid w:val="001F489A"/>
    <w:rsid w:val="00203812"/>
    <w:rsid w:val="00203DDE"/>
    <w:rsid w:val="002043C8"/>
    <w:rsid w:val="00213675"/>
    <w:rsid w:val="002259EE"/>
    <w:rsid w:val="00225E9B"/>
    <w:rsid w:val="0023328F"/>
    <w:rsid w:val="002468F7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06A5D"/>
    <w:rsid w:val="00323F0A"/>
    <w:rsid w:val="003260A3"/>
    <w:rsid w:val="003265C4"/>
    <w:rsid w:val="00330A85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0D0F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05F7"/>
    <w:rsid w:val="00484404"/>
    <w:rsid w:val="004969F4"/>
    <w:rsid w:val="004C191E"/>
    <w:rsid w:val="004C6864"/>
    <w:rsid w:val="004E6EF2"/>
    <w:rsid w:val="004E74B4"/>
    <w:rsid w:val="004F505A"/>
    <w:rsid w:val="004F7F45"/>
    <w:rsid w:val="0050491C"/>
    <w:rsid w:val="0052458F"/>
    <w:rsid w:val="00572350"/>
    <w:rsid w:val="0057705E"/>
    <w:rsid w:val="005824EC"/>
    <w:rsid w:val="005921E2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5F70EB"/>
    <w:rsid w:val="00607F7C"/>
    <w:rsid w:val="00624301"/>
    <w:rsid w:val="00625580"/>
    <w:rsid w:val="00631915"/>
    <w:rsid w:val="00640F94"/>
    <w:rsid w:val="00644B43"/>
    <w:rsid w:val="006534FA"/>
    <w:rsid w:val="00662326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6F6824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B652A"/>
    <w:rsid w:val="007C2CBA"/>
    <w:rsid w:val="007D0997"/>
    <w:rsid w:val="007D27D0"/>
    <w:rsid w:val="007D3D38"/>
    <w:rsid w:val="007E3C24"/>
    <w:rsid w:val="007F05CD"/>
    <w:rsid w:val="008130DF"/>
    <w:rsid w:val="00822151"/>
    <w:rsid w:val="00823ABC"/>
    <w:rsid w:val="008324AF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152E6"/>
    <w:rsid w:val="00A23BD7"/>
    <w:rsid w:val="00A46160"/>
    <w:rsid w:val="00A47C59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D3417"/>
    <w:rsid w:val="00AE37ED"/>
    <w:rsid w:val="00B153B9"/>
    <w:rsid w:val="00B22B80"/>
    <w:rsid w:val="00B24008"/>
    <w:rsid w:val="00B253C0"/>
    <w:rsid w:val="00B26F37"/>
    <w:rsid w:val="00B36757"/>
    <w:rsid w:val="00B448A2"/>
    <w:rsid w:val="00B534BF"/>
    <w:rsid w:val="00B54231"/>
    <w:rsid w:val="00B64006"/>
    <w:rsid w:val="00B771B4"/>
    <w:rsid w:val="00B771EF"/>
    <w:rsid w:val="00BB60CB"/>
    <w:rsid w:val="00BE2EDC"/>
    <w:rsid w:val="00BF091D"/>
    <w:rsid w:val="00BF4D11"/>
    <w:rsid w:val="00C25AA3"/>
    <w:rsid w:val="00C26422"/>
    <w:rsid w:val="00C3043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B14C6"/>
    <w:rsid w:val="00CC133F"/>
    <w:rsid w:val="00CC7BF8"/>
    <w:rsid w:val="00CE24F0"/>
    <w:rsid w:val="00CE2B5E"/>
    <w:rsid w:val="00CE43F0"/>
    <w:rsid w:val="00D2208C"/>
    <w:rsid w:val="00D3108D"/>
    <w:rsid w:val="00D32ECF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C045B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8289A"/>
    <w:rsid w:val="00E91658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6E65"/>
    <w:rsid w:val="00F140C5"/>
    <w:rsid w:val="00F2238D"/>
    <w:rsid w:val="00F27610"/>
    <w:rsid w:val="00F33BE2"/>
    <w:rsid w:val="00F369AA"/>
    <w:rsid w:val="00F40038"/>
    <w:rsid w:val="00F45119"/>
    <w:rsid w:val="00F550D4"/>
    <w:rsid w:val="00F56BE1"/>
    <w:rsid w:val="00F64D6C"/>
    <w:rsid w:val="00F73D6D"/>
    <w:rsid w:val="00F85B1A"/>
    <w:rsid w:val="00F9625E"/>
    <w:rsid w:val="00FC697F"/>
    <w:rsid w:val="00FD1AB7"/>
    <w:rsid w:val="00FD2658"/>
    <w:rsid w:val="00FD711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4C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E871EA52A624904386816A369A32BE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11D254-3368-C44F-A70D-A204EB7C340C}"/>
      </w:docPartPr>
      <w:docPartBody>
        <w:p w:rsidR="007A2A30" w:rsidRDefault="00C879E0" w:rsidP="00C879E0">
          <w:pPr>
            <w:pStyle w:val="E871EA52A624904386816A369A32BEC3"/>
          </w:pPr>
          <w:r>
            <w:t>Uhrzeitangabe (von – bis)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2F2529"/>
    <w:rsid w:val="00327D17"/>
    <w:rsid w:val="003C3206"/>
    <w:rsid w:val="00475624"/>
    <w:rsid w:val="004A06A5"/>
    <w:rsid w:val="005914F8"/>
    <w:rsid w:val="007A2A30"/>
    <w:rsid w:val="007E4F0A"/>
    <w:rsid w:val="007F0827"/>
    <w:rsid w:val="009F1029"/>
    <w:rsid w:val="00A07BFD"/>
    <w:rsid w:val="00A2064E"/>
    <w:rsid w:val="00A41C6A"/>
    <w:rsid w:val="00BA777E"/>
    <w:rsid w:val="00C879E0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  <w:style w:type="paragraph" w:customStyle="1" w:styleId="E871EA52A624904386816A369A32BEC3">
    <w:name w:val="E871EA52A624904386816A369A32BEC3"/>
    <w:rsid w:val="00C879E0"/>
  </w:style>
  <w:style w:type="character" w:styleId="Platzhaltertext">
    <w:name w:val="Placeholder Text"/>
    <w:basedOn w:val="Absatz-Standardschriftart"/>
    <w:uiPriority w:val="99"/>
    <w:semiHidden/>
    <w:rsid w:val="00A2064E"/>
    <w:rPr>
      <w:color w:val="808080"/>
    </w:rPr>
  </w:style>
  <w:style w:type="paragraph" w:customStyle="1" w:styleId="6FD206121DE35642B43669415CAD9A36">
    <w:name w:val="6FD206121DE35642B43669415CAD9A36"/>
    <w:rsid w:val="007A2A30"/>
  </w:style>
  <w:style w:type="paragraph" w:customStyle="1" w:styleId="C14F8B56D28F4F4C890C3A720A2A55F7">
    <w:name w:val="C14F8B56D28F4F4C890C3A720A2A55F7"/>
    <w:rsid w:val="007A2A30"/>
  </w:style>
  <w:style w:type="paragraph" w:customStyle="1" w:styleId="53053AFBCFC3DE4D8C34CB2CBAF2097F">
    <w:name w:val="53053AFBCFC3DE4D8C34CB2CBAF2097F"/>
    <w:rsid w:val="00A2064E"/>
  </w:style>
  <w:style w:type="paragraph" w:customStyle="1" w:styleId="BF0583E92A1B294C94646BDA5F5EE25A">
    <w:name w:val="BF0583E92A1B294C94646BDA5F5EE25A"/>
    <w:rsid w:val="00A2064E"/>
  </w:style>
  <w:style w:type="paragraph" w:customStyle="1" w:styleId="50AB9373518F884AB9F1110E9E141AED">
    <w:name w:val="50AB9373518F884AB9F1110E9E141AED"/>
    <w:rsid w:val="00A2064E"/>
  </w:style>
  <w:style w:type="paragraph" w:customStyle="1" w:styleId="CEA844164818914BA7B8A70691078786">
    <w:name w:val="CEA844164818914BA7B8A70691078786"/>
    <w:rsid w:val="00A2064E"/>
  </w:style>
  <w:style w:type="paragraph" w:customStyle="1" w:styleId="311E5914C272234081C453FF98A612AE">
    <w:name w:val="311E5914C272234081C453FF98A612AE"/>
    <w:rsid w:val="00A20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31BF9C-D517-5240-9A06-AEAB1ACE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</Pages>
  <Words>161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15</cp:revision>
  <cp:lastPrinted>2016-11-03T11:19:00Z</cp:lastPrinted>
  <dcterms:created xsi:type="dcterms:W3CDTF">2016-10-07T16:46:00Z</dcterms:created>
  <dcterms:modified xsi:type="dcterms:W3CDTF">2016-11-15T19:00:00Z</dcterms:modified>
</cp:coreProperties>
</file>